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7"/>
        <w:gridCol w:w="1902"/>
        <w:gridCol w:w="4961"/>
      </w:tblGrid>
      <w:tr w:rsidR="00D2425D" w:rsidRPr="008C3416" w:rsidTr="00E32A89">
        <w:tc>
          <w:tcPr>
            <w:tcW w:w="3627" w:type="dxa"/>
          </w:tcPr>
          <w:p w:rsidR="00D2425D" w:rsidRDefault="00E32A89">
            <w:r>
              <w:t>Национальность</w:t>
            </w:r>
          </w:p>
        </w:tc>
        <w:tc>
          <w:tcPr>
            <w:tcW w:w="1902" w:type="dxa"/>
          </w:tcPr>
          <w:p w:rsidR="00D2425D" w:rsidRDefault="00E32A89">
            <w:r>
              <w:t>Численностьчел.</w:t>
            </w:r>
          </w:p>
        </w:tc>
        <w:tc>
          <w:tcPr>
            <w:tcW w:w="4961" w:type="dxa"/>
          </w:tcPr>
          <w:p w:rsidR="00D2425D" w:rsidRPr="00E32A89" w:rsidRDefault="00E32A89">
            <w:pPr>
              <w:rPr>
                <w:lang w:val="ru-RU"/>
              </w:rPr>
            </w:pPr>
            <w:r w:rsidRPr="00E32A89">
              <w:rPr>
                <w:lang w:val="ru-RU"/>
              </w:rPr>
              <w:t>В</w:t>
            </w:r>
            <w:r>
              <w:t> </w:t>
            </w:r>
            <w:r w:rsidRPr="00E32A89">
              <w:rPr>
                <w:lang w:val="ru-RU"/>
              </w:rPr>
              <w:t xml:space="preserve">% к числу </w:t>
            </w:r>
            <w:proofErr w:type="spellStart"/>
            <w:r w:rsidRPr="00E32A89">
              <w:rPr>
                <w:lang w:val="ru-RU"/>
              </w:rPr>
              <w:t>лиц</w:t>
            </w:r>
            <w:proofErr w:type="gramStart"/>
            <w:r w:rsidRPr="00E32A89">
              <w:rPr>
                <w:lang w:val="ru-RU"/>
              </w:rPr>
              <w:t>,у</w:t>
            </w:r>
            <w:proofErr w:type="gramEnd"/>
            <w:r w:rsidRPr="00E32A89">
              <w:rPr>
                <w:lang w:val="ru-RU"/>
              </w:rPr>
              <w:t>казавшихнациональнуюпринадлежность</w:t>
            </w:r>
            <w:proofErr w:type="spellEnd"/>
          </w:p>
        </w:tc>
      </w:tr>
      <w:tr w:rsidR="00D2425D" w:rsidTr="00E32A89">
        <w:tc>
          <w:tcPr>
            <w:tcW w:w="3627" w:type="dxa"/>
          </w:tcPr>
          <w:p w:rsidR="00D2425D" w:rsidRDefault="00E32A89">
            <w:proofErr w:type="spellStart"/>
            <w:r>
              <w:t>русские</w:t>
            </w:r>
            <w:proofErr w:type="spellEnd"/>
          </w:p>
        </w:tc>
        <w:tc>
          <w:tcPr>
            <w:tcW w:w="1902" w:type="dxa"/>
          </w:tcPr>
          <w:p w:rsidR="00D2425D" w:rsidRDefault="00E32A89">
            <w:r>
              <w:t>1 269 979</w:t>
            </w:r>
          </w:p>
        </w:tc>
        <w:tc>
          <w:tcPr>
            <w:tcW w:w="4961" w:type="dxa"/>
          </w:tcPr>
          <w:p w:rsidR="00D2425D" w:rsidRDefault="00E32A89">
            <w:r>
              <w:t>92,82 %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украинцы</w:t>
            </w:r>
          </w:p>
        </w:tc>
        <w:tc>
          <w:tcPr>
            <w:tcW w:w="1902" w:type="dxa"/>
          </w:tcPr>
          <w:p w:rsidR="00D2425D" w:rsidRDefault="00E32A89">
            <w:r>
              <w:t>12 570</w:t>
            </w:r>
          </w:p>
        </w:tc>
        <w:tc>
          <w:tcPr>
            <w:tcW w:w="4961" w:type="dxa"/>
          </w:tcPr>
          <w:p w:rsidR="00D2425D" w:rsidRDefault="00E32A89">
            <w:r>
              <w:t>0,92 %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узбеки</w:t>
            </w:r>
          </w:p>
        </w:tc>
        <w:tc>
          <w:tcPr>
            <w:tcW w:w="1902" w:type="dxa"/>
          </w:tcPr>
          <w:p w:rsidR="00D2425D" w:rsidRDefault="00E32A89">
            <w:r>
              <w:t>10 323</w:t>
            </w:r>
          </w:p>
        </w:tc>
        <w:tc>
          <w:tcPr>
            <w:tcW w:w="4961" w:type="dxa"/>
          </w:tcPr>
          <w:p w:rsidR="00D2425D" w:rsidRDefault="00E32A89">
            <w:r>
              <w:t>0,75 %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татары</w:t>
            </w:r>
          </w:p>
        </w:tc>
        <w:tc>
          <w:tcPr>
            <w:tcW w:w="1902" w:type="dxa"/>
          </w:tcPr>
          <w:p w:rsidR="00D2425D" w:rsidRDefault="00E32A89">
            <w:r>
              <w:t>9985</w:t>
            </w:r>
          </w:p>
        </w:tc>
        <w:tc>
          <w:tcPr>
            <w:tcW w:w="4961" w:type="dxa"/>
          </w:tcPr>
          <w:p w:rsidR="00D2425D" w:rsidRDefault="00E32A89">
            <w:r>
              <w:t>0,73 %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немцы</w:t>
            </w:r>
          </w:p>
        </w:tc>
        <w:tc>
          <w:tcPr>
            <w:tcW w:w="1902" w:type="dxa"/>
          </w:tcPr>
          <w:p w:rsidR="00D2425D" w:rsidRDefault="00E32A89">
            <w:r>
              <w:t>8649</w:t>
            </w:r>
          </w:p>
        </w:tc>
        <w:tc>
          <w:tcPr>
            <w:tcW w:w="4961" w:type="dxa"/>
          </w:tcPr>
          <w:p w:rsidR="00D2425D" w:rsidRDefault="00E32A89">
            <w:r>
              <w:t>0,63 %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таджики</w:t>
            </w:r>
          </w:p>
        </w:tc>
        <w:tc>
          <w:tcPr>
            <w:tcW w:w="1902" w:type="dxa"/>
          </w:tcPr>
          <w:p w:rsidR="00D2425D" w:rsidRDefault="00E32A89">
            <w:r>
              <w:t>8396</w:t>
            </w:r>
          </w:p>
        </w:tc>
        <w:tc>
          <w:tcPr>
            <w:tcW w:w="4961" w:type="dxa"/>
          </w:tcPr>
          <w:p w:rsidR="00D2425D" w:rsidRDefault="00E32A89">
            <w:r>
              <w:t>0,61 %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армяне</w:t>
            </w:r>
          </w:p>
        </w:tc>
        <w:tc>
          <w:tcPr>
            <w:tcW w:w="1902" w:type="dxa"/>
          </w:tcPr>
          <w:p w:rsidR="00D2425D" w:rsidRDefault="00E32A89">
            <w:r>
              <w:t>6446</w:t>
            </w:r>
          </w:p>
        </w:tc>
        <w:tc>
          <w:tcPr>
            <w:tcW w:w="4961" w:type="dxa"/>
          </w:tcPr>
          <w:p w:rsidR="00D2425D" w:rsidRDefault="00E32A89">
            <w:r>
              <w:t>0,47 %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киргизы</w:t>
            </w:r>
          </w:p>
        </w:tc>
        <w:tc>
          <w:tcPr>
            <w:tcW w:w="1902" w:type="dxa"/>
          </w:tcPr>
          <w:p w:rsidR="00D2425D" w:rsidRDefault="00E32A89">
            <w:r>
              <w:t>6033</w:t>
            </w:r>
          </w:p>
        </w:tc>
        <w:tc>
          <w:tcPr>
            <w:tcW w:w="4961" w:type="dxa"/>
          </w:tcPr>
          <w:p w:rsidR="00D2425D" w:rsidRDefault="00E32A89">
            <w:r>
              <w:t>0,44 %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азербайджанцы</w:t>
            </w:r>
          </w:p>
        </w:tc>
        <w:tc>
          <w:tcPr>
            <w:tcW w:w="1902" w:type="dxa"/>
          </w:tcPr>
          <w:p w:rsidR="00D2425D" w:rsidRDefault="00E32A89">
            <w:r>
              <w:t>5652</w:t>
            </w:r>
          </w:p>
        </w:tc>
        <w:tc>
          <w:tcPr>
            <w:tcW w:w="4961" w:type="dxa"/>
          </w:tcPr>
          <w:p w:rsidR="00D2425D" w:rsidRDefault="00E32A89">
            <w:r>
              <w:t>0,41 %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белорусы</w:t>
            </w:r>
          </w:p>
        </w:tc>
        <w:tc>
          <w:tcPr>
            <w:tcW w:w="1902" w:type="dxa"/>
          </w:tcPr>
          <w:p w:rsidR="00D2425D" w:rsidRDefault="00E32A89">
            <w:r>
              <w:t>3277</w:t>
            </w:r>
          </w:p>
        </w:tc>
        <w:tc>
          <w:tcPr>
            <w:tcW w:w="4961" w:type="dxa"/>
          </w:tcPr>
          <w:p w:rsidR="00D2425D" w:rsidRDefault="00E32A89">
            <w:r>
              <w:t>0,24 %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казахи</w:t>
            </w:r>
          </w:p>
        </w:tc>
        <w:tc>
          <w:tcPr>
            <w:tcW w:w="1902" w:type="dxa"/>
          </w:tcPr>
          <w:p w:rsidR="00D2425D" w:rsidRDefault="00E32A89">
            <w:r>
              <w:t>2837</w:t>
            </w:r>
          </w:p>
        </w:tc>
        <w:tc>
          <w:tcPr>
            <w:tcW w:w="4961" w:type="dxa"/>
          </w:tcPr>
          <w:p w:rsidR="00D2425D" w:rsidRDefault="00E32A89">
            <w:r>
              <w:t>0,21 %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корейцы</w:t>
            </w:r>
          </w:p>
        </w:tc>
        <w:tc>
          <w:tcPr>
            <w:tcW w:w="1902" w:type="dxa"/>
          </w:tcPr>
          <w:p w:rsidR="00D2425D" w:rsidRDefault="00E32A89">
            <w:r>
              <w:t>2739</w:t>
            </w:r>
          </w:p>
        </w:tc>
        <w:tc>
          <w:tcPr>
            <w:tcW w:w="4961" w:type="dxa"/>
          </w:tcPr>
          <w:p w:rsidR="00D2425D" w:rsidRDefault="008C3416">
            <w:r>
              <w:t>0,2</w:t>
            </w:r>
            <w:r w:rsidR="00E32A89">
              <w:t>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езиды</w:t>
            </w:r>
          </w:p>
        </w:tc>
        <w:tc>
          <w:tcPr>
            <w:tcW w:w="1902" w:type="dxa"/>
          </w:tcPr>
          <w:p w:rsidR="00D2425D" w:rsidRDefault="00E32A89">
            <w:r>
              <w:t>2157</w:t>
            </w:r>
          </w:p>
        </w:tc>
        <w:tc>
          <w:tcPr>
            <w:tcW w:w="4961" w:type="dxa"/>
          </w:tcPr>
          <w:p w:rsidR="00D2425D" w:rsidRDefault="00E32A89">
            <w:r>
              <w:t>0,16 %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евреи</w:t>
            </w:r>
          </w:p>
        </w:tc>
        <w:tc>
          <w:tcPr>
            <w:tcW w:w="1902" w:type="dxa"/>
          </w:tcPr>
          <w:p w:rsidR="00D2425D" w:rsidRDefault="00E32A89">
            <w:r>
              <w:t>2047</w:t>
            </w:r>
          </w:p>
        </w:tc>
        <w:tc>
          <w:tcPr>
            <w:tcW w:w="4961" w:type="dxa"/>
          </w:tcPr>
          <w:p w:rsidR="00D2425D" w:rsidRDefault="00E32A89">
            <w:r>
              <w:t>0,15 %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китайцы</w:t>
            </w:r>
          </w:p>
        </w:tc>
        <w:tc>
          <w:tcPr>
            <w:tcW w:w="1902" w:type="dxa"/>
          </w:tcPr>
          <w:p w:rsidR="00D2425D" w:rsidRDefault="00E32A89">
            <w:r>
              <w:t>1726</w:t>
            </w:r>
          </w:p>
        </w:tc>
        <w:tc>
          <w:tcPr>
            <w:tcW w:w="4961" w:type="dxa"/>
          </w:tcPr>
          <w:p w:rsidR="00D2425D" w:rsidRDefault="00E32A89">
            <w:r>
              <w:t>0,13 %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цыгане</w:t>
            </w:r>
          </w:p>
        </w:tc>
        <w:tc>
          <w:tcPr>
            <w:tcW w:w="1902" w:type="dxa"/>
          </w:tcPr>
          <w:p w:rsidR="00D2425D" w:rsidRDefault="00E32A89">
            <w:r>
              <w:t>1432</w:t>
            </w:r>
          </w:p>
        </w:tc>
        <w:tc>
          <w:tcPr>
            <w:tcW w:w="4961" w:type="dxa"/>
          </w:tcPr>
          <w:p w:rsidR="00D2425D" w:rsidRDefault="008C3416">
            <w:r>
              <w:t>0,1</w:t>
            </w:r>
            <w:bookmarkStart w:id="0" w:name="_GoBack"/>
            <w:bookmarkEnd w:id="0"/>
            <w:r w:rsidR="00E32A89">
              <w:t>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тувинцы</w:t>
            </w:r>
          </w:p>
        </w:tc>
        <w:tc>
          <w:tcPr>
            <w:tcW w:w="1902" w:type="dxa"/>
          </w:tcPr>
          <w:p w:rsidR="00D2425D" w:rsidRDefault="00E32A89">
            <w:r>
              <w:t>1190</w:t>
            </w:r>
          </w:p>
        </w:tc>
        <w:tc>
          <w:tcPr>
            <w:tcW w:w="4961" w:type="dxa"/>
          </w:tcPr>
          <w:p w:rsidR="00D2425D" w:rsidRDefault="00E32A89">
            <w:r>
              <w:t>0,09 %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буряты</w:t>
            </w:r>
          </w:p>
        </w:tc>
        <w:tc>
          <w:tcPr>
            <w:tcW w:w="1902" w:type="dxa"/>
          </w:tcPr>
          <w:p w:rsidR="00D2425D" w:rsidRDefault="00E32A89">
            <w:r>
              <w:t>1180</w:t>
            </w:r>
          </w:p>
        </w:tc>
        <w:tc>
          <w:tcPr>
            <w:tcW w:w="4961" w:type="dxa"/>
          </w:tcPr>
          <w:p w:rsidR="00D2425D" w:rsidRDefault="00E32A89">
            <w:r>
              <w:t>0,09 %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чуваши</w:t>
            </w:r>
          </w:p>
        </w:tc>
        <w:tc>
          <w:tcPr>
            <w:tcW w:w="1902" w:type="dxa"/>
          </w:tcPr>
          <w:p w:rsidR="00D2425D" w:rsidRDefault="00E32A89">
            <w:r>
              <w:t>981</w:t>
            </w:r>
          </w:p>
        </w:tc>
        <w:tc>
          <w:tcPr>
            <w:tcW w:w="4961" w:type="dxa"/>
          </w:tcPr>
          <w:p w:rsidR="00D2425D" w:rsidRDefault="00E32A89">
            <w:r>
              <w:t>0,07 %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грузины</w:t>
            </w:r>
          </w:p>
        </w:tc>
        <w:tc>
          <w:tcPr>
            <w:tcW w:w="1902" w:type="dxa"/>
          </w:tcPr>
          <w:p w:rsidR="00D2425D" w:rsidRDefault="00E32A89">
            <w:r>
              <w:t>901</w:t>
            </w:r>
          </w:p>
        </w:tc>
        <w:tc>
          <w:tcPr>
            <w:tcW w:w="4961" w:type="dxa"/>
          </w:tcPr>
          <w:p w:rsidR="00D2425D" w:rsidRDefault="00E32A89">
            <w:r>
              <w:t>0,07 %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турки</w:t>
            </w:r>
          </w:p>
        </w:tc>
        <w:tc>
          <w:tcPr>
            <w:tcW w:w="1902" w:type="dxa"/>
          </w:tcPr>
          <w:p w:rsidR="00D2425D" w:rsidRDefault="00E32A89">
            <w:r>
              <w:t>756</w:t>
            </w:r>
          </w:p>
        </w:tc>
        <w:tc>
          <w:tcPr>
            <w:tcW w:w="4961" w:type="dxa"/>
          </w:tcPr>
          <w:p w:rsidR="00D2425D" w:rsidRDefault="00E32A89">
            <w:r>
              <w:t>0,05 %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мордва</w:t>
            </w:r>
          </w:p>
        </w:tc>
        <w:tc>
          <w:tcPr>
            <w:tcW w:w="1902" w:type="dxa"/>
          </w:tcPr>
          <w:p w:rsidR="00D2425D" w:rsidRDefault="00E32A89">
            <w:r>
              <w:t>691</w:t>
            </w:r>
          </w:p>
        </w:tc>
        <w:tc>
          <w:tcPr>
            <w:tcW w:w="4961" w:type="dxa"/>
          </w:tcPr>
          <w:p w:rsidR="00D2425D" w:rsidRDefault="00E32A89">
            <w:r>
              <w:t>0,05 %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якуты</w:t>
            </w:r>
          </w:p>
        </w:tc>
        <w:tc>
          <w:tcPr>
            <w:tcW w:w="1902" w:type="dxa"/>
          </w:tcPr>
          <w:p w:rsidR="00D2425D" w:rsidRDefault="00E32A89">
            <w:r>
              <w:t>584</w:t>
            </w:r>
          </w:p>
        </w:tc>
        <w:tc>
          <w:tcPr>
            <w:tcW w:w="4961" w:type="dxa"/>
          </w:tcPr>
          <w:p w:rsidR="00D2425D" w:rsidRDefault="00E32A89">
            <w:r>
              <w:t>0,04 %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lastRenderedPageBreak/>
              <w:t>башкиры</w:t>
            </w:r>
          </w:p>
        </w:tc>
        <w:tc>
          <w:tcPr>
            <w:tcW w:w="1902" w:type="dxa"/>
          </w:tcPr>
          <w:p w:rsidR="00D2425D" w:rsidRDefault="00E32A89">
            <w:r>
              <w:t>551</w:t>
            </w:r>
          </w:p>
        </w:tc>
        <w:tc>
          <w:tcPr>
            <w:tcW w:w="4961" w:type="dxa"/>
          </w:tcPr>
          <w:p w:rsidR="00D2425D" w:rsidRDefault="00E32A89">
            <w:r>
              <w:t>0,04 %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поляки</w:t>
            </w:r>
          </w:p>
        </w:tc>
        <w:tc>
          <w:tcPr>
            <w:tcW w:w="1902" w:type="dxa"/>
          </w:tcPr>
          <w:p w:rsidR="00D2425D" w:rsidRDefault="00E32A89">
            <w:r>
              <w:t>497</w:t>
            </w:r>
          </w:p>
        </w:tc>
        <w:tc>
          <w:tcPr>
            <w:tcW w:w="4961" w:type="dxa"/>
          </w:tcPr>
          <w:p w:rsidR="00D2425D" w:rsidRDefault="00E32A89">
            <w:r>
              <w:t>0,04 %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алтайцы</w:t>
            </w:r>
          </w:p>
        </w:tc>
        <w:tc>
          <w:tcPr>
            <w:tcW w:w="1902" w:type="dxa"/>
          </w:tcPr>
          <w:p w:rsidR="00D2425D" w:rsidRDefault="00E32A89">
            <w:r>
              <w:t>487</w:t>
            </w:r>
          </w:p>
        </w:tc>
        <w:tc>
          <w:tcPr>
            <w:tcW w:w="4961" w:type="dxa"/>
          </w:tcPr>
          <w:p w:rsidR="00D2425D" w:rsidRDefault="00E32A89">
            <w:r>
              <w:t>0,04 %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молдаване</w:t>
            </w:r>
          </w:p>
        </w:tc>
        <w:tc>
          <w:tcPr>
            <w:tcW w:w="1902" w:type="dxa"/>
          </w:tcPr>
          <w:p w:rsidR="00D2425D" w:rsidRDefault="00E32A89">
            <w:r>
              <w:t>480</w:t>
            </w:r>
          </w:p>
        </w:tc>
        <w:tc>
          <w:tcPr>
            <w:tcW w:w="4961" w:type="dxa"/>
          </w:tcPr>
          <w:p w:rsidR="00D2425D" w:rsidRDefault="00E32A89">
            <w:r>
              <w:t>0,04 %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лица других национальностей</w:t>
            </w:r>
          </w:p>
        </w:tc>
        <w:tc>
          <w:tcPr>
            <w:tcW w:w="1902" w:type="dxa"/>
          </w:tcPr>
          <w:p w:rsidR="00D2425D" w:rsidRDefault="00E32A89">
            <w:r>
              <w:t>5667</w:t>
            </w:r>
          </w:p>
        </w:tc>
        <w:tc>
          <w:tcPr>
            <w:tcW w:w="4961" w:type="dxa"/>
          </w:tcPr>
          <w:p w:rsidR="00D2425D" w:rsidRDefault="00E32A89">
            <w:r>
              <w:t>0,41 %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без национальности</w:t>
            </w:r>
          </w:p>
        </w:tc>
        <w:tc>
          <w:tcPr>
            <w:tcW w:w="1902" w:type="dxa"/>
          </w:tcPr>
          <w:p w:rsidR="00D2425D" w:rsidRDefault="00E32A89">
            <w:r>
              <w:t>98 148</w:t>
            </w:r>
          </w:p>
        </w:tc>
        <w:tc>
          <w:tcPr>
            <w:tcW w:w="4961" w:type="dxa"/>
          </w:tcPr>
          <w:p w:rsidR="00D2425D" w:rsidRDefault="00E32A89">
            <w:r>
              <w:t>x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национальность не указана</w:t>
            </w:r>
          </w:p>
        </w:tc>
        <w:tc>
          <w:tcPr>
            <w:tcW w:w="1902" w:type="dxa"/>
          </w:tcPr>
          <w:p w:rsidR="00D2425D" w:rsidRDefault="00E32A89">
            <w:r>
              <w:t>4375</w:t>
            </w:r>
          </w:p>
        </w:tc>
        <w:tc>
          <w:tcPr>
            <w:tcW w:w="4961" w:type="dxa"/>
          </w:tcPr>
          <w:p w:rsidR="00D2425D" w:rsidRDefault="00E32A89">
            <w:r>
              <w:t>x</w:t>
            </w:r>
          </w:p>
        </w:tc>
      </w:tr>
      <w:tr w:rsidR="00D2425D" w:rsidTr="00E32A89">
        <w:tc>
          <w:tcPr>
            <w:tcW w:w="3627" w:type="dxa"/>
          </w:tcPr>
          <w:p w:rsidR="00D2425D" w:rsidRDefault="00E32A89">
            <w:r>
              <w:t>отказ от ответа</w:t>
            </w:r>
          </w:p>
        </w:tc>
        <w:tc>
          <w:tcPr>
            <w:tcW w:w="1902" w:type="dxa"/>
          </w:tcPr>
          <w:p w:rsidR="00D2425D" w:rsidRDefault="00E32A89">
            <w:r>
              <w:t>3018</w:t>
            </w:r>
          </w:p>
        </w:tc>
        <w:tc>
          <w:tcPr>
            <w:tcW w:w="4961" w:type="dxa"/>
          </w:tcPr>
          <w:p w:rsidR="00D2425D" w:rsidRDefault="00E32A89">
            <w:r>
              <w:t>x</w:t>
            </w:r>
          </w:p>
        </w:tc>
      </w:tr>
    </w:tbl>
    <w:p w:rsidR="00D2425D" w:rsidRDefault="00D2425D"/>
    <w:sectPr w:rsidR="00D24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3416"/>
    <w:rsid w:val="00AA1D8D"/>
    <w:rsid w:val="00B47730"/>
    <w:rsid w:val="00CB0664"/>
    <w:rsid w:val="00D2425D"/>
    <w:rsid w:val="00E32A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31140-819C-49EB-82D4-ABE29659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2025-03-25T07:13:00Z</dcterms:modified>
  <cp:category/>
</cp:coreProperties>
</file>