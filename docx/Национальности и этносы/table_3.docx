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F3C27" w:rsidTr="0074694E">
        <w:tc>
          <w:tcPr>
            <w:tcW w:w="2880" w:type="dxa"/>
          </w:tcPr>
          <w:p w:rsidR="00FF3C27" w:rsidRDefault="0074694E">
            <w:r>
              <w:t>Этнос</w:t>
            </w:r>
          </w:p>
        </w:tc>
        <w:tc>
          <w:tcPr>
            <w:tcW w:w="2880" w:type="dxa"/>
          </w:tcPr>
          <w:p w:rsidR="00FF3C27" w:rsidRDefault="0074694E">
            <w:r>
              <w:t>Кол-во</w:t>
            </w:r>
          </w:p>
        </w:tc>
        <w:tc>
          <w:tcPr>
            <w:tcW w:w="2880" w:type="dxa"/>
          </w:tcPr>
          <w:p w:rsidR="00FF3C27" w:rsidRDefault="0074694E">
            <w:r>
              <w:t>% от общего*</w:t>
            </w:r>
          </w:p>
        </w:tc>
      </w:tr>
      <w:tr w:rsidR="00FF3C27" w:rsidTr="0074694E">
        <w:tc>
          <w:tcPr>
            <w:tcW w:w="2880" w:type="dxa"/>
          </w:tcPr>
          <w:p w:rsidR="00FF3C27" w:rsidRDefault="0074694E">
            <w:r>
              <w:t>Белые</w:t>
            </w:r>
          </w:p>
        </w:tc>
        <w:tc>
          <w:tcPr>
            <w:tcW w:w="2880" w:type="dxa"/>
          </w:tcPr>
          <w:p w:rsidR="00FF3C27" w:rsidRDefault="00FF3C27"/>
        </w:tc>
        <w:tc>
          <w:tcPr>
            <w:tcW w:w="2880" w:type="dxa"/>
          </w:tcPr>
          <w:p w:rsidR="00FF3C27" w:rsidRDefault="0074694E">
            <w:r>
              <w:t>8717</w:t>
            </w:r>
          </w:p>
        </w:tc>
      </w:tr>
      <w:tr w:rsidR="00FF3C27" w:rsidTr="0074694E">
        <w:tc>
          <w:tcPr>
            <w:tcW w:w="2880" w:type="dxa"/>
          </w:tcPr>
          <w:p w:rsidR="00FF3C27" w:rsidRPr="0074694E" w:rsidRDefault="0074694E">
            <w:pPr>
              <w:rPr>
                <w:lang w:val="ru-RU"/>
              </w:rPr>
            </w:pPr>
            <w:r w:rsidRPr="0074694E">
              <w:rPr>
                <w:lang w:val="ru-RU"/>
              </w:rPr>
              <w:t>Азиаты или британские азиаты: всего</w:t>
            </w:r>
          </w:p>
        </w:tc>
        <w:tc>
          <w:tcPr>
            <w:tcW w:w="2880" w:type="dxa"/>
          </w:tcPr>
          <w:p w:rsidR="00FF3C27" w:rsidRPr="0074694E" w:rsidRDefault="00FF3C27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FF3C27" w:rsidRDefault="0074694E">
            <w:r>
              <w:t>692</w:t>
            </w:r>
          </w:p>
        </w:tc>
      </w:tr>
      <w:tr w:rsidR="00FF3C27" w:rsidTr="0074694E">
        <w:tc>
          <w:tcPr>
            <w:tcW w:w="2880" w:type="dxa"/>
          </w:tcPr>
          <w:p w:rsidR="00FF3C27" w:rsidRPr="0074694E" w:rsidRDefault="0074694E">
            <w:pPr>
              <w:rPr>
                <w:lang w:val="ru-RU"/>
              </w:rPr>
            </w:pPr>
            <w:r w:rsidRPr="0074694E">
              <w:rPr>
                <w:lang w:val="ru-RU"/>
              </w:rPr>
              <w:t>Азиаты или британские азиаты: индийцы</w:t>
            </w:r>
          </w:p>
        </w:tc>
        <w:tc>
          <w:tcPr>
            <w:tcW w:w="2880" w:type="dxa"/>
          </w:tcPr>
          <w:p w:rsidR="00FF3C27" w:rsidRPr="0074694E" w:rsidRDefault="00FF3C27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FF3C27" w:rsidRDefault="0074694E">
            <w:r>
              <w:t>230</w:t>
            </w:r>
          </w:p>
        </w:tc>
      </w:tr>
      <w:tr w:rsidR="00FF3C27" w:rsidTr="0074694E">
        <w:tc>
          <w:tcPr>
            <w:tcW w:w="2880" w:type="dxa"/>
          </w:tcPr>
          <w:p w:rsidR="00FF3C27" w:rsidRPr="0074694E" w:rsidRDefault="0074694E">
            <w:pPr>
              <w:rPr>
                <w:lang w:val="ru-RU"/>
              </w:rPr>
            </w:pPr>
            <w:r w:rsidRPr="0074694E">
              <w:rPr>
                <w:lang w:val="ru-RU"/>
              </w:rPr>
              <w:t>Азиаты или британские азиаты: пакистанцы</w:t>
            </w:r>
          </w:p>
        </w:tc>
        <w:tc>
          <w:tcPr>
            <w:tcW w:w="2880" w:type="dxa"/>
          </w:tcPr>
          <w:p w:rsidR="00FF3C27" w:rsidRPr="0074694E" w:rsidRDefault="00FF3C27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FF3C27" w:rsidRDefault="0074694E">
            <w:r>
              <w:t>186</w:t>
            </w:r>
          </w:p>
        </w:tc>
      </w:tr>
      <w:tr w:rsidR="00FF3C27" w:rsidTr="0074694E">
        <w:tc>
          <w:tcPr>
            <w:tcW w:w="2880" w:type="dxa"/>
          </w:tcPr>
          <w:p w:rsidR="00FF3C27" w:rsidRPr="0074694E" w:rsidRDefault="0074694E">
            <w:pPr>
              <w:rPr>
                <w:lang w:val="ru-RU"/>
              </w:rPr>
            </w:pPr>
            <w:r w:rsidRPr="0074694E">
              <w:rPr>
                <w:lang w:val="ru-RU"/>
              </w:rPr>
              <w:t xml:space="preserve">Азиаты или британские азиаты: </w:t>
            </w:r>
            <w:proofErr w:type="spellStart"/>
            <w:r w:rsidRPr="0074694E">
              <w:rPr>
                <w:lang w:val="ru-RU"/>
              </w:rPr>
              <w:t>бангладешцы</w:t>
            </w:r>
            <w:proofErr w:type="spellEnd"/>
          </w:p>
        </w:tc>
        <w:tc>
          <w:tcPr>
            <w:tcW w:w="2880" w:type="dxa"/>
          </w:tcPr>
          <w:p w:rsidR="00FF3C27" w:rsidRPr="0074694E" w:rsidRDefault="00FF3C27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FF3C27" w:rsidRDefault="0074694E">
            <w:r>
              <w:t>71</w:t>
            </w:r>
          </w:p>
        </w:tc>
      </w:tr>
      <w:tr w:rsidR="00FF3C27" w:rsidTr="0074694E">
        <w:tc>
          <w:tcPr>
            <w:tcW w:w="2880" w:type="dxa"/>
          </w:tcPr>
          <w:p w:rsidR="00FF3C27" w:rsidRPr="0074694E" w:rsidRDefault="0074694E">
            <w:pPr>
              <w:rPr>
                <w:lang w:val="ru-RU"/>
              </w:rPr>
            </w:pPr>
            <w:r w:rsidRPr="0074694E">
              <w:rPr>
                <w:lang w:val="ru-RU"/>
              </w:rPr>
              <w:t>Азиаты или британские азиаты: китайцы</w:t>
            </w:r>
          </w:p>
        </w:tc>
        <w:tc>
          <w:tcPr>
            <w:tcW w:w="2880" w:type="dxa"/>
          </w:tcPr>
          <w:p w:rsidR="00FF3C27" w:rsidRPr="0074694E" w:rsidRDefault="00FF3C27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FF3C27" w:rsidRDefault="0074694E">
            <w:r>
              <w:t>69</w:t>
            </w:r>
          </w:p>
        </w:tc>
      </w:tr>
      <w:tr w:rsidR="00FF3C27" w:rsidTr="0074694E">
        <w:tc>
          <w:tcPr>
            <w:tcW w:w="2880" w:type="dxa"/>
          </w:tcPr>
          <w:p w:rsidR="00FF3C27" w:rsidRPr="0074694E" w:rsidRDefault="0074694E">
            <w:pPr>
              <w:rPr>
                <w:lang w:val="ru-RU"/>
              </w:rPr>
            </w:pPr>
            <w:r w:rsidRPr="0074694E">
              <w:rPr>
                <w:lang w:val="ru-RU"/>
              </w:rPr>
              <w:t>Азиаты или британские азиаты: другие</w:t>
            </w:r>
          </w:p>
        </w:tc>
        <w:tc>
          <w:tcPr>
            <w:tcW w:w="2880" w:type="dxa"/>
          </w:tcPr>
          <w:p w:rsidR="00FF3C27" w:rsidRPr="0074694E" w:rsidRDefault="00FF3C27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FF3C27" w:rsidRDefault="0074694E">
            <w:r>
              <w:t>136</w:t>
            </w:r>
          </w:p>
        </w:tc>
      </w:tr>
      <w:tr w:rsidR="00FF3C27" w:rsidTr="0074694E">
        <w:tc>
          <w:tcPr>
            <w:tcW w:w="2880" w:type="dxa"/>
          </w:tcPr>
          <w:p w:rsidR="00FF3C27" w:rsidRDefault="0074694E">
            <w:r>
              <w:t>Чернокожие или британские чернокожие</w:t>
            </w:r>
          </w:p>
        </w:tc>
        <w:tc>
          <w:tcPr>
            <w:tcW w:w="2880" w:type="dxa"/>
          </w:tcPr>
          <w:p w:rsidR="00FF3C27" w:rsidRDefault="00FF3C27"/>
        </w:tc>
        <w:tc>
          <w:tcPr>
            <w:tcW w:w="2880" w:type="dxa"/>
          </w:tcPr>
          <w:p w:rsidR="00FF3C27" w:rsidRDefault="0074694E">
            <w:r>
              <w:t>301</w:t>
            </w:r>
          </w:p>
        </w:tc>
      </w:tr>
      <w:tr w:rsidR="00FF3C27" w:rsidTr="0074694E">
        <w:tc>
          <w:tcPr>
            <w:tcW w:w="2880" w:type="dxa"/>
          </w:tcPr>
          <w:p w:rsidR="00FF3C27" w:rsidRDefault="0074694E">
            <w:r>
              <w:t>Смешанные</w:t>
            </w:r>
          </w:p>
        </w:tc>
        <w:tc>
          <w:tcPr>
            <w:tcW w:w="2880" w:type="dxa"/>
          </w:tcPr>
          <w:p w:rsidR="00FF3C27" w:rsidRDefault="00FF3C27"/>
        </w:tc>
        <w:tc>
          <w:tcPr>
            <w:tcW w:w="2880" w:type="dxa"/>
          </w:tcPr>
          <w:p w:rsidR="00FF3C27" w:rsidRDefault="0074694E">
            <w:r>
              <w:t>198</w:t>
            </w:r>
          </w:p>
        </w:tc>
      </w:tr>
      <w:tr w:rsidR="00FF3C27" w:rsidTr="0074694E">
        <w:tc>
          <w:tcPr>
            <w:tcW w:w="2880" w:type="dxa"/>
          </w:tcPr>
          <w:p w:rsidR="00FF3C27" w:rsidRDefault="0074694E">
            <w:r>
              <w:t>Другие</w:t>
            </w:r>
          </w:p>
        </w:tc>
        <w:tc>
          <w:tcPr>
            <w:tcW w:w="2880" w:type="dxa"/>
          </w:tcPr>
          <w:p w:rsidR="00FF3C27" w:rsidRDefault="00FF3C27"/>
        </w:tc>
        <w:tc>
          <w:tcPr>
            <w:tcW w:w="2880" w:type="dxa"/>
          </w:tcPr>
          <w:p w:rsidR="00FF3C27" w:rsidRDefault="0074694E">
            <w:bookmarkStart w:id="0" w:name="_GoBack"/>
            <w:bookmarkEnd w:id="0"/>
            <w:r>
              <w:t>92</w:t>
            </w:r>
          </w:p>
        </w:tc>
      </w:tr>
      <w:tr w:rsidR="00FF3C27" w:rsidTr="0074694E">
        <w:tc>
          <w:tcPr>
            <w:tcW w:w="2880" w:type="dxa"/>
          </w:tcPr>
          <w:p w:rsidR="00FF3C27" w:rsidRDefault="0074694E">
            <w:r w:rsidRPr="0074694E">
              <w:rPr>
                <w:lang w:val="ru-RU"/>
              </w:rPr>
              <w:t xml:space="preserve">* Процент от всего населения Британии в соответствии с переписью </w:t>
            </w:r>
            <w:r>
              <w:t xml:space="preserve">2011 </w:t>
            </w:r>
            <w:proofErr w:type="spellStart"/>
            <w:r>
              <w:t>года</w:t>
            </w:r>
            <w:proofErr w:type="spellEnd"/>
          </w:p>
        </w:tc>
        <w:tc>
          <w:tcPr>
            <w:tcW w:w="2880" w:type="dxa"/>
          </w:tcPr>
          <w:p w:rsidR="00FF3C27" w:rsidRDefault="0074694E">
            <w:r w:rsidRPr="0074694E">
              <w:rPr>
                <w:lang w:val="ru-RU"/>
              </w:rPr>
              <w:t xml:space="preserve">* Процент от всего населения Британии в соответствии с переписью </w:t>
            </w:r>
            <w:r>
              <w:t xml:space="preserve">2011 </w:t>
            </w:r>
            <w:proofErr w:type="spellStart"/>
            <w:r>
              <w:t>года</w:t>
            </w:r>
            <w:proofErr w:type="spellEnd"/>
          </w:p>
        </w:tc>
        <w:tc>
          <w:tcPr>
            <w:tcW w:w="2880" w:type="dxa"/>
          </w:tcPr>
          <w:p w:rsidR="00FF3C27" w:rsidRDefault="0074694E">
            <w:r w:rsidRPr="0074694E">
              <w:rPr>
                <w:lang w:val="ru-RU"/>
              </w:rPr>
              <w:t xml:space="preserve">* Процент от всего населения Британии в соответствии с переписью </w:t>
            </w:r>
            <w:r>
              <w:t xml:space="preserve">2011 </w:t>
            </w:r>
            <w:proofErr w:type="spellStart"/>
            <w:r>
              <w:t>года</w:t>
            </w:r>
            <w:proofErr w:type="spellEnd"/>
          </w:p>
        </w:tc>
      </w:tr>
    </w:tbl>
    <w:p w:rsidR="00FF3C27" w:rsidRDefault="00FF3C27"/>
    <w:sectPr w:rsidR="00FF3C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94E"/>
    <w:rsid w:val="00A73495"/>
    <w:rsid w:val="00AA1D8D"/>
    <w:rsid w:val="00B47730"/>
    <w:rsid w:val="00CB0664"/>
    <w:rsid w:val="00FC693F"/>
    <w:rsid w:val="00F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698E62-F207-4371-BBC1-B6EDDE69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2025-03-21T01:50:00Z</dcterms:modified>
  <cp:category/>
</cp:coreProperties>
</file>