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2234"/>
        <w:gridCol w:w="283"/>
        <w:gridCol w:w="1276"/>
        <w:gridCol w:w="709"/>
        <w:gridCol w:w="1984"/>
        <w:gridCol w:w="1560"/>
        <w:gridCol w:w="2693"/>
      </w:tblGrid>
      <w:tr w:rsidR="00F51E60" w:rsidTr="005E5512">
        <w:tc>
          <w:tcPr>
            <w:tcW w:w="460" w:type="dxa"/>
          </w:tcPr>
          <w:p w:rsidR="006C28C8" w:rsidRDefault="00F51E60">
            <w:r>
              <w:t>№</w:t>
            </w:r>
          </w:p>
        </w:tc>
        <w:tc>
          <w:tcPr>
            <w:tcW w:w="2234" w:type="dxa"/>
          </w:tcPr>
          <w:p w:rsidR="006C28C8" w:rsidRDefault="00F51E60">
            <w:r>
              <w:t>Рестлер</w:t>
            </w:r>
          </w:p>
        </w:tc>
        <w:tc>
          <w:tcPr>
            <w:tcW w:w="283" w:type="dxa"/>
          </w:tcPr>
          <w:p w:rsidR="006C28C8" w:rsidRDefault="00F51E60">
            <w:r>
              <w:t>Фото</w:t>
            </w:r>
          </w:p>
        </w:tc>
        <w:tc>
          <w:tcPr>
            <w:tcW w:w="1276" w:type="dxa"/>
          </w:tcPr>
          <w:p w:rsidR="006C28C8" w:rsidRDefault="00F51E60">
            <w:r>
              <w:t>Дата</w:t>
            </w:r>
          </w:p>
        </w:tc>
        <w:tc>
          <w:tcPr>
            <w:tcW w:w="709" w:type="dxa"/>
          </w:tcPr>
          <w:p w:rsidR="006C28C8" w:rsidRDefault="00F51E60">
            <w:r>
              <w:t>Дней чемпионства</w:t>
            </w:r>
          </w:p>
        </w:tc>
        <w:tc>
          <w:tcPr>
            <w:tcW w:w="1984" w:type="dxa"/>
          </w:tcPr>
          <w:p w:rsidR="006C28C8" w:rsidRDefault="00F51E60">
            <w:r>
              <w:t>Город</w:t>
            </w:r>
          </w:p>
        </w:tc>
        <w:tc>
          <w:tcPr>
            <w:tcW w:w="1560" w:type="dxa"/>
          </w:tcPr>
          <w:p w:rsidR="006C28C8" w:rsidRDefault="00F51E60">
            <w:r>
              <w:t>Шоу</w:t>
            </w:r>
          </w:p>
        </w:tc>
        <w:tc>
          <w:tcPr>
            <w:tcW w:w="2693" w:type="dxa"/>
          </w:tcPr>
          <w:p w:rsidR="006C28C8" w:rsidRDefault="00F51E60">
            <w:r>
              <w:t>Примечания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1</w:t>
            </w:r>
          </w:p>
        </w:tc>
        <w:tc>
          <w:tcPr>
            <w:tcW w:w="2234" w:type="dxa"/>
          </w:tcPr>
          <w:p w:rsidR="006C28C8" w:rsidRPr="00F51E60" w:rsidRDefault="00F51E60">
            <w:pPr>
              <w:rPr>
                <w:lang w:val="ru-RU"/>
              </w:rPr>
            </w:pPr>
            <w:r>
              <w:t>Team</w:t>
            </w:r>
            <w:r w:rsidRPr="00F51E60">
              <w:rPr>
                <w:lang w:val="ru-RU"/>
              </w:rPr>
              <w:t xml:space="preserve"> 3</w:t>
            </w:r>
            <w:r>
              <w:t>D</w:t>
            </w:r>
            <w:r w:rsidRPr="00F51E60">
              <w:rPr>
                <w:lang w:val="ru-RU"/>
              </w:rPr>
              <w:t>(</w:t>
            </w:r>
            <w:proofErr w:type="spellStart"/>
            <w:r w:rsidRPr="00F51E60">
              <w:rPr>
                <w:lang w:val="ru-RU"/>
              </w:rPr>
              <w:t>Булли</w:t>
            </w:r>
            <w:proofErr w:type="spellEnd"/>
            <w:r w:rsidRPr="00F51E60">
              <w:rPr>
                <w:lang w:val="ru-RU"/>
              </w:rPr>
              <w:t xml:space="preserve"> Рей и </w:t>
            </w:r>
            <w:proofErr w:type="spellStart"/>
            <w:r w:rsidRPr="00F51E60">
              <w:rPr>
                <w:lang w:val="ru-RU"/>
              </w:rPr>
              <w:t>Дивон</w:t>
            </w:r>
            <w:proofErr w:type="spellEnd"/>
            <w:r w:rsidRPr="00F51E60">
              <w:rPr>
                <w:lang w:val="ru-RU"/>
              </w:rPr>
              <w:t>)</w:t>
            </w:r>
          </w:p>
        </w:tc>
        <w:tc>
          <w:tcPr>
            <w:tcW w:w="283" w:type="dxa"/>
          </w:tcPr>
          <w:p w:rsidR="006C28C8" w:rsidRPr="00F51E60" w:rsidRDefault="006C28C8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C28C8" w:rsidRDefault="00F51E60">
            <w:r>
              <w:t xml:space="preserve">17 </w:t>
            </w:r>
            <w:proofErr w:type="spellStart"/>
            <w:r>
              <w:t>мая</w:t>
            </w:r>
            <w:proofErr w:type="spellEnd"/>
            <w:r>
              <w:t xml:space="preserve"> 2007</w:t>
            </w:r>
          </w:p>
        </w:tc>
        <w:tc>
          <w:tcPr>
            <w:tcW w:w="709" w:type="dxa"/>
          </w:tcPr>
          <w:p w:rsidR="006C28C8" w:rsidRDefault="00F51E60">
            <w:r>
              <w:t>59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Today</w:t>
            </w:r>
          </w:p>
        </w:tc>
        <w:tc>
          <w:tcPr>
            <w:tcW w:w="2693" w:type="dxa"/>
          </w:tcPr>
          <w:p w:rsidR="006C28C8" w:rsidRDefault="00F51E60">
            <w:r>
              <w:t>Первые в истории чемпионы.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2</w:t>
            </w:r>
          </w:p>
        </w:tc>
        <w:tc>
          <w:tcPr>
            <w:tcW w:w="2234" w:type="dxa"/>
          </w:tcPr>
          <w:p w:rsidR="006C28C8" w:rsidRDefault="00F51E60">
            <w:r>
              <w:t>Самоа Джо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15 июля 2007</w:t>
            </w:r>
          </w:p>
        </w:tc>
        <w:tc>
          <w:tcPr>
            <w:tcW w:w="709" w:type="dxa"/>
          </w:tcPr>
          <w:p w:rsidR="006C28C8" w:rsidRDefault="00F51E60">
            <w:r>
              <w:t>28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Victory Road (2007)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В этом матче также участвовал Курт </w:t>
            </w:r>
            <w:proofErr w:type="spellStart"/>
            <w:r w:rsidRPr="00F51E60">
              <w:rPr>
                <w:lang w:val="ru-RU"/>
              </w:rPr>
              <w:t>Энгл</w:t>
            </w:r>
            <w:proofErr w:type="spellEnd"/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3</w:t>
            </w:r>
          </w:p>
        </w:tc>
        <w:tc>
          <w:tcPr>
            <w:tcW w:w="2234" w:type="dxa"/>
          </w:tcPr>
          <w:p w:rsidR="006C28C8" w:rsidRDefault="00F51E60">
            <w:r>
              <w:t>Курт Энгл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12 августа 2007</w:t>
            </w:r>
          </w:p>
        </w:tc>
        <w:tc>
          <w:tcPr>
            <w:tcW w:w="709" w:type="dxa"/>
          </w:tcPr>
          <w:p w:rsidR="006C28C8" w:rsidRDefault="00F51E60">
            <w:r>
              <w:t>15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Hard Justice (2007)</w:t>
            </w:r>
          </w:p>
        </w:tc>
        <w:tc>
          <w:tcPr>
            <w:tcW w:w="2693" w:type="dxa"/>
          </w:tcPr>
          <w:p w:rsidR="006C28C8" w:rsidRDefault="00F51E60">
            <w:r>
              <w:t>Матч один на один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4</w:t>
            </w:r>
          </w:p>
        </w:tc>
        <w:tc>
          <w:tcPr>
            <w:tcW w:w="2234" w:type="dxa"/>
          </w:tcPr>
          <w:p w:rsidR="006C28C8" w:rsidRDefault="00F51E60">
            <w:r>
              <w:t>Курт Энгл и Стинг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27 августа 2007</w:t>
            </w:r>
          </w:p>
        </w:tc>
        <w:tc>
          <w:tcPr>
            <w:tcW w:w="709" w:type="dxa"/>
          </w:tcPr>
          <w:p w:rsidR="006C28C8" w:rsidRDefault="00F51E60">
            <w:r>
              <w:t>13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proofErr w:type="spellStart"/>
            <w:r w:rsidRPr="00F51E60">
              <w:rPr>
                <w:lang w:val="ru-RU"/>
              </w:rPr>
              <w:t>Стинг</w:t>
            </w:r>
            <w:proofErr w:type="spellEnd"/>
            <w:r w:rsidRPr="00F51E60">
              <w:rPr>
                <w:lang w:val="ru-RU"/>
              </w:rPr>
              <w:t xml:space="preserve"> победил</w:t>
            </w:r>
            <w:proofErr w:type="gramStart"/>
            <w:r w:rsidRPr="00F51E60">
              <w:rPr>
                <w:lang w:val="ru-RU"/>
              </w:rPr>
              <w:t xml:space="preserve"> Э</w:t>
            </w:r>
            <w:proofErr w:type="gramEnd"/>
            <w:r w:rsidRPr="00F51E60">
              <w:rPr>
                <w:lang w:val="ru-RU"/>
              </w:rPr>
              <w:t xml:space="preserve">й </w:t>
            </w:r>
            <w:proofErr w:type="spellStart"/>
            <w:r w:rsidRPr="00F51E60">
              <w:rPr>
                <w:lang w:val="ru-RU"/>
              </w:rPr>
              <w:t>Джей</w:t>
            </w:r>
            <w:proofErr w:type="spellEnd"/>
            <w:r w:rsidRPr="00F51E60">
              <w:rPr>
                <w:lang w:val="ru-RU"/>
              </w:rPr>
              <w:t xml:space="preserve"> </w:t>
            </w:r>
            <w:proofErr w:type="spellStart"/>
            <w:r w:rsidRPr="00F51E60">
              <w:rPr>
                <w:lang w:val="ru-RU"/>
              </w:rPr>
              <w:t>Стайлза</w:t>
            </w:r>
            <w:proofErr w:type="spellEnd"/>
            <w:r w:rsidRPr="00F51E60">
              <w:rPr>
                <w:lang w:val="ru-RU"/>
              </w:rPr>
              <w:t xml:space="preserve">, </w:t>
            </w:r>
            <w:proofErr w:type="spellStart"/>
            <w:r w:rsidRPr="00F51E60">
              <w:rPr>
                <w:lang w:val="ru-RU"/>
              </w:rPr>
              <w:t>Кристиан</w:t>
            </w:r>
            <w:proofErr w:type="spellEnd"/>
            <w:r w:rsidRPr="00F51E60">
              <w:rPr>
                <w:lang w:val="ru-RU"/>
              </w:rPr>
              <w:t xml:space="preserve"> Кейджа, и Самоа Джо чтобы стать партнером </w:t>
            </w:r>
            <w:proofErr w:type="spellStart"/>
            <w:r w:rsidRPr="00F51E60">
              <w:rPr>
                <w:lang w:val="ru-RU"/>
              </w:rPr>
              <w:t>Энгла</w:t>
            </w:r>
            <w:proofErr w:type="spellEnd"/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5</w:t>
            </w:r>
          </w:p>
        </w:tc>
        <w:tc>
          <w:tcPr>
            <w:tcW w:w="2234" w:type="dxa"/>
          </w:tcPr>
          <w:p w:rsidR="006C28C8" w:rsidRPr="00F51E60" w:rsidRDefault="00F51E60">
            <w:pPr>
              <w:rPr>
                <w:lang w:val="ru-RU"/>
              </w:rPr>
            </w:pPr>
            <w:r>
              <w:t>Team</w:t>
            </w:r>
            <w:r w:rsidRPr="00F51E60">
              <w:rPr>
                <w:lang w:val="ru-RU"/>
              </w:rPr>
              <w:t xml:space="preserve"> </w:t>
            </w:r>
            <w:proofErr w:type="spellStart"/>
            <w:r>
              <w:t>Pacman</w:t>
            </w:r>
            <w:proofErr w:type="spellEnd"/>
            <w:r w:rsidRPr="00F51E60">
              <w:rPr>
                <w:lang w:val="ru-RU"/>
              </w:rPr>
              <w:t xml:space="preserve">(Адам Джонс и </w:t>
            </w:r>
            <w:proofErr w:type="spellStart"/>
            <w:r w:rsidRPr="00F51E60">
              <w:rPr>
                <w:lang w:val="ru-RU"/>
              </w:rPr>
              <w:t>Рон</w:t>
            </w:r>
            <w:proofErr w:type="spellEnd"/>
            <w:r w:rsidRPr="00F51E60">
              <w:rPr>
                <w:lang w:val="ru-RU"/>
              </w:rPr>
              <w:t xml:space="preserve"> </w:t>
            </w:r>
            <w:proofErr w:type="spellStart"/>
            <w:r w:rsidRPr="00F51E60">
              <w:rPr>
                <w:lang w:val="ru-RU"/>
              </w:rPr>
              <w:t>Килингс</w:t>
            </w:r>
            <w:proofErr w:type="spellEnd"/>
            <w:r w:rsidRPr="00F51E60">
              <w:rPr>
                <w:lang w:val="ru-RU"/>
              </w:rPr>
              <w:t>)</w:t>
            </w:r>
          </w:p>
        </w:tc>
        <w:tc>
          <w:tcPr>
            <w:tcW w:w="283" w:type="dxa"/>
          </w:tcPr>
          <w:p w:rsidR="006C28C8" w:rsidRPr="00F51E60" w:rsidRDefault="006C28C8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C28C8" w:rsidRDefault="00F51E60">
            <w:r>
              <w:t xml:space="preserve">9 </w:t>
            </w:r>
            <w:proofErr w:type="spellStart"/>
            <w:r>
              <w:t>сентября</w:t>
            </w:r>
            <w:proofErr w:type="spellEnd"/>
            <w:r>
              <w:t xml:space="preserve"> 2007</w:t>
            </w:r>
          </w:p>
        </w:tc>
        <w:tc>
          <w:tcPr>
            <w:tcW w:w="709" w:type="dxa"/>
          </w:tcPr>
          <w:p w:rsidR="006C28C8" w:rsidRDefault="00F51E60">
            <w:r>
              <w:t>35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No Surrender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6</w:t>
            </w:r>
          </w:p>
        </w:tc>
        <w:tc>
          <w:tcPr>
            <w:tcW w:w="2234" w:type="dxa"/>
          </w:tcPr>
          <w:p w:rsidR="006C28C8" w:rsidRDefault="00F51E60">
            <w:r>
              <w:t>Christian's Coalition(Эй Джей Стайлз и Томко)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14 октября 2007</w:t>
            </w:r>
          </w:p>
        </w:tc>
        <w:tc>
          <w:tcPr>
            <w:tcW w:w="709" w:type="dxa"/>
          </w:tcPr>
          <w:p w:rsidR="006C28C8" w:rsidRDefault="00F51E60">
            <w:r>
              <w:t>184</w:t>
            </w:r>
          </w:p>
        </w:tc>
        <w:tc>
          <w:tcPr>
            <w:tcW w:w="1984" w:type="dxa"/>
          </w:tcPr>
          <w:p w:rsidR="006C28C8" w:rsidRDefault="00F51E60">
            <w:r>
              <w:t>Джорджия, США</w:t>
            </w:r>
          </w:p>
        </w:tc>
        <w:tc>
          <w:tcPr>
            <w:tcW w:w="1560" w:type="dxa"/>
          </w:tcPr>
          <w:p w:rsidR="006C28C8" w:rsidRDefault="00F51E60">
            <w:r>
              <w:t>Bound for Glory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7</w:t>
            </w:r>
          </w:p>
        </w:tc>
        <w:tc>
          <w:tcPr>
            <w:tcW w:w="2234" w:type="dxa"/>
          </w:tcPr>
          <w:p w:rsidR="006C28C8" w:rsidRDefault="00F51E60">
            <w:r>
              <w:t>Казариан и Эрик Янг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15 апреля 2008</w:t>
            </w:r>
          </w:p>
        </w:tc>
        <w:tc>
          <w:tcPr>
            <w:tcW w:w="709" w:type="dxa"/>
          </w:tcPr>
          <w:p w:rsidR="006C28C8" w:rsidRDefault="00F51E60">
            <w:r>
              <w:t>-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Default="00F51E60">
            <w:r>
              <w:t>Чемпионство не признается TNA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-</w:t>
            </w:r>
          </w:p>
        </w:tc>
        <w:tc>
          <w:tcPr>
            <w:tcW w:w="2234" w:type="dxa"/>
          </w:tcPr>
          <w:p w:rsidR="006C28C8" w:rsidRDefault="00F51E60">
            <w:r>
              <w:t>Вакантный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15 апреля 2008</w:t>
            </w:r>
          </w:p>
        </w:tc>
        <w:tc>
          <w:tcPr>
            <w:tcW w:w="709" w:type="dxa"/>
          </w:tcPr>
          <w:p w:rsidR="006C28C8" w:rsidRDefault="00F51E60">
            <w:r>
              <w:t>-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proofErr w:type="spellStart"/>
            <w:r w:rsidRPr="00F51E60">
              <w:rPr>
                <w:lang w:val="ru-RU"/>
              </w:rPr>
              <w:t>Казариан</w:t>
            </w:r>
            <w:proofErr w:type="spellEnd"/>
            <w:r w:rsidRPr="00F51E60">
              <w:rPr>
                <w:lang w:val="ru-RU"/>
              </w:rPr>
              <w:t xml:space="preserve"> и Эрик Янг были лишены титулов Джимом Корнетом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8</w:t>
            </w:r>
          </w:p>
        </w:tc>
        <w:tc>
          <w:tcPr>
            <w:tcW w:w="2234" w:type="dxa"/>
          </w:tcPr>
          <w:p w:rsidR="006C28C8" w:rsidRDefault="00F51E60">
            <w:r>
              <w:t>The Latin American Xchange(Эрнандес и Хомисайд)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11 мая 2008</w:t>
            </w:r>
          </w:p>
        </w:tc>
        <w:tc>
          <w:tcPr>
            <w:tcW w:w="709" w:type="dxa"/>
          </w:tcPr>
          <w:p w:rsidR="006C28C8" w:rsidRDefault="00F51E60">
            <w:r>
              <w:t>91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Sacrifice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Победили </w:t>
            </w:r>
            <w:r>
              <w:t>Team</w:t>
            </w:r>
            <w:r w:rsidRPr="00F51E60">
              <w:rPr>
                <w:lang w:val="ru-RU"/>
              </w:rPr>
              <w:t xml:space="preserve"> 3</w:t>
            </w:r>
            <w:r>
              <w:t>D</w:t>
            </w:r>
            <w:r w:rsidRPr="00F51E60">
              <w:rPr>
                <w:lang w:val="ru-RU"/>
              </w:rPr>
              <w:t xml:space="preserve"> в финале турнира за вакантный титул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9</w:t>
            </w:r>
          </w:p>
        </w:tc>
        <w:tc>
          <w:tcPr>
            <w:tcW w:w="2234" w:type="dxa"/>
          </w:tcPr>
          <w:p w:rsidR="006C28C8" w:rsidRDefault="00F51E60">
            <w:r>
              <w:t>Beer Money, Inc.(Роберт Руд и Джеймс Шторм)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10 августа 2008</w:t>
            </w:r>
          </w:p>
        </w:tc>
        <w:tc>
          <w:tcPr>
            <w:tcW w:w="709" w:type="dxa"/>
          </w:tcPr>
          <w:p w:rsidR="006C28C8" w:rsidRDefault="00F51E60">
            <w:r>
              <w:t>128</w:t>
            </w:r>
          </w:p>
        </w:tc>
        <w:tc>
          <w:tcPr>
            <w:tcW w:w="1984" w:type="dxa"/>
          </w:tcPr>
          <w:p w:rsidR="006C28C8" w:rsidRDefault="00F51E60">
            <w:proofErr w:type="spellStart"/>
            <w:r w:rsidRPr="00F51E60">
              <w:rPr>
                <w:lang w:val="ru-RU"/>
              </w:rPr>
              <w:t>Трентон</w:t>
            </w:r>
            <w:proofErr w:type="spellEnd"/>
            <w:r w:rsidRPr="00F51E60">
              <w:rPr>
                <w:lang w:val="ru-RU"/>
              </w:rPr>
              <w:t xml:space="preserve"> (Нью-Джерси), Нью-Джерси, США</w:t>
            </w:r>
          </w:p>
          <w:p w:rsidR="005E5512" w:rsidRPr="005E5512" w:rsidRDefault="005E5512"/>
        </w:tc>
        <w:tc>
          <w:tcPr>
            <w:tcW w:w="1560" w:type="dxa"/>
          </w:tcPr>
          <w:p w:rsidR="006C28C8" w:rsidRDefault="00F51E60">
            <w:r>
              <w:t>Hard Justice (2008)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lastRenderedPageBreak/>
              <w:t>10</w:t>
            </w:r>
          </w:p>
        </w:tc>
        <w:tc>
          <w:tcPr>
            <w:tcW w:w="2234" w:type="dxa"/>
          </w:tcPr>
          <w:p w:rsidR="006C28C8" w:rsidRPr="00F51E60" w:rsidRDefault="00F51E60">
            <w:pPr>
              <w:rPr>
                <w:lang w:val="ru-RU"/>
              </w:rPr>
            </w:pPr>
            <w:proofErr w:type="spellStart"/>
            <w:r w:rsidRPr="00F51E60">
              <w:rPr>
                <w:lang w:val="ru-RU"/>
              </w:rPr>
              <w:t>Джей</w:t>
            </w:r>
            <w:proofErr w:type="spellEnd"/>
            <w:r w:rsidRPr="00F51E60">
              <w:rPr>
                <w:lang w:val="ru-RU"/>
              </w:rPr>
              <w:t xml:space="preserve"> </w:t>
            </w:r>
            <w:proofErr w:type="spellStart"/>
            <w:r w:rsidRPr="00F51E60">
              <w:rPr>
                <w:lang w:val="ru-RU"/>
              </w:rPr>
              <w:t>Литал</w:t>
            </w:r>
            <w:proofErr w:type="spellEnd"/>
            <w:r w:rsidRPr="00F51E60">
              <w:rPr>
                <w:lang w:val="ru-RU"/>
              </w:rPr>
              <w:t xml:space="preserve"> и Последствия </w:t>
            </w:r>
            <w:proofErr w:type="spellStart"/>
            <w:r w:rsidRPr="00F51E60">
              <w:rPr>
                <w:lang w:val="ru-RU"/>
              </w:rPr>
              <w:t>Крид</w:t>
            </w:r>
            <w:proofErr w:type="spellEnd"/>
          </w:p>
        </w:tc>
        <w:tc>
          <w:tcPr>
            <w:tcW w:w="283" w:type="dxa"/>
          </w:tcPr>
          <w:p w:rsidR="006C28C8" w:rsidRPr="00F51E60" w:rsidRDefault="006C28C8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C28C8" w:rsidRDefault="00F51E60">
            <w:r>
              <w:t xml:space="preserve">16 </w:t>
            </w:r>
            <w:proofErr w:type="spellStart"/>
            <w:r>
              <w:t>декабря</w:t>
            </w:r>
            <w:proofErr w:type="spellEnd"/>
            <w:r>
              <w:t xml:space="preserve"> 2008</w:t>
            </w:r>
          </w:p>
        </w:tc>
        <w:tc>
          <w:tcPr>
            <w:tcW w:w="709" w:type="dxa"/>
          </w:tcPr>
          <w:p w:rsidR="006C28C8" w:rsidRDefault="00F51E60">
            <w:r>
              <w:t>26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11</w:t>
            </w:r>
          </w:p>
        </w:tc>
        <w:tc>
          <w:tcPr>
            <w:tcW w:w="2234" w:type="dxa"/>
          </w:tcPr>
          <w:p w:rsidR="006C28C8" w:rsidRPr="00DC350C" w:rsidRDefault="00F51E60">
            <w:r>
              <w:t>Beer Money, In</w:t>
            </w:r>
            <w:r w:rsidR="00DC350C">
              <w:t>c.(</w:t>
            </w:r>
            <w:proofErr w:type="spellStart"/>
            <w:r w:rsidR="00DC350C">
              <w:t>Роберт</w:t>
            </w:r>
            <w:proofErr w:type="spellEnd"/>
            <w:r w:rsidR="00DC350C">
              <w:t xml:space="preserve"> </w:t>
            </w:r>
            <w:proofErr w:type="spellStart"/>
            <w:r w:rsidR="00DC350C">
              <w:t>Руд</w:t>
            </w:r>
            <w:proofErr w:type="spellEnd"/>
            <w:r w:rsidR="00DC350C">
              <w:t xml:space="preserve"> и </w:t>
            </w:r>
            <w:proofErr w:type="spellStart"/>
            <w:r w:rsidR="00DC350C">
              <w:t>Джеймс</w:t>
            </w:r>
            <w:proofErr w:type="spellEnd"/>
            <w:r w:rsidR="00DC350C">
              <w:t xml:space="preserve"> </w:t>
            </w:r>
            <w:proofErr w:type="spellStart"/>
            <w:r w:rsidR="00DC350C">
              <w:t>Шторм</w:t>
            </w:r>
            <w:proofErr w:type="spellEnd"/>
            <w:r w:rsidR="00DC350C">
              <w:t>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11 января 2009</w:t>
            </w:r>
          </w:p>
        </w:tc>
        <w:tc>
          <w:tcPr>
            <w:tcW w:w="709" w:type="dxa"/>
          </w:tcPr>
          <w:p w:rsidR="006C28C8" w:rsidRDefault="00F51E60">
            <w:r>
              <w:t>98</w:t>
            </w:r>
          </w:p>
        </w:tc>
        <w:tc>
          <w:tcPr>
            <w:tcW w:w="1984" w:type="dxa"/>
          </w:tcPr>
          <w:p w:rsidR="006C28C8" w:rsidRDefault="00F51E60">
            <w:r>
              <w:t>Шарлотт, Северная Каролина, США</w:t>
            </w:r>
          </w:p>
        </w:tc>
        <w:tc>
          <w:tcPr>
            <w:tcW w:w="1560" w:type="dxa"/>
          </w:tcPr>
          <w:p w:rsidR="006C28C8" w:rsidRDefault="00F51E60">
            <w:r>
              <w:t>Genesis (2009)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В матче также участвовали Мэтт Морган и </w:t>
            </w:r>
            <w:proofErr w:type="spellStart"/>
            <w:r w:rsidRPr="00F51E60">
              <w:rPr>
                <w:lang w:val="ru-RU"/>
              </w:rPr>
              <w:t>Абисс</w:t>
            </w:r>
            <w:proofErr w:type="spellEnd"/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12</w:t>
            </w:r>
          </w:p>
        </w:tc>
        <w:tc>
          <w:tcPr>
            <w:tcW w:w="2234" w:type="dxa"/>
          </w:tcPr>
          <w:p w:rsidR="006C28C8" w:rsidRPr="00F51E60" w:rsidRDefault="00F51E60">
            <w:pPr>
              <w:rPr>
                <w:lang w:val="ru-RU"/>
              </w:rPr>
            </w:pPr>
            <w:r>
              <w:t>Team</w:t>
            </w:r>
            <w:r w:rsidRPr="00F51E60">
              <w:rPr>
                <w:lang w:val="ru-RU"/>
              </w:rPr>
              <w:t xml:space="preserve"> 3</w:t>
            </w:r>
            <w:r>
              <w:t>D</w:t>
            </w:r>
            <w:r w:rsidR="00DC350C">
              <w:rPr>
                <w:lang w:val="ru-RU"/>
              </w:rPr>
              <w:t>(</w:t>
            </w:r>
            <w:proofErr w:type="spellStart"/>
            <w:r w:rsidR="00DC350C">
              <w:rPr>
                <w:lang w:val="ru-RU"/>
              </w:rPr>
              <w:t>Булли</w:t>
            </w:r>
            <w:proofErr w:type="spellEnd"/>
            <w:r w:rsidR="00DC350C">
              <w:rPr>
                <w:lang w:val="ru-RU"/>
              </w:rPr>
              <w:t xml:space="preserve"> Рей и </w:t>
            </w:r>
            <w:proofErr w:type="spellStart"/>
            <w:r w:rsidR="00DC350C">
              <w:rPr>
                <w:lang w:val="ru-RU"/>
              </w:rPr>
              <w:t>Дивон</w:t>
            </w:r>
            <w:proofErr w:type="spellEnd"/>
            <w:r w:rsidR="00DC350C">
              <w:rPr>
                <w:lang w:val="ru-RU"/>
              </w:rPr>
              <w:t>)</w:t>
            </w:r>
          </w:p>
        </w:tc>
        <w:tc>
          <w:tcPr>
            <w:tcW w:w="283" w:type="dxa"/>
          </w:tcPr>
          <w:p w:rsidR="006C28C8" w:rsidRPr="00F51E60" w:rsidRDefault="006C28C8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C28C8" w:rsidRDefault="00F51E60">
            <w:r>
              <w:t xml:space="preserve">19 </w:t>
            </w:r>
            <w:proofErr w:type="spellStart"/>
            <w:r>
              <w:t>апреля</w:t>
            </w:r>
            <w:proofErr w:type="spellEnd"/>
            <w:r>
              <w:t xml:space="preserve"> 2009</w:t>
            </w:r>
          </w:p>
        </w:tc>
        <w:tc>
          <w:tcPr>
            <w:tcW w:w="709" w:type="dxa"/>
          </w:tcPr>
          <w:p w:rsidR="006C28C8" w:rsidRDefault="00F51E60">
            <w:r>
              <w:t>63</w:t>
            </w:r>
          </w:p>
        </w:tc>
        <w:tc>
          <w:tcPr>
            <w:tcW w:w="1984" w:type="dxa"/>
          </w:tcPr>
          <w:p w:rsidR="006C28C8" w:rsidRDefault="00F51E60">
            <w:r>
              <w:t>Филадельфия, Пенсильвания, США</w:t>
            </w:r>
          </w:p>
        </w:tc>
        <w:tc>
          <w:tcPr>
            <w:tcW w:w="1560" w:type="dxa"/>
          </w:tcPr>
          <w:p w:rsidR="006C28C8" w:rsidRDefault="00F51E60">
            <w:r>
              <w:t>Lockdown (2009)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В этом матче также разыгрывались командное чемпионство </w:t>
            </w:r>
            <w:r>
              <w:t>IWGP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13</w:t>
            </w:r>
          </w:p>
        </w:tc>
        <w:tc>
          <w:tcPr>
            <w:tcW w:w="2234" w:type="dxa"/>
          </w:tcPr>
          <w:p w:rsidR="006C28C8" w:rsidRPr="00DC350C" w:rsidRDefault="00F51E60">
            <w:r>
              <w:t>Beer Money, In</w:t>
            </w:r>
            <w:r w:rsidR="00DC350C">
              <w:t>c.(</w:t>
            </w:r>
            <w:proofErr w:type="spellStart"/>
            <w:r w:rsidR="00DC350C">
              <w:t>Роберт</w:t>
            </w:r>
            <w:proofErr w:type="spellEnd"/>
            <w:r w:rsidR="00DC350C">
              <w:t xml:space="preserve"> </w:t>
            </w:r>
            <w:proofErr w:type="spellStart"/>
            <w:r w:rsidR="00DC350C">
              <w:t>Руд</w:t>
            </w:r>
            <w:proofErr w:type="spellEnd"/>
            <w:r w:rsidR="00DC350C">
              <w:t xml:space="preserve"> и </w:t>
            </w:r>
            <w:proofErr w:type="spellStart"/>
            <w:r w:rsidR="00DC350C">
              <w:t>Джеймс</w:t>
            </w:r>
            <w:proofErr w:type="spellEnd"/>
            <w:r w:rsidR="00DC350C">
              <w:t xml:space="preserve"> </w:t>
            </w:r>
            <w:proofErr w:type="spellStart"/>
            <w:r w:rsidR="00DC350C">
              <w:t>Шторм</w:t>
            </w:r>
            <w:proofErr w:type="spellEnd"/>
            <w:r w:rsidR="00DC350C">
              <w:t>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21 июня 2009</w:t>
            </w:r>
          </w:p>
        </w:tc>
        <w:tc>
          <w:tcPr>
            <w:tcW w:w="709" w:type="dxa"/>
          </w:tcPr>
          <w:p w:rsidR="006C28C8" w:rsidRDefault="00F51E60">
            <w:r>
              <w:t>28</w:t>
            </w:r>
          </w:p>
        </w:tc>
        <w:tc>
          <w:tcPr>
            <w:tcW w:w="1984" w:type="dxa"/>
          </w:tcPr>
          <w:p w:rsidR="006C28C8" w:rsidRDefault="00F51E60">
            <w:r>
              <w:t>Мичиган, США</w:t>
            </w:r>
          </w:p>
        </w:tc>
        <w:tc>
          <w:tcPr>
            <w:tcW w:w="1560" w:type="dxa"/>
          </w:tcPr>
          <w:p w:rsidR="006C28C8" w:rsidRDefault="00F51E60">
            <w:r>
              <w:t>Slammiversary (2009)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14</w:t>
            </w:r>
          </w:p>
        </w:tc>
        <w:tc>
          <w:tcPr>
            <w:tcW w:w="2234" w:type="dxa"/>
          </w:tcPr>
          <w:p w:rsidR="006C28C8" w:rsidRDefault="00F51E60">
            <w:r>
              <w:t>The Main Event Mafia(Букер Ти и Скот Штайнер)</w:t>
            </w:r>
          </w:p>
        </w:tc>
        <w:tc>
          <w:tcPr>
            <w:tcW w:w="283" w:type="dxa"/>
          </w:tcPr>
          <w:p w:rsidR="006C28C8" w:rsidRDefault="00F51E60">
            <w:r>
              <w:t>|</w:t>
            </w:r>
          </w:p>
        </w:tc>
        <w:tc>
          <w:tcPr>
            <w:tcW w:w="1276" w:type="dxa"/>
          </w:tcPr>
          <w:p w:rsidR="006C28C8" w:rsidRDefault="00F51E60">
            <w:r>
              <w:t>19 июля 2009</w:t>
            </w:r>
          </w:p>
        </w:tc>
        <w:tc>
          <w:tcPr>
            <w:tcW w:w="709" w:type="dxa"/>
          </w:tcPr>
          <w:p w:rsidR="006C28C8" w:rsidRDefault="00F51E60">
            <w:r>
              <w:t>91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Victory Road (2009)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15</w:t>
            </w:r>
          </w:p>
        </w:tc>
        <w:tc>
          <w:tcPr>
            <w:tcW w:w="2234" w:type="dxa"/>
          </w:tcPr>
          <w:p w:rsidR="006C28C8" w:rsidRDefault="00F51E60">
            <w:r>
              <w:t>The British Invasion(Магнус и Дуглас Вильямс)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18 октября 2009</w:t>
            </w:r>
          </w:p>
        </w:tc>
        <w:tc>
          <w:tcPr>
            <w:tcW w:w="709" w:type="dxa"/>
          </w:tcPr>
          <w:p w:rsidR="006C28C8" w:rsidRDefault="00F51E60">
            <w:r>
              <w:t>91</w:t>
            </w:r>
          </w:p>
        </w:tc>
        <w:tc>
          <w:tcPr>
            <w:tcW w:w="1984" w:type="dxa"/>
          </w:tcPr>
          <w:p w:rsidR="006C28C8" w:rsidRDefault="00F51E60">
            <w:r>
              <w:t>Калифорния, США</w:t>
            </w:r>
          </w:p>
        </w:tc>
        <w:tc>
          <w:tcPr>
            <w:tcW w:w="1560" w:type="dxa"/>
          </w:tcPr>
          <w:p w:rsidR="006C28C8" w:rsidRDefault="00F51E60">
            <w:r>
              <w:t>Bound for Glory (2009)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В этом матче также участвовали </w:t>
            </w:r>
            <w:r>
              <w:t>The</w:t>
            </w:r>
            <w:r w:rsidRPr="00F51E60">
              <w:rPr>
                <w:lang w:val="ru-RU"/>
              </w:rPr>
              <w:t xml:space="preserve"> </w:t>
            </w:r>
            <w:r>
              <w:t>Main</w:t>
            </w:r>
            <w:r w:rsidRPr="00F51E60">
              <w:rPr>
                <w:lang w:val="ru-RU"/>
              </w:rPr>
              <w:t xml:space="preserve"> </w:t>
            </w:r>
            <w:r>
              <w:t>Event</w:t>
            </w:r>
            <w:r w:rsidRPr="00F51E60">
              <w:rPr>
                <w:lang w:val="ru-RU"/>
              </w:rPr>
              <w:t xml:space="preserve"> </w:t>
            </w:r>
            <w:r>
              <w:t>Mafia</w:t>
            </w:r>
            <w:r w:rsidRPr="00F51E60">
              <w:rPr>
                <w:lang w:val="ru-RU"/>
              </w:rPr>
              <w:t xml:space="preserve"> и </w:t>
            </w:r>
            <w:r>
              <w:t>Team</w:t>
            </w:r>
            <w:r w:rsidRPr="00F51E60">
              <w:rPr>
                <w:lang w:val="ru-RU"/>
              </w:rPr>
              <w:t xml:space="preserve"> 3</w:t>
            </w:r>
            <w:r>
              <w:t>D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16</w:t>
            </w:r>
          </w:p>
        </w:tc>
        <w:tc>
          <w:tcPr>
            <w:tcW w:w="2234" w:type="dxa"/>
          </w:tcPr>
          <w:p w:rsidR="006C28C8" w:rsidRDefault="00DC350C">
            <w:proofErr w:type="spellStart"/>
            <w:r>
              <w:t>Эрнандес</w:t>
            </w:r>
            <w:proofErr w:type="spellEnd"/>
            <w:r w:rsidR="00F51E60">
              <w:t xml:space="preserve"> и </w:t>
            </w:r>
            <w:proofErr w:type="spellStart"/>
            <w:r w:rsidR="00F51E60">
              <w:t>Мэтт</w:t>
            </w:r>
            <w:proofErr w:type="spellEnd"/>
            <w:r w:rsidR="00F51E60">
              <w:t xml:space="preserve"> </w:t>
            </w:r>
            <w:proofErr w:type="spellStart"/>
            <w:r w:rsidR="00F51E60">
              <w:t>Морган</w:t>
            </w:r>
            <w:proofErr w:type="spellEnd"/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17 января 2010</w:t>
            </w:r>
          </w:p>
        </w:tc>
        <w:tc>
          <w:tcPr>
            <w:tcW w:w="709" w:type="dxa"/>
          </w:tcPr>
          <w:p w:rsidR="006C28C8" w:rsidRDefault="00F51E60">
            <w:r>
              <w:t>78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Genesis (2010)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17</w:t>
            </w:r>
          </w:p>
        </w:tc>
        <w:tc>
          <w:tcPr>
            <w:tcW w:w="2234" w:type="dxa"/>
          </w:tcPr>
          <w:p w:rsidR="006C28C8" w:rsidRDefault="00F51E60">
            <w:r>
              <w:t>Мэтт Морган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5 апреля 2010</w:t>
            </w:r>
          </w:p>
        </w:tc>
        <w:tc>
          <w:tcPr>
            <w:tcW w:w="709" w:type="dxa"/>
          </w:tcPr>
          <w:p w:rsidR="006C28C8" w:rsidRDefault="00F51E60">
            <w:r>
              <w:t>29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Мэтт травмировал </w:t>
            </w:r>
            <w:proofErr w:type="spellStart"/>
            <w:r w:rsidRPr="00F51E60">
              <w:rPr>
                <w:lang w:val="ru-RU"/>
              </w:rPr>
              <w:t>Эрнандеса</w:t>
            </w:r>
            <w:proofErr w:type="spellEnd"/>
            <w:r w:rsidRPr="00F51E60">
              <w:rPr>
                <w:lang w:val="ru-RU"/>
              </w:rPr>
              <w:t xml:space="preserve"> и стал единственным чемпионом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bookmarkStart w:id="0" w:name="_GoBack"/>
            <w:bookmarkEnd w:id="0"/>
            <w:r>
              <w:t>-</w:t>
            </w:r>
          </w:p>
        </w:tc>
        <w:tc>
          <w:tcPr>
            <w:tcW w:w="2234" w:type="dxa"/>
          </w:tcPr>
          <w:p w:rsidR="006C28C8" w:rsidRDefault="00F51E60">
            <w:r>
              <w:t>Вакантный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14 июня 2010</w:t>
            </w:r>
          </w:p>
        </w:tc>
        <w:tc>
          <w:tcPr>
            <w:tcW w:w="709" w:type="dxa"/>
          </w:tcPr>
          <w:p w:rsidR="006C28C8" w:rsidRDefault="00F51E60">
            <w:r>
              <w:t>-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>Лишили титулов из-за юридических проблем Скотта Холла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19</w:t>
            </w:r>
          </w:p>
        </w:tc>
        <w:tc>
          <w:tcPr>
            <w:tcW w:w="2234" w:type="dxa"/>
          </w:tcPr>
          <w:p w:rsidR="006C28C8" w:rsidRDefault="00F51E60">
            <w:r>
              <w:t>The Motor City Machine Guns(Алекс Шелли и Крис Сейбин)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11 июля 2010</w:t>
            </w:r>
          </w:p>
        </w:tc>
        <w:tc>
          <w:tcPr>
            <w:tcW w:w="709" w:type="dxa"/>
          </w:tcPr>
          <w:p w:rsidR="006C28C8" w:rsidRDefault="00F51E60">
            <w:r>
              <w:t>182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Victory Road (2010)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Победили </w:t>
            </w:r>
            <w:r>
              <w:t>Beer</w:t>
            </w:r>
            <w:r w:rsidRPr="00F51E60">
              <w:rPr>
                <w:lang w:val="ru-RU"/>
              </w:rPr>
              <w:t xml:space="preserve"> </w:t>
            </w:r>
            <w:r>
              <w:t>Money</w:t>
            </w:r>
            <w:r w:rsidRPr="00F51E60">
              <w:rPr>
                <w:lang w:val="ru-RU"/>
              </w:rPr>
              <w:t xml:space="preserve">, </w:t>
            </w:r>
            <w:proofErr w:type="spellStart"/>
            <w:r>
              <w:t>Inc</w:t>
            </w:r>
            <w:proofErr w:type="spellEnd"/>
            <w:r w:rsidRPr="00F51E60">
              <w:rPr>
                <w:lang w:val="ru-RU"/>
              </w:rPr>
              <w:t xml:space="preserve">. у </w:t>
            </w:r>
            <w:proofErr w:type="gramStart"/>
            <w:r w:rsidRPr="00F51E60">
              <w:rPr>
                <w:lang w:val="ru-RU"/>
              </w:rPr>
              <w:t>финале</w:t>
            </w:r>
            <w:proofErr w:type="gramEnd"/>
            <w:r w:rsidRPr="00F51E60">
              <w:rPr>
                <w:lang w:val="ru-RU"/>
              </w:rPr>
              <w:t xml:space="preserve"> турнира за вакантный титул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20</w:t>
            </w:r>
          </w:p>
        </w:tc>
        <w:tc>
          <w:tcPr>
            <w:tcW w:w="2234" w:type="dxa"/>
          </w:tcPr>
          <w:p w:rsidR="006C28C8" w:rsidRPr="00DC350C" w:rsidRDefault="00F51E60">
            <w:r>
              <w:t>Beer Money, Inc.(</w:t>
            </w:r>
            <w:proofErr w:type="spellStart"/>
            <w:r>
              <w:t>Роберт</w:t>
            </w:r>
            <w:proofErr w:type="spellEnd"/>
            <w:r>
              <w:t xml:space="preserve"> </w:t>
            </w:r>
            <w:proofErr w:type="spellStart"/>
            <w:r w:rsidR="00DC350C">
              <w:t>Руд</w:t>
            </w:r>
            <w:proofErr w:type="spellEnd"/>
            <w:r w:rsidR="00DC350C">
              <w:t xml:space="preserve"> и </w:t>
            </w:r>
            <w:proofErr w:type="spellStart"/>
            <w:r w:rsidR="00DC350C">
              <w:t>Джеймс</w:t>
            </w:r>
            <w:proofErr w:type="spellEnd"/>
            <w:r w:rsidR="00DC350C">
              <w:t xml:space="preserve"> </w:t>
            </w:r>
            <w:proofErr w:type="spellStart"/>
            <w:r w:rsidR="00DC350C">
              <w:t>Шторм</w:t>
            </w:r>
            <w:proofErr w:type="spellEnd"/>
            <w:r w:rsidR="00DC350C">
              <w:t>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9 января 2011</w:t>
            </w:r>
          </w:p>
        </w:tc>
        <w:tc>
          <w:tcPr>
            <w:tcW w:w="709" w:type="dxa"/>
          </w:tcPr>
          <w:p w:rsidR="006C28C8" w:rsidRDefault="00F51E60">
            <w:r>
              <w:t>212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Genesis (2011)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>Роберт Руд сменил своё сценичное имя на Бобби Руд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lastRenderedPageBreak/>
              <w:t>21</w:t>
            </w:r>
          </w:p>
        </w:tc>
        <w:tc>
          <w:tcPr>
            <w:tcW w:w="2234" w:type="dxa"/>
          </w:tcPr>
          <w:p w:rsidR="006C28C8" w:rsidRDefault="00F51E60">
            <w:r>
              <w:t>Mexican Am</w:t>
            </w:r>
            <w:r w:rsidR="00DC350C">
              <w:t>erica(</w:t>
            </w:r>
            <w:proofErr w:type="spellStart"/>
            <w:r w:rsidR="00DC350C">
              <w:t>Мэтт</w:t>
            </w:r>
            <w:proofErr w:type="spellEnd"/>
            <w:r w:rsidR="00DC350C">
              <w:t xml:space="preserve"> </w:t>
            </w:r>
            <w:proofErr w:type="spellStart"/>
            <w:r w:rsidR="00DC350C">
              <w:t>Барелла</w:t>
            </w:r>
            <w:proofErr w:type="spellEnd"/>
            <w:r w:rsidR="00DC350C">
              <w:t xml:space="preserve"> и </w:t>
            </w:r>
            <w:proofErr w:type="spellStart"/>
            <w:r w:rsidR="00DC350C">
              <w:t>Эрнандес</w:t>
            </w:r>
            <w:proofErr w:type="spellEnd"/>
            <w:r>
              <w:t>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9 августа 2011</w:t>
            </w:r>
          </w:p>
        </w:tc>
        <w:tc>
          <w:tcPr>
            <w:tcW w:w="709" w:type="dxa"/>
          </w:tcPr>
          <w:p w:rsidR="006C28C8" w:rsidRDefault="00F51E60">
            <w:r>
              <w:t>97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22</w:t>
            </w:r>
          </w:p>
        </w:tc>
        <w:tc>
          <w:tcPr>
            <w:tcW w:w="2234" w:type="dxa"/>
          </w:tcPr>
          <w:p w:rsidR="006C28C8" w:rsidRPr="00DC350C" w:rsidRDefault="00F51E60">
            <w:pPr>
              <w:rPr>
                <w:lang w:val="ru-RU"/>
              </w:rPr>
            </w:pPr>
            <w:proofErr w:type="spellStart"/>
            <w:r>
              <w:t>Кримсон</w:t>
            </w:r>
            <w:proofErr w:type="spellEnd"/>
            <w:r w:rsidR="00DC350C">
              <w:t xml:space="preserve"> и </w:t>
            </w:r>
            <w:proofErr w:type="spellStart"/>
            <w:r w:rsidR="00DC350C">
              <w:t>Мэтт</w:t>
            </w:r>
            <w:proofErr w:type="spellEnd"/>
            <w:r w:rsidR="00DC350C">
              <w:t xml:space="preserve"> </w:t>
            </w:r>
            <w:proofErr w:type="spellStart"/>
            <w:r w:rsidR="00DC350C">
              <w:t>Морган</w:t>
            </w:r>
            <w:proofErr w:type="spellEnd"/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14 ноября 2011</w:t>
            </w:r>
          </w:p>
        </w:tc>
        <w:tc>
          <w:tcPr>
            <w:tcW w:w="709" w:type="dxa"/>
          </w:tcPr>
          <w:p w:rsidR="006C28C8" w:rsidRDefault="00F51E60">
            <w:r>
              <w:t>90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23</w:t>
            </w:r>
          </w:p>
        </w:tc>
        <w:tc>
          <w:tcPr>
            <w:tcW w:w="2234" w:type="dxa"/>
          </w:tcPr>
          <w:p w:rsidR="006C28C8" w:rsidRPr="00DC350C" w:rsidRDefault="00DC350C">
            <w:pPr>
              <w:rPr>
                <w:lang w:val="ru-RU"/>
              </w:rPr>
            </w:pPr>
            <w:proofErr w:type="spellStart"/>
            <w:r>
              <w:t>Магнус</w:t>
            </w:r>
            <w:proofErr w:type="spellEnd"/>
            <w:r>
              <w:t xml:space="preserve"> и </w:t>
            </w:r>
            <w:proofErr w:type="spellStart"/>
            <w:r>
              <w:t>Самоа</w:t>
            </w:r>
            <w:proofErr w:type="spellEnd"/>
            <w:r>
              <w:t xml:space="preserve"> </w:t>
            </w:r>
            <w:proofErr w:type="spellStart"/>
            <w:r>
              <w:t>Джо</w:t>
            </w:r>
            <w:proofErr w:type="spellEnd"/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12 февраля 2012</w:t>
            </w:r>
          </w:p>
        </w:tc>
        <w:tc>
          <w:tcPr>
            <w:tcW w:w="709" w:type="dxa"/>
          </w:tcPr>
          <w:p w:rsidR="006C28C8" w:rsidRDefault="00F51E60">
            <w:r>
              <w:t>91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Against All Odds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24</w:t>
            </w:r>
          </w:p>
        </w:tc>
        <w:tc>
          <w:tcPr>
            <w:tcW w:w="2234" w:type="dxa"/>
          </w:tcPr>
          <w:p w:rsidR="006C28C8" w:rsidRDefault="00F51E60">
            <w:r>
              <w:t>The World Tag Team Champions of the World(Кристофер Дениелс и Казариан)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13 мая 2012</w:t>
            </w:r>
          </w:p>
        </w:tc>
        <w:tc>
          <w:tcPr>
            <w:tcW w:w="709" w:type="dxa"/>
          </w:tcPr>
          <w:p w:rsidR="006C28C8" w:rsidRDefault="00F51E60">
            <w:r>
              <w:t>28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25</w:t>
            </w:r>
          </w:p>
        </w:tc>
        <w:tc>
          <w:tcPr>
            <w:tcW w:w="2234" w:type="dxa"/>
          </w:tcPr>
          <w:p w:rsidR="006C28C8" w:rsidRPr="00F51E60" w:rsidRDefault="00DC350C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>Эй</w:t>
            </w:r>
            <w:proofErr w:type="gram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Джей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Стайлз</w:t>
            </w:r>
            <w:proofErr w:type="spellEnd"/>
            <w:r>
              <w:rPr>
                <w:lang w:val="ru-RU"/>
              </w:rPr>
              <w:t xml:space="preserve"> и Курт </w:t>
            </w:r>
            <w:proofErr w:type="spellStart"/>
            <w:r>
              <w:rPr>
                <w:lang w:val="ru-RU"/>
              </w:rPr>
              <w:t>Энгл</w:t>
            </w:r>
            <w:proofErr w:type="spellEnd"/>
          </w:p>
        </w:tc>
        <w:tc>
          <w:tcPr>
            <w:tcW w:w="283" w:type="dxa"/>
          </w:tcPr>
          <w:p w:rsidR="006C28C8" w:rsidRPr="00F51E60" w:rsidRDefault="006C28C8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C28C8" w:rsidRDefault="00F51E60">
            <w:r>
              <w:t xml:space="preserve">10 </w:t>
            </w:r>
            <w:proofErr w:type="spellStart"/>
            <w:r>
              <w:t>июня</w:t>
            </w:r>
            <w:proofErr w:type="spellEnd"/>
            <w:r>
              <w:t xml:space="preserve"> 2012</w:t>
            </w:r>
          </w:p>
        </w:tc>
        <w:tc>
          <w:tcPr>
            <w:tcW w:w="709" w:type="dxa"/>
          </w:tcPr>
          <w:p w:rsidR="006C28C8" w:rsidRDefault="00F51E60">
            <w:r>
              <w:t>18</w:t>
            </w:r>
          </w:p>
        </w:tc>
        <w:tc>
          <w:tcPr>
            <w:tcW w:w="1984" w:type="dxa"/>
          </w:tcPr>
          <w:p w:rsidR="006C28C8" w:rsidRDefault="00F51E60">
            <w:r>
              <w:t>Техас, США</w:t>
            </w:r>
          </w:p>
        </w:tc>
        <w:tc>
          <w:tcPr>
            <w:tcW w:w="1560" w:type="dxa"/>
          </w:tcPr>
          <w:p w:rsidR="006C28C8" w:rsidRDefault="00F51E60">
            <w:r>
              <w:t>Slammiversary X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26</w:t>
            </w:r>
          </w:p>
        </w:tc>
        <w:tc>
          <w:tcPr>
            <w:tcW w:w="2234" w:type="dxa"/>
          </w:tcPr>
          <w:p w:rsidR="006C28C8" w:rsidRPr="00DC350C" w:rsidRDefault="00F51E60">
            <w:r>
              <w:t>The World Tag Team Champions of the World(К</w:t>
            </w:r>
            <w:r w:rsidR="00DC350C">
              <w:t>ристофер Дениелс и Казариан)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28 июня 2012</w:t>
            </w:r>
          </w:p>
        </w:tc>
        <w:tc>
          <w:tcPr>
            <w:tcW w:w="709" w:type="dxa"/>
          </w:tcPr>
          <w:p w:rsidR="006C28C8" w:rsidRDefault="00F51E60">
            <w:r>
              <w:t>108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27</w:t>
            </w:r>
          </w:p>
        </w:tc>
        <w:tc>
          <w:tcPr>
            <w:tcW w:w="2234" w:type="dxa"/>
          </w:tcPr>
          <w:p w:rsidR="006C28C8" w:rsidRPr="00DC350C" w:rsidRDefault="00DC350C">
            <w:pPr>
              <w:rPr>
                <w:lang w:val="ru-RU"/>
              </w:rPr>
            </w:pPr>
            <w:proofErr w:type="spellStart"/>
            <w:r>
              <w:t>Чаво</w:t>
            </w:r>
            <w:proofErr w:type="spellEnd"/>
            <w:r>
              <w:t xml:space="preserve"> </w:t>
            </w:r>
            <w:proofErr w:type="spellStart"/>
            <w:r>
              <w:t>Герреро</w:t>
            </w:r>
            <w:proofErr w:type="spellEnd"/>
            <w:r>
              <w:t xml:space="preserve"> и </w:t>
            </w:r>
            <w:proofErr w:type="spellStart"/>
            <w:r>
              <w:t>Эрнандес</w:t>
            </w:r>
            <w:proofErr w:type="spellEnd"/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14 октября 2012</w:t>
            </w:r>
          </w:p>
        </w:tc>
        <w:tc>
          <w:tcPr>
            <w:tcW w:w="709" w:type="dxa"/>
          </w:tcPr>
          <w:p w:rsidR="006C28C8" w:rsidRDefault="00F51E60">
            <w:r>
              <w:t>103</w:t>
            </w:r>
          </w:p>
        </w:tc>
        <w:tc>
          <w:tcPr>
            <w:tcW w:w="1984" w:type="dxa"/>
          </w:tcPr>
          <w:p w:rsidR="006C28C8" w:rsidRDefault="00F51E60">
            <w:r>
              <w:t>Феникс, Аризона, США</w:t>
            </w:r>
          </w:p>
        </w:tc>
        <w:tc>
          <w:tcPr>
            <w:tcW w:w="1560" w:type="dxa"/>
          </w:tcPr>
          <w:p w:rsidR="006C28C8" w:rsidRDefault="00F51E60">
            <w:r>
              <w:t>Bound for Glory(2012)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>В этом матче также приняли участие</w:t>
            </w:r>
            <w:proofErr w:type="gramStart"/>
            <w:r w:rsidRPr="00F51E60">
              <w:rPr>
                <w:lang w:val="ru-RU"/>
              </w:rPr>
              <w:t xml:space="preserve"> Э</w:t>
            </w:r>
            <w:proofErr w:type="gramEnd"/>
            <w:r w:rsidRPr="00F51E60">
              <w:rPr>
                <w:lang w:val="ru-RU"/>
              </w:rPr>
              <w:t xml:space="preserve">й </w:t>
            </w:r>
            <w:proofErr w:type="spellStart"/>
            <w:r w:rsidRPr="00F51E60">
              <w:rPr>
                <w:lang w:val="ru-RU"/>
              </w:rPr>
              <w:t>Джей</w:t>
            </w:r>
            <w:proofErr w:type="spellEnd"/>
            <w:r w:rsidRPr="00F51E60">
              <w:rPr>
                <w:lang w:val="ru-RU"/>
              </w:rPr>
              <w:t xml:space="preserve"> </w:t>
            </w:r>
            <w:proofErr w:type="spellStart"/>
            <w:r w:rsidRPr="00F51E60">
              <w:rPr>
                <w:lang w:val="ru-RU"/>
              </w:rPr>
              <w:t>Стайлз</w:t>
            </w:r>
            <w:proofErr w:type="spellEnd"/>
            <w:r w:rsidRPr="00F51E60">
              <w:rPr>
                <w:lang w:val="ru-RU"/>
              </w:rPr>
              <w:t xml:space="preserve"> и Курт </w:t>
            </w:r>
            <w:proofErr w:type="spellStart"/>
            <w:r w:rsidRPr="00F51E60">
              <w:rPr>
                <w:lang w:val="ru-RU"/>
              </w:rPr>
              <w:t>Энгл</w:t>
            </w:r>
            <w:proofErr w:type="spellEnd"/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28</w:t>
            </w:r>
          </w:p>
        </w:tc>
        <w:tc>
          <w:tcPr>
            <w:tcW w:w="2234" w:type="dxa"/>
          </w:tcPr>
          <w:p w:rsidR="006C28C8" w:rsidRPr="00F51E60" w:rsidRDefault="00DC350C">
            <w:pPr>
              <w:rPr>
                <w:lang w:val="ru-RU"/>
              </w:rPr>
            </w:pPr>
            <w:r>
              <w:rPr>
                <w:lang w:val="ru-RU"/>
              </w:rPr>
              <w:t>Бобби Руд</w:t>
            </w:r>
            <w:r w:rsidR="00F51E60" w:rsidRPr="00F51E60">
              <w:rPr>
                <w:lang w:val="ru-RU"/>
              </w:rPr>
              <w:t xml:space="preserve"> и </w:t>
            </w:r>
            <w:proofErr w:type="spellStart"/>
            <w:r w:rsidR="00F51E60" w:rsidRPr="00F51E60">
              <w:rPr>
                <w:lang w:val="ru-RU"/>
              </w:rPr>
              <w:t>Остин</w:t>
            </w:r>
            <w:proofErr w:type="spellEnd"/>
            <w:r w:rsidR="00F51E60" w:rsidRPr="00F51E60">
              <w:rPr>
                <w:lang w:val="ru-RU"/>
              </w:rPr>
              <w:t xml:space="preserve"> </w:t>
            </w:r>
            <w:proofErr w:type="spellStart"/>
            <w:r w:rsidR="00F51E60" w:rsidRPr="00F51E60">
              <w:rPr>
                <w:lang w:val="ru-RU"/>
              </w:rPr>
              <w:t>Эйрис</w:t>
            </w:r>
            <w:proofErr w:type="spellEnd"/>
          </w:p>
        </w:tc>
        <w:tc>
          <w:tcPr>
            <w:tcW w:w="283" w:type="dxa"/>
          </w:tcPr>
          <w:p w:rsidR="006C28C8" w:rsidRPr="00F51E60" w:rsidRDefault="006C28C8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C28C8" w:rsidRDefault="00F51E60">
            <w:r>
              <w:t xml:space="preserve">25 </w:t>
            </w:r>
            <w:proofErr w:type="spellStart"/>
            <w:r>
              <w:t>января</w:t>
            </w:r>
            <w:proofErr w:type="spellEnd"/>
            <w:r>
              <w:t xml:space="preserve"> 2013</w:t>
            </w:r>
          </w:p>
        </w:tc>
        <w:tc>
          <w:tcPr>
            <w:tcW w:w="709" w:type="dxa"/>
          </w:tcPr>
          <w:p w:rsidR="006C28C8" w:rsidRDefault="00F51E60">
            <w:r>
              <w:t>76</w:t>
            </w:r>
          </w:p>
        </w:tc>
        <w:tc>
          <w:tcPr>
            <w:tcW w:w="1984" w:type="dxa"/>
          </w:tcPr>
          <w:p w:rsidR="006C28C8" w:rsidRDefault="00F51E60">
            <w:r>
              <w:t>Манчестер, Англия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29</w:t>
            </w:r>
          </w:p>
        </w:tc>
        <w:tc>
          <w:tcPr>
            <w:tcW w:w="2234" w:type="dxa"/>
          </w:tcPr>
          <w:p w:rsidR="006C28C8" w:rsidRPr="00DC350C" w:rsidRDefault="00DC350C">
            <w:pPr>
              <w:rPr>
                <w:lang w:val="ru-RU"/>
              </w:rPr>
            </w:pPr>
            <w:proofErr w:type="spellStart"/>
            <w:r>
              <w:t>Чаво</w:t>
            </w:r>
            <w:proofErr w:type="spellEnd"/>
            <w:r>
              <w:t xml:space="preserve"> </w:t>
            </w:r>
            <w:proofErr w:type="spellStart"/>
            <w:r>
              <w:t>Герреро</w:t>
            </w:r>
            <w:proofErr w:type="spellEnd"/>
            <w:r>
              <w:t xml:space="preserve"> и </w:t>
            </w:r>
            <w:proofErr w:type="spellStart"/>
            <w:r>
              <w:t>Эрнандес</w:t>
            </w:r>
            <w:proofErr w:type="spellEnd"/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11 апреля 2013</w:t>
            </w:r>
          </w:p>
        </w:tc>
        <w:tc>
          <w:tcPr>
            <w:tcW w:w="709" w:type="dxa"/>
          </w:tcPr>
          <w:p w:rsidR="006C28C8" w:rsidRDefault="00F51E60">
            <w:r>
              <w:t>52</w:t>
            </w:r>
          </w:p>
        </w:tc>
        <w:tc>
          <w:tcPr>
            <w:tcW w:w="1984" w:type="dxa"/>
          </w:tcPr>
          <w:p w:rsidR="006C28C8" w:rsidRDefault="00F51E60">
            <w:r>
              <w:t>Техас,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5E5512" w:rsidRPr="005E5512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>Матч два из трёх фолов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30</w:t>
            </w:r>
          </w:p>
        </w:tc>
        <w:tc>
          <w:tcPr>
            <w:tcW w:w="2234" w:type="dxa"/>
          </w:tcPr>
          <w:p w:rsidR="006C28C8" w:rsidRPr="00DC350C" w:rsidRDefault="00DC350C">
            <w:pPr>
              <w:rPr>
                <w:lang w:val="ru-RU"/>
              </w:rPr>
            </w:pPr>
            <w:proofErr w:type="spellStart"/>
            <w:r>
              <w:t>Ганер</w:t>
            </w:r>
            <w:proofErr w:type="spellEnd"/>
            <w:r>
              <w:t xml:space="preserve"> и </w:t>
            </w:r>
            <w:proofErr w:type="spellStart"/>
            <w:r>
              <w:t>Джеймс</w:t>
            </w:r>
            <w:proofErr w:type="spellEnd"/>
            <w:r>
              <w:t xml:space="preserve"> </w:t>
            </w:r>
            <w:proofErr w:type="spellStart"/>
            <w:r>
              <w:t>Шторм</w:t>
            </w:r>
            <w:proofErr w:type="spellEnd"/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2 июня 2013</w:t>
            </w:r>
          </w:p>
        </w:tc>
        <w:tc>
          <w:tcPr>
            <w:tcW w:w="709" w:type="dxa"/>
          </w:tcPr>
          <w:p w:rsidR="006C28C8" w:rsidRDefault="00F51E60">
            <w:r>
              <w:t>140</w:t>
            </w:r>
          </w:p>
        </w:tc>
        <w:tc>
          <w:tcPr>
            <w:tcW w:w="1984" w:type="dxa"/>
          </w:tcPr>
          <w:p w:rsidR="006C28C8" w:rsidRDefault="00F51E60">
            <w:r>
              <w:t>Бостон, Массачусетс, США</w:t>
            </w:r>
          </w:p>
        </w:tc>
        <w:tc>
          <w:tcPr>
            <w:tcW w:w="1560" w:type="dxa"/>
          </w:tcPr>
          <w:p w:rsidR="006C28C8" w:rsidRDefault="00F51E60">
            <w:r>
              <w:t>Slammiversary XI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Четырёхсторонний матч на </w:t>
            </w:r>
            <w:proofErr w:type="spellStart"/>
            <w:r w:rsidRPr="00F51E60">
              <w:rPr>
                <w:lang w:val="ru-RU"/>
              </w:rPr>
              <w:t>выбывание</w:t>
            </w:r>
            <w:proofErr w:type="gramStart"/>
            <w:r w:rsidRPr="00F51E60">
              <w:rPr>
                <w:lang w:val="ru-RU"/>
              </w:rPr>
              <w:t>.В</w:t>
            </w:r>
            <w:proofErr w:type="spellEnd"/>
            <w:proofErr w:type="gramEnd"/>
            <w:r w:rsidRPr="00F51E60">
              <w:rPr>
                <w:lang w:val="ru-RU"/>
              </w:rPr>
              <w:t xml:space="preserve"> матче также участвовали Бобби Руд &amp; </w:t>
            </w:r>
            <w:proofErr w:type="spellStart"/>
            <w:r w:rsidRPr="00F51E60">
              <w:rPr>
                <w:lang w:val="ru-RU"/>
              </w:rPr>
              <w:t>Остин</w:t>
            </w:r>
            <w:proofErr w:type="spellEnd"/>
            <w:r w:rsidRPr="00F51E60">
              <w:rPr>
                <w:lang w:val="ru-RU"/>
              </w:rPr>
              <w:t xml:space="preserve"> </w:t>
            </w:r>
            <w:proofErr w:type="spellStart"/>
            <w:r w:rsidRPr="00F51E60">
              <w:rPr>
                <w:lang w:val="ru-RU"/>
              </w:rPr>
              <w:t>Эйрис</w:t>
            </w:r>
            <w:proofErr w:type="spellEnd"/>
            <w:r w:rsidRPr="00F51E60">
              <w:rPr>
                <w:lang w:val="ru-RU"/>
              </w:rPr>
              <w:t xml:space="preserve"> и Дениелс &amp; </w:t>
            </w:r>
            <w:proofErr w:type="spellStart"/>
            <w:r w:rsidRPr="00F51E60">
              <w:rPr>
                <w:lang w:val="ru-RU"/>
              </w:rPr>
              <w:t>Казариан</w:t>
            </w:r>
            <w:proofErr w:type="spellEnd"/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lastRenderedPageBreak/>
              <w:t>31</w:t>
            </w:r>
          </w:p>
        </w:tc>
        <w:tc>
          <w:tcPr>
            <w:tcW w:w="2234" w:type="dxa"/>
          </w:tcPr>
          <w:p w:rsidR="006C28C8" w:rsidRPr="00F51E60" w:rsidRDefault="00F51E60">
            <w:pPr>
              <w:rPr>
                <w:lang w:val="ru-RU"/>
              </w:rPr>
            </w:pPr>
            <w:r>
              <w:t>The</w:t>
            </w:r>
            <w:r w:rsidRPr="00F51E60">
              <w:rPr>
                <w:lang w:val="ru-RU"/>
              </w:rPr>
              <w:t xml:space="preserve"> </w:t>
            </w:r>
            <w:proofErr w:type="spellStart"/>
            <w:r>
              <w:t>BroMans</w:t>
            </w:r>
            <w:proofErr w:type="spellEnd"/>
            <w:r w:rsidRPr="00F51E60">
              <w:rPr>
                <w:lang w:val="ru-RU"/>
              </w:rPr>
              <w:t xml:space="preserve">(Робби И </w:t>
            </w:r>
            <w:proofErr w:type="spellStart"/>
            <w:r w:rsidRPr="00F51E60">
              <w:rPr>
                <w:lang w:val="ru-RU"/>
              </w:rPr>
              <w:t>и</w:t>
            </w:r>
            <w:proofErr w:type="spellEnd"/>
            <w:r w:rsidRPr="00F51E60">
              <w:rPr>
                <w:lang w:val="ru-RU"/>
              </w:rPr>
              <w:t xml:space="preserve"> Джеси </w:t>
            </w:r>
            <w:proofErr w:type="spellStart"/>
            <w:r w:rsidRPr="00F51E60">
              <w:rPr>
                <w:lang w:val="ru-RU"/>
              </w:rPr>
              <w:t>Годдерз</w:t>
            </w:r>
            <w:proofErr w:type="spellEnd"/>
            <w:r w:rsidRPr="00F51E60">
              <w:rPr>
                <w:lang w:val="ru-RU"/>
              </w:rPr>
              <w:t>)</w:t>
            </w:r>
          </w:p>
        </w:tc>
        <w:tc>
          <w:tcPr>
            <w:tcW w:w="283" w:type="dxa"/>
          </w:tcPr>
          <w:p w:rsidR="006C28C8" w:rsidRPr="00F51E60" w:rsidRDefault="006C28C8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C28C8" w:rsidRDefault="00F51E60">
            <w:r>
              <w:t xml:space="preserve">2 </w:t>
            </w:r>
            <w:proofErr w:type="spellStart"/>
            <w:r>
              <w:t>марта</w:t>
            </w:r>
            <w:proofErr w:type="spellEnd"/>
            <w:r>
              <w:t xml:space="preserve"> 2014</w:t>
            </w:r>
          </w:p>
        </w:tc>
        <w:tc>
          <w:tcPr>
            <w:tcW w:w="709" w:type="dxa"/>
          </w:tcPr>
          <w:p w:rsidR="006C28C8" w:rsidRDefault="00F51E60">
            <w:r>
              <w:t>126</w:t>
            </w:r>
          </w:p>
        </w:tc>
        <w:tc>
          <w:tcPr>
            <w:tcW w:w="1984" w:type="dxa"/>
          </w:tcPr>
          <w:p w:rsidR="006C28C8" w:rsidRDefault="00F51E60">
            <w:r>
              <w:t>Сан Диего, Калифорния, США</w:t>
            </w:r>
          </w:p>
        </w:tc>
        <w:tc>
          <w:tcPr>
            <w:tcW w:w="1560" w:type="dxa"/>
          </w:tcPr>
          <w:p w:rsidR="006C28C8" w:rsidRDefault="00F51E60">
            <w:r>
              <w:t>Bound for Glory(2014)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32</w:t>
            </w:r>
          </w:p>
        </w:tc>
        <w:tc>
          <w:tcPr>
            <w:tcW w:w="2234" w:type="dxa"/>
          </w:tcPr>
          <w:p w:rsidR="006C28C8" w:rsidRDefault="00F51E60">
            <w:r>
              <w:t>The Wolves(Эдди Эдвардс и Дэйви Ричардс)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23 февраля 2014</w:t>
            </w:r>
          </w:p>
        </w:tc>
        <w:tc>
          <w:tcPr>
            <w:tcW w:w="709" w:type="dxa"/>
          </w:tcPr>
          <w:p w:rsidR="006C28C8" w:rsidRDefault="00F51E60">
            <w:r>
              <w:t>7</w:t>
            </w:r>
          </w:p>
        </w:tc>
        <w:tc>
          <w:tcPr>
            <w:tcW w:w="1984" w:type="dxa"/>
          </w:tcPr>
          <w:p w:rsidR="006C28C8" w:rsidRDefault="00F51E60">
            <w:r>
              <w:t>Западная Вирджиния, США</w:t>
            </w:r>
          </w:p>
        </w:tc>
        <w:tc>
          <w:tcPr>
            <w:tcW w:w="1560" w:type="dxa"/>
          </w:tcPr>
          <w:p w:rsidR="006C28C8" w:rsidRDefault="00F51E60">
            <w:r>
              <w:t>Хаус Шоу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33</w:t>
            </w:r>
          </w:p>
        </w:tc>
        <w:tc>
          <w:tcPr>
            <w:tcW w:w="2234" w:type="dxa"/>
          </w:tcPr>
          <w:p w:rsidR="006C28C8" w:rsidRPr="00F51E60" w:rsidRDefault="00F51E60">
            <w:pPr>
              <w:rPr>
                <w:lang w:val="ru-RU"/>
              </w:rPr>
            </w:pPr>
            <w:r>
              <w:t>The</w:t>
            </w:r>
            <w:r w:rsidRPr="00F51E60">
              <w:rPr>
                <w:lang w:val="ru-RU"/>
              </w:rPr>
              <w:t xml:space="preserve"> </w:t>
            </w:r>
            <w:proofErr w:type="spellStart"/>
            <w:r>
              <w:t>BroMans</w:t>
            </w:r>
            <w:proofErr w:type="spellEnd"/>
            <w:r w:rsidR="00DC350C">
              <w:rPr>
                <w:lang w:val="ru-RU"/>
              </w:rPr>
              <w:t xml:space="preserve">(Робби И </w:t>
            </w:r>
            <w:proofErr w:type="spellStart"/>
            <w:r w:rsidR="00DC350C">
              <w:rPr>
                <w:lang w:val="ru-RU"/>
              </w:rPr>
              <w:t>и</w:t>
            </w:r>
            <w:proofErr w:type="spellEnd"/>
            <w:r w:rsidR="00DC350C">
              <w:rPr>
                <w:lang w:val="ru-RU"/>
              </w:rPr>
              <w:t xml:space="preserve"> Джеси </w:t>
            </w:r>
            <w:proofErr w:type="spellStart"/>
            <w:r w:rsidR="00DC350C">
              <w:rPr>
                <w:lang w:val="ru-RU"/>
              </w:rPr>
              <w:t>Годдерз</w:t>
            </w:r>
            <w:proofErr w:type="spellEnd"/>
            <w:r w:rsidR="00DC350C">
              <w:rPr>
                <w:lang w:val="ru-RU"/>
              </w:rPr>
              <w:t>)</w:t>
            </w:r>
          </w:p>
        </w:tc>
        <w:tc>
          <w:tcPr>
            <w:tcW w:w="283" w:type="dxa"/>
          </w:tcPr>
          <w:p w:rsidR="006C28C8" w:rsidRPr="00F51E60" w:rsidRDefault="006C28C8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C28C8" w:rsidRDefault="00F51E60">
            <w:r>
              <w:t xml:space="preserve">2 </w:t>
            </w:r>
            <w:proofErr w:type="spellStart"/>
            <w:r>
              <w:t>марта</w:t>
            </w:r>
            <w:proofErr w:type="spellEnd"/>
            <w:r>
              <w:t xml:space="preserve"> 2014</w:t>
            </w:r>
          </w:p>
        </w:tc>
        <w:tc>
          <w:tcPr>
            <w:tcW w:w="709" w:type="dxa"/>
          </w:tcPr>
          <w:p w:rsidR="006C28C8" w:rsidRDefault="00F51E60">
            <w:r>
              <w:t>56</w:t>
            </w:r>
          </w:p>
        </w:tc>
        <w:tc>
          <w:tcPr>
            <w:tcW w:w="1984" w:type="dxa"/>
          </w:tcPr>
          <w:p w:rsidR="006C28C8" w:rsidRDefault="00F51E60">
            <w:r>
              <w:t>Токио, Япония</w:t>
            </w:r>
          </w:p>
        </w:tc>
        <w:tc>
          <w:tcPr>
            <w:tcW w:w="1560" w:type="dxa"/>
          </w:tcPr>
          <w:p w:rsidR="006C28C8" w:rsidRDefault="00F51E60">
            <w:r>
              <w:t>Kaisen: Outbreak(2014)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Также приняли участие </w:t>
            </w:r>
            <w:proofErr w:type="spellStart"/>
            <w:r w:rsidRPr="00F51E60">
              <w:rPr>
                <w:lang w:val="ru-RU"/>
              </w:rPr>
              <w:t>Каз</w:t>
            </w:r>
            <w:proofErr w:type="spellEnd"/>
            <w:r w:rsidRPr="00F51E60">
              <w:rPr>
                <w:lang w:val="ru-RU"/>
              </w:rPr>
              <w:t xml:space="preserve"> </w:t>
            </w:r>
            <w:proofErr w:type="spellStart"/>
            <w:r w:rsidRPr="00F51E60">
              <w:rPr>
                <w:lang w:val="ru-RU"/>
              </w:rPr>
              <w:t>Хаяси</w:t>
            </w:r>
            <w:proofErr w:type="spellEnd"/>
            <w:r w:rsidRPr="00F51E60">
              <w:rPr>
                <w:lang w:val="ru-RU"/>
              </w:rPr>
              <w:t xml:space="preserve"> и </w:t>
            </w:r>
            <w:proofErr w:type="spellStart"/>
            <w:r w:rsidRPr="00F51E60">
              <w:rPr>
                <w:lang w:val="ru-RU"/>
              </w:rPr>
              <w:t>Сюдзи</w:t>
            </w:r>
            <w:proofErr w:type="spellEnd"/>
            <w:r w:rsidRPr="00F51E60">
              <w:rPr>
                <w:lang w:val="ru-RU"/>
              </w:rPr>
              <w:t xml:space="preserve"> </w:t>
            </w:r>
            <w:proofErr w:type="spellStart"/>
            <w:r w:rsidRPr="00F51E60">
              <w:rPr>
                <w:lang w:val="ru-RU"/>
              </w:rPr>
              <w:t>Кондо</w:t>
            </w:r>
            <w:proofErr w:type="spellEnd"/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34</w:t>
            </w:r>
          </w:p>
        </w:tc>
        <w:tc>
          <w:tcPr>
            <w:tcW w:w="2234" w:type="dxa"/>
          </w:tcPr>
          <w:p w:rsidR="006C28C8" w:rsidRPr="00DC350C" w:rsidRDefault="00F51E60">
            <w:r>
              <w:t xml:space="preserve">The Wolves(Эдди </w:t>
            </w:r>
            <w:r w:rsidR="00DC350C">
              <w:t>Эдвардс и Дэйви Ричардс)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27 апреля 2014</w:t>
            </w:r>
          </w:p>
        </w:tc>
        <w:tc>
          <w:tcPr>
            <w:tcW w:w="709" w:type="dxa"/>
          </w:tcPr>
          <w:p w:rsidR="006C28C8" w:rsidRDefault="00F51E60">
            <w:r>
              <w:t>145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Sacrifice(2014)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proofErr w:type="spellStart"/>
            <w:r w:rsidRPr="00F51E60">
              <w:rPr>
                <w:lang w:val="ru-RU"/>
              </w:rPr>
              <w:t>Хандикап</w:t>
            </w:r>
            <w:proofErr w:type="spellEnd"/>
            <w:r w:rsidRPr="00F51E60">
              <w:rPr>
                <w:lang w:val="ru-RU"/>
              </w:rPr>
              <w:t xml:space="preserve"> матч три на два включающий </w:t>
            </w:r>
            <w:proofErr w:type="spellStart"/>
            <w:r w:rsidRPr="00F51E60">
              <w:rPr>
                <w:lang w:val="ru-RU"/>
              </w:rPr>
              <w:t>Ди</w:t>
            </w:r>
            <w:proofErr w:type="spellEnd"/>
            <w:r w:rsidRPr="00F51E60">
              <w:rPr>
                <w:lang w:val="ru-RU"/>
              </w:rPr>
              <w:t xml:space="preserve"> </w:t>
            </w:r>
            <w:proofErr w:type="spellStart"/>
            <w:r w:rsidRPr="00F51E60">
              <w:rPr>
                <w:lang w:val="ru-RU"/>
              </w:rPr>
              <w:t>Джей</w:t>
            </w:r>
            <w:proofErr w:type="spellEnd"/>
            <w:r w:rsidRPr="00F51E60">
              <w:rPr>
                <w:lang w:val="ru-RU"/>
              </w:rPr>
              <w:t xml:space="preserve"> </w:t>
            </w:r>
            <w:proofErr w:type="spellStart"/>
            <w:r w:rsidRPr="00F51E60">
              <w:rPr>
                <w:lang w:val="ru-RU"/>
              </w:rPr>
              <w:t>Зи</w:t>
            </w:r>
            <w:proofErr w:type="spellEnd"/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35</w:t>
            </w:r>
          </w:p>
        </w:tc>
        <w:tc>
          <w:tcPr>
            <w:tcW w:w="2234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>Р</w:t>
            </w:r>
            <w:r w:rsidR="00DC350C">
              <w:rPr>
                <w:lang w:val="ru-RU"/>
              </w:rPr>
              <w:t>еволюци</w:t>
            </w:r>
            <w:proofErr w:type="gramStart"/>
            <w:r w:rsidR="00DC350C">
              <w:rPr>
                <w:lang w:val="ru-RU"/>
              </w:rPr>
              <w:t>я(</w:t>
            </w:r>
            <w:proofErr w:type="spellStart"/>
            <w:proofErr w:type="gramEnd"/>
            <w:r w:rsidR="00DC350C">
              <w:rPr>
                <w:lang w:val="ru-RU"/>
              </w:rPr>
              <w:t>Абисс</w:t>
            </w:r>
            <w:proofErr w:type="spellEnd"/>
            <w:r w:rsidR="00DC350C">
              <w:rPr>
                <w:lang w:val="ru-RU"/>
              </w:rPr>
              <w:t xml:space="preserve"> и Джеймс Шторм</w:t>
            </w:r>
            <w:r w:rsidRPr="00F51E60">
              <w:rPr>
                <w:lang w:val="ru-RU"/>
              </w:rPr>
              <w:t>)</w:t>
            </w:r>
          </w:p>
        </w:tc>
        <w:tc>
          <w:tcPr>
            <w:tcW w:w="283" w:type="dxa"/>
          </w:tcPr>
          <w:p w:rsidR="006C28C8" w:rsidRPr="00F51E60" w:rsidRDefault="006C28C8">
            <w:pPr>
              <w:rPr>
                <w:lang w:val="ru-RU"/>
              </w:rPr>
            </w:pPr>
          </w:p>
        </w:tc>
        <w:tc>
          <w:tcPr>
            <w:tcW w:w="1276" w:type="dxa"/>
          </w:tcPr>
          <w:p w:rsidR="006C28C8" w:rsidRDefault="00F51E60">
            <w:r>
              <w:t xml:space="preserve">19 </w:t>
            </w:r>
            <w:proofErr w:type="spellStart"/>
            <w:r>
              <w:t>сентября</w:t>
            </w:r>
            <w:proofErr w:type="spellEnd"/>
            <w:r>
              <w:t xml:space="preserve"> 2014</w:t>
            </w:r>
          </w:p>
        </w:tc>
        <w:tc>
          <w:tcPr>
            <w:tcW w:w="709" w:type="dxa"/>
          </w:tcPr>
          <w:p w:rsidR="006C28C8" w:rsidRDefault="00F51E60">
            <w:r>
              <w:t>133</w:t>
            </w:r>
          </w:p>
        </w:tc>
        <w:tc>
          <w:tcPr>
            <w:tcW w:w="1984" w:type="dxa"/>
          </w:tcPr>
          <w:p w:rsidR="006C28C8" w:rsidRDefault="00F51E60">
            <w:r>
              <w:t>Пенсильвания,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Tr="005E5512">
        <w:tc>
          <w:tcPr>
            <w:tcW w:w="460" w:type="dxa"/>
          </w:tcPr>
          <w:p w:rsidR="006C28C8" w:rsidRDefault="00F51E60">
            <w:r>
              <w:t>36</w:t>
            </w:r>
          </w:p>
        </w:tc>
        <w:tc>
          <w:tcPr>
            <w:tcW w:w="2234" w:type="dxa"/>
          </w:tcPr>
          <w:p w:rsidR="006C28C8" w:rsidRPr="00DC350C" w:rsidRDefault="00F51E60">
            <w:r>
              <w:t>The Wolves(Э</w:t>
            </w:r>
            <w:r w:rsidR="00DC350C">
              <w:t>дди Эдвардс и Дэйви Ричардс)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30 января 2015</w:t>
            </w:r>
          </w:p>
        </w:tc>
        <w:tc>
          <w:tcPr>
            <w:tcW w:w="709" w:type="dxa"/>
          </w:tcPr>
          <w:p w:rsidR="006C28C8" w:rsidRDefault="00F51E60">
            <w:r>
              <w:t>42</w:t>
            </w:r>
          </w:p>
        </w:tc>
        <w:tc>
          <w:tcPr>
            <w:tcW w:w="1984" w:type="dxa"/>
          </w:tcPr>
          <w:p w:rsidR="006C28C8" w:rsidRDefault="00F51E60">
            <w:r>
              <w:t>Манчестер, Англия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Default="00F51E60">
            <w:r>
              <w:t>Матч два на два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-</w:t>
            </w:r>
          </w:p>
        </w:tc>
        <w:tc>
          <w:tcPr>
            <w:tcW w:w="2234" w:type="dxa"/>
          </w:tcPr>
          <w:p w:rsidR="006C28C8" w:rsidRDefault="00F51E60">
            <w:r>
              <w:t>Вакантный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13 марта 2015</w:t>
            </w:r>
          </w:p>
        </w:tc>
        <w:tc>
          <w:tcPr>
            <w:tcW w:w="709" w:type="dxa"/>
          </w:tcPr>
          <w:p w:rsidR="006C28C8" w:rsidRDefault="00F51E60">
            <w:r>
              <w:t>-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Во время одной из </w:t>
            </w:r>
            <w:proofErr w:type="spellStart"/>
            <w:r w:rsidRPr="00F51E60">
              <w:rPr>
                <w:lang w:val="ru-RU"/>
              </w:rPr>
              <w:t>тв</w:t>
            </w:r>
            <w:proofErr w:type="spellEnd"/>
            <w:r w:rsidRPr="00F51E60">
              <w:rPr>
                <w:lang w:val="ru-RU"/>
              </w:rPr>
              <w:t xml:space="preserve">-записей </w:t>
            </w:r>
            <w:r>
              <w:t>TNA</w:t>
            </w:r>
            <w:r w:rsidRPr="00F51E60">
              <w:rPr>
                <w:lang w:val="ru-RU"/>
              </w:rPr>
              <w:t xml:space="preserve"> Эдди Эдвардс получил перелом пяточной кости, после чего на шоу в Орландо Дэйви </w:t>
            </w:r>
            <w:proofErr w:type="spellStart"/>
            <w:r w:rsidRPr="00F51E60">
              <w:rPr>
                <w:lang w:val="ru-RU"/>
              </w:rPr>
              <w:t>Рича</w:t>
            </w:r>
            <w:proofErr w:type="gramStart"/>
            <w:r w:rsidRPr="00F51E60">
              <w:rPr>
                <w:lang w:val="ru-RU"/>
              </w:rPr>
              <w:t>рдс</w:t>
            </w:r>
            <w:proofErr w:type="spellEnd"/>
            <w:r w:rsidRPr="00F51E60">
              <w:rPr>
                <w:lang w:val="ru-RU"/>
              </w:rPr>
              <w:t xml:space="preserve"> сд</w:t>
            </w:r>
            <w:proofErr w:type="gramEnd"/>
            <w:r w:rsidRPr="00F51E60">
              <w:rPr>
                <w:lang w:val="ru-RU"/>
              </w:rPr>
              <w:t>елал титулы вакантными, пообещав что "Волки" вернуться в гонку за пояса после полного выздоровления Эдди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37</w:t>
            </w:r>
          </w:p>
        </w:tc>
        <w:tc>
          <w:tcPr>
            <w:tcW w:w="2234" w:type="dxa"/>
          </w:tcPr>
          <w:p w:rsidR="006C28C8" w:rsidRDefault="00F51E60">
            <w:r>
              <w:t>The Hardy Boyz(Мэтт Харди и Джефф Харди)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16 марта 2015</w:t>
            </w:r>
          </w:p>
        </w:tc>
        <w:tc>
          <w:tcPr>
            <w:tcW w:w="709" w:type="dxa"/>
          </w:tcPr>
          <w:p w:rsidR="006C28C8" w:rsidRDefault="00F51E60">
            <w:r>
              <w:t>54</w:t>
            </w:r>
          </w:p>
        </w:tc>
        <w:tc>
          <w:tcPr>
            <w:tcW w:w="1984" w:type="dxa"/>
          </w:tcPr>
          <w:p w:rsidR="006C28C8" w:rsidRDefault="00F51E60">
            <w:r>
              <w:t>Орландо, Флорида,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Победили </w:t>
            </w:r>
            <w:proofErr w:type="spellStart"/>
            <w:r w:rsidRPr="00F51E60">
              <w:rPr>
                <w:lang w:val="ru-RU"/>
              </w:rPr>
              <w:t>Лоу</w:t>
            </w:r>
            <w:proofErr w:type="spellEnd"/>
            <w:r w:rsidRPr="00F51E60">
              <w:rPr>
                <w:lang w:val="ru-RU"/>
              </w:rPr>
              <w:t xml:space="preserve"> Ки &amp; </w:t>
            </w:r>
            <w:proofErr w:type="spellStart"/>
            <w:r w:rsidRPr="00F51E60">
              <w:rPr>
                <w:lang w:val="ru-RU"/>
              </w:rPr>
              <w:t>Кенни</w:t>
            </w:r>
            <w:proofErr w:type="spellEnd"/>
            <w:r w:rsidRPr="00F51E60">
              <w:rPr>
                <w:lang w:val="ru-RU"/>
              </w:rPr>
              <w:t xml:space="preserve"> Кинга, </w:t>
            </w:r>
            <w:proofErr w:type="spellStart"/>
            <w:r w:rsidRPr="00F51E60">
              <w:rPr>
                <w:lang w:val="ru-RU"/>
              </w:rPr>
              <w:t>Итана</w:t>
            </w:r>
            <w:proofErr w:type="spellEnd"/>
            <w:r w:rsidRPr="00F51E60">
              <w:rPr>
                <w:lang w:val="ru-RU"/>
              </w:rPr>
              <w:t xml:space="preserve"> Картера </w:t>
            </w:r>
            <w:r>
              <w:t>III</w:t>
            </w:r>
            <w:r w:rsidRPr="00F51E60">
              <w:rPr>
                <w:lang w:val="ru-RU"/>
              </w:rPr>
              <w:t xml:space="preserve"> &amp; Брема и Бобби </w:t>
            </w:r>
            <w:proofErr w:type="spellStart"/>
            <w:r w:rsidRPr="00F51E60">
              <w:rPr>
                <w:lang w:val="ru-RU"/>
              </w:rPr>
              <w:t>Рудда</w:t>
            </w:r>
            <w:proofErr w:type="spellEnd"/>
            <w:r w:rsidRPr="00F51E60">
              <w:rPr>
                <w:lang w:val="ru-RU"/>
              </w:rPr>
              <w:t xml:space="preserve"> &amp; </w:t>
            </w:r>
            <w:proofErr w:type="spellStart"/>
            <w:r w:rsidRPr="00F51E60">
              <w:rPr>
                <w:lang w:val="ru-RU"/>
              </w:rPr>
              <w:t>Остина</w:t>
            </w:r>
            <w:proofErr w:type="spellEnd"/>
            <w:r w:rsidRPr="00F51E60">
              <w:rPr>
                <w:lang w:val="ru-RU"/>
              </w:rPr>
              <w:t xml:space="preserve"> </w:t>
            </w:r>
            <w:proofErr w:type="spellStart"/>
            <w:r w:rsidRPr="00F51E60">
              <w:rPr>
                <w:lang w:val="ru-RU"/>
              </w:rPr>
              <w:t>Эйриса</w:t>
            </w:r>
            <w:proofErr w:type="spellEnd"/>
            <w:r w:rsidRPr="00F51E60">
              <w:rPr>
                <w:lang w:val="ru-RU"/>
              </w:rPr>
              <w:t xml:space="preserve"> в матче </w:t>
            </w:r>
            <w:r>
              <w:t>Ultimate</w:t>
            </w:r>
            <w:r w:rsidRPr="00F51E60">
              <w:rPr>
                <w:lang w:val="ru-RU"/>
              </w:rPr>
              <w:t xml:space="preserve"> </w:t>
            </w:r>
            <w:r>
              <w:t>X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t>-</w:t>
            </w:r>
          </w:p>
        </w:tc>
        <w:tc>
          <w:tcPr>
            <w:tcW w:w="2234" w:type="dxa"/>
          </w:tcPr>
          <w:p w:rsidR="006C28C8" w:rsidRDefault="00F51E60">
            <w:r>
              <w:t>Вакантный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 xml:space="preserve">8 мая </w:t>
            </w:r>
            <w:r>
              <w:lastRenderedPageBreak/>
              <w:t>2015</w:t>
            </w:r>
          </w:p>
        </w:tc>
        <w:tc>
          <w:tcPr>
            <w:tcW w:w="709" w:type="dxa"/>
          </w:tcPr>
          <w:p w:rsidR="006C28C8" w:rsidRDefault="00F51E60">
            <w:r>
              <w:lastRenderedPageBreak/>
              <w:t>-</w:t>
            </w:r>
          </w:p>
        </w:tc>
        <w:tc>
          <w:tcPr>
            <w:tcW w:w="1984" w:type="dxa"/>
          </w:tcPr>
          <w:p w:rsidR="006C28C8" w:rsidRDefault="00F51E60">
            <w:r>
              <w:t xml:space="preserve">Орландо, </w:t>
            </w:r>
            <w:r>
              <w:lastRenderedPageBreak/>
              <w:t>Флорида, США</w:t>
            </w:r>
          </w:p>
        </w:tc>
        <w:tc>
          <w:tcPr>
            <w:tcW w:w="1560" w:type="dxa"/>
          </w:tcPr>
          <w:p w:rsidR="006C28C8" w:rsidRDefault="00F51E60">
            <w:r>
              <w:lastRenderedPageBreak/>
              <w:t>TNA Impact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29 апреля </w:t>
            </w:r>
            <w:proofErr w:type="spellStart"/>
            <w:r w:rsidRPr="00F51E60">
              <w:rPr>
                <w:lang w:val="ru-RU"/>
              </w:rPr>
              <w:t>Джефф</w:t>
            </w:r>
            <w:proofErr w:type="spellEnd"/>
            <w:r w:rsidRPr="00F51E60">
              <w:rPr>
                <w:lang w:val="ru-RU"/>
              </w:rPr>
              <w:t xml:space="preserve"> Харди </w:t>
            </w:r>
            <w:r w:rsidRPr="00F51E60">
              <w:rPr>
                <w:lang w:val="ru-RU"/>
              </w:rPr>
              <w:lastRenderedPageBreak/>
              <w:t xml:space="preserve">разбился на мотоцикле и сломал ногу, по этой причине на выпуске </w:t>
            </w:r>
            <w:r>
              <w:t>Impact</w:t>
            </w:r>
            <w:r w:rsidRPr="00F51E60">
              <w:rPr>
                <w:lang w:val="ru-RU"/>
              </w:rPr>
              <w:t xml:space="preserve"> </w:t>
            </w:r>
            <w:r>
              <w:t>Wrestling</w:t>
            </w:r>
            <w:r w:rsidRPr="00F51E60">
              <w:rPr>
                <w:lang w:val="ru-RU"/>
              </w:rPr>
              <w:t xml:space="preserve"> от 8 мая Мэтт сделал титулы вакантными</w:t>
            </w:r>
          </w:p>
        </w:tc>
      </w:tr>
      <w:tr w:rsidR="00F51E60" w:rsidRPr="005E5512" w:rsidTr="005E5512">
        <w:tc>
          <w:tcPr>
            <w:tcW w:w="460" w:type="dxa"/>
          </w:tcPr>
          <w:p w:rsidR="006C28C8" w:rsidRDefault="00F51E60">
            <w:r>
              <w:lastRenderedPageBreak/>
              <w:t>38</w:t>
            </w:r>
          </w:p>
        </w:tc>
        <w:tc>
          <w:tcPr>
            <w:tcW w:w="2234" w:type="dxa"/>
          </w:tcPr>
          <w:p w:rsidR="006C28C8" w:rsidRPr="00DC350C" w:rsidRDefault="00F51E60">
            <w:r>
              <w:t>The Wolves(Э</w:t>
            </w:r>
            <w:r w:rsidR="00DC350C">
              <w:t>дди Эдвардс и Дэйви Ричардс)</w:t>
            </w:r>
          </w:p>
        </w:tc>
        <w:tc>
          <w:tcPr>
            <w:tcW w:w="283" w:type="dxa"/>
          </w:tcPr>
          <w:p w:rsidR="006C28C8" w:rsidRDefault="006C28C8"/>
        </w:tc>
        <w:tc>
          <w:tcPr>
            <w:tcW w:w="1276" w:type="dxa"/>
          </w:tcPr>
          <w:p w:rsidR="006C28C8" w:rsidRDefault="00F51E60">
            <w:r>
              <w:t>1 июля 2015</w:t>
            </w:r>
          </w:p>
        </w:tc>
        <w:tc>
          <w:tcPr>
            <w:tcW w:w="709" w:type="dxa"/>
          </w:tcPr>
          <w:p w:rsidR="006C28C8" w:rsidRPr="00D21388" w:rsidRDefault="00D21388">
            <w:pPr>
              <w:rPr>
                <w:lang w:val="ru-RU"/>
              </w:rPr>
            </w:pPr>
            <w:r>
              <w:t>10</w:t>
            </w:r>
            <w:r>
              <w:rPr>
                <w:lang w:val="ru-RU"/>
              </w:rPr>
              <w:t>4</w:t>
            </w:r>
          </w:p>
        </w:tc>
        <w:tc>
          <w:tcPr>
            <w:tcW w:w="1984" w:type="dxa"/>
          </w:tcPr>
          <w:p w:rsidR="006C28C8" w:rsidRDefault="00F51E60">
            <w:proofErr w:type="spellStart"/>
            <w:r>
              <w:t>Орландо</w:t>
            </w:r>
            <w:proofErr w:type="spellEnd"/>
            <w:r>
              <w:t xml:space="preserve">, </w:t>
            </w:r>
            <w:proofErr w:type="spellStart"/>
            <w:r>
              <w:t>Флорида</w:t>
            </w:r>
            <w:proofErr w:type="spellEnd"/>
            <w:r>
              <w:t>, США</w:t>
            </w:r>
          </w:p>
        </w:tc>
        <w:tc>
          <w:tcPr>
            <w:tcW w:w="1560" w:type="dxa"/>
          </w:tcPr>
          <w:p w:rsidR="006C28C8" w:rsidRDefault="00F51E60">
            <w:r>
              <w:t>TNA Impact</w:t>
            </w:r>
          </w:p>
        </w:tc>
        <w:tc>
          <w:tcPr>
            <w:tcW w:w="2693" w:type="dxa"/>
          </w:tcPr>
          <w:p w:rsidR="006C28C8" w:rsidRPr="00F51E60" w:rsidRDefault="00F51E60">
            <w:pPr>
              <w:rPr>
                <w:lang w:val="ru-RU"/>
              </w:rPr>
            </w:pPr>
            <w:r w:rsidRPr="00F51E60">
              <w:rPr>
                <w:lang w:val="ru-RU"/>
              </w:rPr>
              <w:t xml:space="preserve">«Волки» победили в серии «три из пяти» команду </w:t>
            </w:r>
            <w:r>
              <w:t>Dirty</w:t>
            </w:r>
            <w:r w:rsidRPr="00F51E60">
              <w:rPr>
                <w:lang w:val="ru-RU"/>
              </w:rPr>
              <w:t xml:space="preserve"> </w:t>
            </w:r>
            <w:r>
              <w:t>Heels</w:t>
            </w:r>
            <w:r w:rsidRPr="00F51E60">
              <w:rPr>
                <w:lang w:val="ru-RU"/>
              </w:rPr>
              <w:t xml:space="preserve">. Окончательную третью победу они одержали в 30-и минутном </w:t>
            </w:r>
            <w:r>
              <w:t>Iron</w:t>
            </w:r>
            <w:r w:rsidRPr="00F51E60">
              <w:rPr>
                <w:lang w:val="ru-RU"/>
              </w:rPr>
              <w:t xml:space="preserve"> </w:t>
            </w:r>
            <w:r>
              <w:t>Man</w:t>
            </w:r>
            <w:r w:rsidRPr="00F51E60">
              <w:rPr>
                <w:lang w:val="ru-RU"/>
              </w:rPr>
              <w:t xml:space="preserve"> матче, выиграв со счётом 2:1.</w:t>
            </w:r>
          </w:p>
        </w:tc>
      </w:tr>
    </w:tbl>
    <w:p w:rsidR="006C28C8" w:rsidRPr="00F51E60" w:rsidRDefault="006C28C8">
      <w:pPr>
        <w:rPr>
          <w:lang w:val="ru-RU"/>
        </w:rPr>
      </w:pPr>
    </w:p>
    <w:sectPr w:rsidR="006C28C8" w:rsidRPr="00F51E6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7114"/>
    <w:rsid w:val="00034616"/>
    <w:rsid w:val="0006063C"/>
    <w:rsid w:val="0015074B"/>
    <w:rsid w:val="001D1D35"/>
    <w:rsid w:val="0029639D"/>
    <w:rsid w:val="00326F90"/>
    <w:rsid w:val="005E5512"/>
    <w:rsid w:val="006C28C8"/>
    <w:rsid w:val="00A0378D"/>
    <w:rsid w:val="00AA1D8D"/>
    <w:rsid w:val="00B47730"/>
    <w:rsid w:val="00CB0664"/>
    <w:rsid w:val="00D21388"/>
    <w:rsid w:val="00DC350C"/>
    <w:rsid w:val="00F51E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5098B1-0F35-4589-AC7B-9AF6651EE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21</cp:revision>
  <dcterms:created xsi:type="dcterms:W3CDTF">2013-12-23T23:15:00Z</dcterms:created>
  <dcterms:modified xsi:type="dcterms:W3CDTF">2025-03-28T06:34:00Z</dcterms:modified>
  <cp:category/>
</cp:coreProperties>
</file>