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01B65" w:rsidTr="008E5032">
        <w:tc>
          <w:tcPr>
            <w:tcW w:w="4320" w:type="dxa"/>
          </w:tcPr>
          <w:p w:rsidR="00C01B65" w:rsidRDefault="008E5032">
            <w:r>
              <w:t>Name</w:t>
            </w:r>
          </w:p>
        </w:tc>
        <w:tc>
          <w:tcPr>
            <w:tcW w:w="4320" w:type="dxa"/>
          </w:tcPr>
          <w:p w:rsidR="00C01B65" w:rsidRDefault="008E5032">
            <w:r>
              <w:t>Years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World Heavyweight Championship</w:t>
            </w:r>
          </w:p>
        </w:tc>
        <w:tc>
          <w:tcPr>
            <w:tcW w:w="4320" w:type="dxa"/>
          </w:tcPr>
          <w:p w:rsidR="00C01B65" w:rsidRDefault="008E5032">
            <w:r>
              <w:t>13 мая 2007 года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TNA World Heavyweight Championship</w:t>
            </w:r>
          </w:p>
        </w:tc>
        <w:tc>
          <w:tcPr>
            <w:tcW w:w="4320" w:type="dxa"/>
          </w:tcPr>
          <w:p w:rsidR="00C01B65" w:rsidRDefault="008E5032">
            <w:r>
              <w:t>14 мая 2007 года — 1 марта 2017 года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Impact Wrestling World Heavyweight Championship</w:t>
            </w:r>
          </w:p>
        </w:tc>
        <w:tc>
          <w:tcPr>
            <w:tcW w:w="4320" w:type="dxa"/>
          </w:tcPr>
          <w:p w:rsidR="00C01B65" w:rsidRDefault="008E5032">
            <w:r>
              <w:t>2 марта 2017 года — 2 июля 2017 года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Unified GFW World Heavyweight Championship</w:t>
            </w:r>
          </w:p>
        </w:tc>
        <w:tc>
          <w:tcPr>
            <w:tcW w:w="4320" w:type="dxa"/>
          </w:tcPr>
          <w:p w:rsidR="00C01B65" w:rsidRDefault="008E5032">
            <w:r>
              <w:t>2 июля 2017 года — 17 августа 2017 года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GFW Global Championship</w:t>
            </w:r>
          </w:p>
        </w:tc>
        <w:tc>
          <w:tcPr>
            <w:tcW w:w="4320" w:type="dxa"/>
          </w:tcPr>
          <w:p w:rsidR="00C01B65" w:rsidRDefault="008E5032">
            <w:r>
              <w:t>17 августа 2017 года — 18 сентября 2017 года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Impact Global Championship</w:t>
            </w:r>
          </w:p>
        </w:tc>
        <w:tc>
          <w:tcPr>
            <w:tcW w:w="4320" w:type="dxa"/>
          </w:tcPr>
          <w:p w:rsidR="00C01B65" w:rsidRDefault="008E5032">
            <w:r>
              <w:t>18 сентября 2017 года — 10 января 2018 года</w:t>
            </w:r>
          </w:p>
        </w:tc>
      </w:tr>
      <w:tr w:rsidR="00C01B65" w:rsidTr="008E5032">
        <w:tc>
          <w:tcPr>
            <w:tcW w:w="4320" w:type="dxa"/>
          </w:tcPr>
          <w:p w:rsidR="00C01B65" w:rsidRDefault="008E5032">
            <w:r>
              <w:t>Impact World Championship</w:t>
            </w:r>
          </w:p>
        </w:tc>
        <w:tc>
          <w:tcPr>
            <w:tcW w:w="4320" w:type="dxa"/>
          </w:tcPr>
          <w:p w:rsidR="00C01B65" w:rsidRDefault="00593913">
            <w:r>
              <w:t>10 января 2018 года — н.</w:t>
            </w:r>
            <w:bookmarkStart w:id="0" w:name="_GoBack"/>
            <w:bookmarkEnd w:id="0"/>
            <w:r w:rsidR="008E5032">
              <w:t>в.</w:t>
            </w:r>
          </w:p>
        </w:tc>
      </w:tr>
    </w:tbl>
    <w:p w:rsidR="00C01B65" w:rsidRDefault="00C01B65"/>
    <w:sectPr w:rsidR="00C01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913"/>
    <w:rsid w:val="008E5032"/>
    <w:rsid w:val="00AA1D8D"/>
    <w:rsid w:val="00B47730"/>
    <w:rsid w:val="00C01B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28AD5-3FC7-48F4-B6B7-1CABD775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2025-03-28T05:39:00Z</dcterms:modified>
  <cp:category/>
</cp:coreProperties>
</file>