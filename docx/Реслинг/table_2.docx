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5104"/>
        <w:gridCol w:w="1694"/>
        <w:gridCol w:w="3409"/>
      </w:tblGrid>
      <w:tr w:rsidR="003B3C9E" w:rsidTr="00701B42">
        <w:tc>
          <w:tcPr>
            <w:tcW w:w="567" w:type="dxa"/>
          </w:tcPr>
          <w:p w:rsidR="003B3C9E" w:rsidRDefault="00701B42">
            <w:r>
              <w:t>№</w:t>
            </w:r>
          </w:p>
        </w:tc>
        <w:tc>
          <w:tcPr>
            <w:tcW w:w="5104" w:type="dxa"/>
          </w:tcPr>
          <w:p w:rsidR="003B3C9E" w:rsidRDefault="00701B42">
            <w:r>
              <w:t>Реслер</w:t>
            </w:r>
          </w:p>
        </w:tc>
        <w:tc>
          <w:tcPr>
            <w:tcW w:w="1694" w:type="dxa"/>
          </w:tcPr>
          <w:p w:rsidR="003B3C9E" w:rsidRDefault="00701B42">
            <w:r>
              <w:t>Чемпионских титулов</w:t>
            </w:r>
          </w:p>
        </w:tc>
        <w:tc>
          <w:tcPr>
            <w:tcW w:w="3409" w:type="dxa"/>
          </w:tcPr>
          <w:p w:rsidR="003B3C9E" w:rsidRDefault="00701B42">
            <w:r>
              <w:t>Количество дней владения титулом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</w:t>
            </w:r>
          </w:p>
        </w:tc>
        <w:tc>
          <w:tcPr>
            <w:tcW w:w="5104" w:type="dxa"/>
          </w:tcPr>
          <w:p w:rsidR="003B3C9E" w:rsidRDefault="00701B42">
            <w:r>
              <w:t>Beer Money, Inc.(Роберт Руд и Джеймс Шторм)</w:t>
            </w:r>
          </w:p>
        </w:tc>
        <w:tc>
          <w:tcPr>
            <w:tcW w:w="1694" w:type="dxa"/>
          </w:tcPr>
          <w:p w:rsidR="003B3C9E" w:rsidRDefault="00701B42">
            <w:r>
              <w:t>4</w:t>
            </w:r>
          </w:p>
        </w:tc>
        <w:tc>
          <w:tcPr>
            <w:tcW w:w="3409" w:type="dxa"/>
          </w:tcPr>
          <w:p w:rsidR="003B3C9E" w:rsidRDefault="00701B42">
            <w:r>
              <w:t>466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</w:t>
            </w:r>
          </w:p>
        </w:tc>
        <w:tc>
          <w:tcPr>
            <w:tcW w:w="5104" w:type="dxa"/>
          </w:tcPr>
          <w:p w:rsidR="003B3C9E" w:rsidRDefault="00701B42">
            <w:r>
              <w:t>"The Wolves"(Эдди Эдвардс и Дэйви Ричардс)</w:t>
            </w:r>
          </w:p>
        </w:tc>
        <w:tc>
          <w:tcPr>
            <w:tcW w:w="1694" w:type="dxa"/>
          </w:tcPr>
          <w:p w:rsidR="003B3C9E" w:rsidRDefault="00701B42">
            <w:r>
              <w:t>4</w:t>
            </w:r>
          </w:p>
        </w:tc>
        <w:tc>
          <w:tcPr>
            <w:tcW w:w="3409" w:type="dxa"/>
          </w:tcPr>
          <w:p w:rsidR="003B3C9E" w:rsidRPr="00573BE0" w:rsidRDefault="00573BE0">
            <w:pPr>
              <w:rPr>
                <w:lang w:val="ru-RU"/>
              </w:rPr>
            </w:pPr>
            <w:r>
              <w:t>298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3</w:t>
            </w:r>
          </w:p>
        </w:tc>
        <w:tc>
          <w:tcPr>
            <w:tcW w:w="5104" w:type="dxa"/>
          </w:tcPr>
          <w:p w:rsidR="003B3C9E" w:rsidRDefault="00701B42">
            <w:r>
              <w:t>Christian's Coalition(Эй Джей Стайлз и Томко)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184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4</w:t>
            </w:r>
          </w:p>
        </w:tc>
        <w:tc>
          <w:tcPr>
            <w:tcW w:w="5104" w:type="dxa"/>
          </w:tcPr>
          <w:p w:rsidR="003B3C9E" w:rsidRDefault="00701B42">
            <w:r>
              <w:t>The Motor City Machine Guns(Алекс Шелли и Крис Сейбин)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182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4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>
              <w:t>The</w:t>
            </w:r>
            <w:r w:rsidRPr="00701B42">
              <w:rPr>
                <w:lang w:val="ru-RU"/>
              </w:rPr>
              <w:t xml:space="preserve"> </w:t>
            </w:r>
            <w:proofErr w:type="spellStart"/>
            <w:r>
              <w:t>BroMans</w:t>
            </w:r>
            <w:proofErr w:type="spellEnd"/>
            <w:r w:rsidRPr="00701B42">
              <w:rPr>
                <w:lang w:val="ru-RU"/>
              </w:rPr>
              <w:t xml:space="preserve">(Робби И </w:t>
            </w:r>
            <w:proofErr w:type="spellStart"/>
            <w:r w:rsidRPr="00701B42">
              <w:rPr>
                <w:lang w:val="ru-RU"/>
              </w:rPr>
              <w:t>и</w:t>
            </w:r>
            <w:proofErr w:type="spellEnd"/>
            <w:r w:rsidRPr="00701B42">
              <w:rPr>
                <w:lang w:val="ru-RU"/>
              </w:rPr>
              <w:t xml:space="preserve"> Джеси </w:t>
            </w:r>
            <w:proofErr w:type="spellStart"/>
            <w:r w:rsidRPr="00701B42">
              <w:rPr>
                <w:lang w:val="ru-RU"/>
              </w:rPr>
              <w:t>Годдерз</w:t>
            </w:r>
            <w:proofErr w:type="spellEnd"/>
            <w:r w:rsidRPr="00701B42">
              <w:rPr>
                <w:lang w:val="ru-RU"/>
              </w:rPr>
              <w:t>)</w:t>
            </w:r>
          </w:p>
        </w:tc>
        <w:tc>
          <w:tcPr>
            <w:tcW w:w="1694" w:type="dxa"/>
          </w:tcPr>
          <w:p w:rsidR="003B3C9E" w:rsidRDefault="00701B42">
            <w:r>
              <w:t>2</w:t>
            </w:r>
          </w:p>
        </w:tc>
        <w:tc>
          <w:tcPr>
            <w:tcW w:w="3409" w:type="dxa"/>
          </w:tcPr>
          <w:p w:rsidR="003B3C9E" w:rsidRDefault="00701B42">
            <w:r>
              <w:t>182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6</w:t>
            </w:r>
          </w:p>
        </w:tc>
        <w:tc>
          <w:tcPr>
            <w:tcW w:w="5104" w:type="dxa"/>
          </w:tcPr>
          <w:p w:rsidR="003B3C9E" w:rsidRDefault="00701B42">
            <w:r>
              <w:t>Чаво Герреро и Эрнандес</w:t>
            </w:r>
          </w:p>
        </w:tc>
        <w:tc>
          <w:tcPr>
            <w:tcW w:w="1694" w:type="dxa"/>
          </w:tcPr>
          <w:p w:rsidR="003B3C9E" w:rsidRDefault="00701B42">
            <w:r>
              <w:t>2</w:t>
            </w:r>
          </w:p>
        </w:tc>
        <w:tc>
          <w:tcPr>
            <w:tcW w:w="3409" w:type="dxa"/>
          </w:tcPr>
          <w:p w:rsidR="003B3C9E" w:rsidRDefault="00701B42">
            <w:r>
              <w:t>155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7</w:t>
            </w:r>
          </w:p>
        </w:tc>
        <w:tc>
          <w:tcPr>
            <w:tcW w:w="5104" w:type="dxa"/>
          </w:tcPr>
          <w:p w:rsidR="003B3C9E" w:rsidRDefault="00701B42">
            <w:r>
              <w:t>Ганер и Джеймс Шторм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140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8</w:t>
            </w:r>
          </w:p>
        </w:tc>
        <w:tc>
          <w:tcPr>
            <w:tcW w:w="5104" w:type="dxa"/>
          </w:tcPr>
          <w:p w:rsidR="003B3C9E" w:rsidRDefault="00701B42">
            <w:r>
              <w:t>The World Tag Team Champions of the World(Кристофер Дениелс и Казариан)</w:t>
            </w:r>
          </w:p>
        </w:tc>
        <w:tc>
          <w:tcPr>
            <w:tcW w:w="1694" w:type="dxa"/>
          </w:tcPr>
          <w:p w:rsidR="003B3C9E" w:rsidRDefault="00701B42">
            <w:r>
              <w:t>2</w:t>
            </w:r>
          </w:p>
        </w:tc>
        <w:tc>
          <w:tcPr>
            <w:tcW w:w="3409" w:type="dxa"/>
          </w:tcPr>
          <w:p w:rsidR="003B3C9E" w:rsidRDefault="00701B42">
            <w:r>
              <w:t>136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9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 w:rsidRPr="00701B42">
              <w:rPr>
                <w:lang w:val="ru-RU"/>
              </w:rPr>
              <w:t>Революция(</w:t>
            </w:r>
            <w:proofErr w:type="spellStart"/>
            <w:r w:rsidRPr="00701B42">
              <w:rPr>
                <w:lang w:val="ru-RU"/>
              </w:rPr>
              <w:t>Абисс</w:t>
            </w:r>
            <w:proofErr w:type="spellEnd"/>
            <w:r w:rsidRPr="00701B42">
              <w:rPr>
                <w:lang w:val="ru-RU"/>
              </w:rPr>
              <w:t xml:space="preserve"> и Джеймс Шторм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133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10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>
              <w:t>Team</w:t>
            </w:r>
            <w:r w:rsidRPr="00701B42">
              <w:rPr>
                <w:lang w:val="ru-RU"/>
              </w:rPr>
              <w:t xml:space="preserve"> 3</w:t>
            </w:r>
            <w:r>
              <w:t>D</w:t>
            </w:r>
            <w:r w:rsidRPr="00701B42">
              <w:rPr>
                <w:lang w:val="ru-RU"/>
              </w:rPr>
              <w:t>(</w:t>
            </w:r>
            <w:proofErr w:type="spellStart"/>
            <w:r w:rsidRPr="00701B42">
              <w:rPr>
                <w:lang w:val="ru-RU"/>
              </w:rPr>
              <w:t>Булли</w:t>
            </w:r>
            <w:proofErr w:type="spellEnd"/>
            <w:r w:rsidRPr="00701B42">
              <w:rPr>
                <w:lang w:val="ru-RU"/>
              </w:rPr>
              <w:t xml:space="preserve"> Рей и </w:t>
            </w:r>
            <w:proofErr w:type="spellStart"/>
            <w:r w:rsidRPr="00701B42">
              <w:rPr>
                <w:lang w:val="ru-RU"/>
              </w:rPr>
              <w:t>Дивон</w:t>
            </w:r>
            <w:proofErr w:type="spellEnd"/>
            <w:r w:rsidRPr="00701B42">
              <w:rPr>
                <w:lang w:val="ru-RU"/>
              </w:rPr>
              <w:t>)</w:t>
            </w:r>
          </w:p>
        </w:tc>
        <w:tc>
          <w:tcPr>
            <w:tcW w:w="1694" w:type="dxa"/>
          </w:tcPr>
          <w:p w:rsidR="003B3C9E" w:rsidRDefault="00701B42">
            <w:r>
              <w:t>2</w:t>
            </w:r>
          </w:p>
        </w:tc>
        <w:tc>
          <w:tcPr>
            <w:tcW w:w="3409" w:type="dxa"/>
          </w:tcPr>
          <w:p w:rsidR="003B3C9E" w:rsidRDefault="00701B42">
            <w:r>
              <w:t>123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11</w:t>
            </w:r>
          </w:p>
        </w:tc>
        <w:tc>
          <w:tcPr>
            <w:tcW w:w="5104" w:type="dxa"/>
          </w:tcPr>
          <w:p w:rsidR="003B3C9E" w:rsidRDefault="00701B42">
            <w:r>
              <w:t>Mexican America(Мэтт Барелла и Эрнандес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97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12</w:t>
            </w:r>
          </w:p>
        </w:tc>
        <w:tc>
          <w:tcPr>
            <w:tcW w:w="5104" w:type="dxa"/>
          </w:tcPr>
          <w:p w:rsidR="003B3C9E" w:rsidRDefault="00701B42">
            <w:r>
              <w:t>The Main Event Mafia(Букер Ти и Скот Штайнер)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91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12</w:t>
            </w:r>
          </w:p>
        </w:tc>
        <w:tc>
          <w:tcPr>
            <w:tcW w:w="5104" w:type="dxa"/>
          </w:tcPr>
          <w:p w:rsidR="003B3C9E" w:rsidRDefault="00701B42">
            <w:r>
              <w:t>The British Invasion(Магнус и Дуглас Вильямс)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91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12</w:t>
            </w:r>
          </w:p>
        </w:tc>
        <w:tc>
          <w:tcPr>
            <w:tcW w:w="5104" w:type="dxa"/>
          </w:tcPr>
          <w:p w:rsidR="003B3C9E" w:rsidRDefault="00701B42">
            <w:r>
              <w:t>The Latin American Xchange(Эрнандес и Хомисайд)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91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12</w:t>
            </w:r>
          </w:p>
        </w:tc>
        <w:tc>
          <w:tcPr>
            <w:tcW w:w="5104" w:type="dxa"/>
          </w:tcPr>
          <w:p w:rsidR="003B3C9E" w:rsidRDefault="00701B42">
            <w:r>
              <w:t>Магнус и Самоа Джо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91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16</w:t>
            </w:r>
          </w:p>
        </w:tc>
        <w:tc>
          <w:tcPr>
            <w:tcW w:w="5104" w:type="dxa"/>
          </w:tcPr>
          <w:p w:rsidR="003B3C9E" w:rsidRDefault="00701B42">
            <w:r>
              <w:t>Кримсон и Мэтт Морган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90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17</w:t>
            </w:r>
          </w:p>
        </w:tc>
        <w:tc>
          <w:tcPr>
            <w:tcW w:w="5104" w:type="dxa"/>
          </w:tcPr>
          <w:p w:rsidR="003B3C9E" w:rsidRDefault="00701B42">
            <w:r>
              <w:t>Эрнандес и Мэтт Морган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78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18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 w:rsidRPr="00701B42">
              <w:rPr>
                <w:lang w:val="ru-RU"/>
              </w:rPr>
              <w:t xml:space="preserve">Бобби Руд и </w:t>
            </w:r>
            <w:proofErr w:type="spellStart"/>
            <w:r w:rsidRPr="00701B42">
              <w:rPr>
                <w:lang w:val="ru-RU"/>
              </w:rPr>
              <w:t>Остин</w:t>
            </w:r>
            <w:proofErr w:type="spellEnd"/>
            <w:r w:rsidRPr="00701B42">
              <w:rPr>
                <w:lang w:val="ru-RU"/>
              </w:rPr>
              <w:t xml:space="preserve"> </w:t>
            </w:r>
            <w:proofErr w:type="spellStart"/>
            <w:r w:rsidRPr="00701B42">
              <w:rPr>
                <w:lang w:val="ru-RU"/>
              </w:rPr>
              <w:t>Эйрис</w:t>
            </w:r>
            <w:proofErr w:type="spellEnd"/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76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19</w:t>
            </w:r>
          </w:p>
        </w:tc>
        <w:tc>
          <w:tcPr>
            <w:tcW w:w="5104" w:type="dxa"/>
          </w:tcPr>
          <w:p w:rsidR="003B3C9E" w:rsidRDefault="00701B42">
            <w:r>
              <w:t>The Hardy Boyz(Мэтт Харди и Джефф Харди)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54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bookmarkStart w:id="0" w:name="_GoBack"/>
            <w:bookmarkEnd w:id="0"/>
            <w:r>
              <w:t>21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>
              <w:t>Team</w:t>
            </w:r>
            <w:r w:rsidRPr="00701B42">
              <w:rPr>
                <w:lang w:val="ru-RU"/>
              </w:rPr>
              <w:t xml:space="preserve"> </w:t>
            </w:r>
            <w:proofErr w:type="spellStart"/>
            <w:r>
              <w:t>Pacman</w:t>
            </w:r>
            <w:proofErr w:type="spellEnd"/>
            <w:r w:rsidRPr="00701B42">
              <w:rPr>
                <w:lang w:val="ru-RU"/>
              </w:rPr>
              <w:t xml:space="preserve">(Адам Джонс и </w:t>
            </w:r>
            <w:proofErr w:type="spellStart"/>
            <w:r w:rsidRPr="00701B42">
              <w:rPr>
                <w:lang w:val="ru-RU"/>
              </w:rPr>
              <w:t>Рон</w:t>
            </w:r>
            <w:proofErr w:type="spellEnd"/>
            <w:r w:rsidRPr="00701B42">
              <w:rPr>
                <w:lang w:val="ru-RU"/>
              </w:rPr>
              <w:t xml:space="preserve"> </w:t>
            </w:r>
            <w:proofErr w:type="spellStart"/>
            <w:r w:rsidRPr="00701B42">
              <w:rPr>
                <w:lang w:val="ru-RU"/>
              </w:rPr>
              <w:t>Килингс</w:t>
            </w:r>
            <w:proofErr w:type="spellEnd"/>
            <w:r w:rsidRPr="00701B42">
              <w:rPr>
                <w:lang w:val="ru-RU"/>
              </w:rPr>
              <w:t>)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35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22</w:t>
            </w:r>
          </w:p>
        </w:tc>
        <w:tc>
          <w:tcPr>
            <w:tcW w:w="5104" w:type="dxa"/>
          </w:tcPr>
          <w:p w:rsidR="003B3C9E" w:rsidRDefault="00701B42">
            <w:r>
              <w:t>Мэтт Морган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29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23</w:t>
            </w:r>
          </w:p>
        </w:tc>
        <w:tc>
          <w:tcPr>
            <w:tcW w:w="5104" w:type="dxa"/>
          </w:tcPr>
          <w:p w:rsidR="003B3C9E" w:rsidRDefault="00701B42">
            <w:r>
              <w:t>Самоа Джо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28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lastRenderedPageBreak/>
              <w:t>24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proofErr w:type="spellStart"/>
            <w:r w:rsidRPr="00701B42">
              <w:rPr>
                <w:lang w:val="ru-RU"/>
              </w:rPr>
              <w:t>Ксавьер</w:t>
            </w:r>
            <w:proofErr w:type="spellEnd"/>
            <w:r w:rsidRPr="00701B42">
              <w:rPr>
                <w:lang w:val="ru-RU"/>
              </w:rPr>
              <w:t xml:space="preserve"> </w:t>
            </w:r>
            <w:proofErr w:type="spellStart"/>
            <w:r w:rsidRPr="00701B42">
              <w:rPr>
                <w:lang w:val="ru-RU"/>
              </w:rPr>
              <w:t>Вудс</w:t>
            </w:r>
            <w:proofErr w:type="spellEnd"/>
            <w:r w:rsidRPr="00701B42">
              <w:rPr>
                <w:lang w:val="ru-RU"/>
              </w:rPr>
              <w:t xml:space="preserve"> и </w:t>
            </w:r>
            <w:proofErr w:type="spellStart"/>
            <w:r w:rsidRPr="00701B42">
              <w:rPr>
                <w:lang w:val="ru-RU"/>
              </w:rPr>
              <w:t>Джей</w:t>
            </w:r>
            <w:proofErr w:type="spellEnd"/>
            <w:r w:rsidRPr="00701B42">
              <w:rPr>
                <w:lang w:val="ru-RU"/>
              </w:rPr>
              <w:t xml:space="preserve"> </w:t>
            </w:r>
            <w:proofErr w:type="spellStart"/>
            <w:r w:rsidRPr="00701B42">
              <w:rPr>
                <w:lang w:val="ru-RU"/>
              </w:rPr>
              <w:t>Литал</w:t>
            </w:r>
            <w:proofErr w:type="spellEnd"/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26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25</w:t>
            </w:r>
          </w:p>
        </w:tc>
        <w:tc>
          <w:tcPr>
            <w:tcW w:w="5104" w:type="dxa"/>
          </w:tcPr>
          <w:p w:rsidR="003B3C9E" w:rsidRPr="00701B42" w:rsidRDefault="00701B42">
            <w:pPr>
              <w:rPr>
                <w:lang w:val="ru-RU"/>
              </w:rPr>
            </w:pPr>
            <w:r w:rsidRPr="00701B42">
              <w:rPr>
                <w:lang w:val="ru-RU"/>
              </w:rPr>
              <w:t xml:space="preserve">Эй </w:t>
            </w:r>
            <w:proofErr w:type="spellStart"/>
            <w:r w:rsidRPr="00701B42">
              <w:rPr>
                <w:lang w:val="ru-RU"/>
              </w:rPr>
              <w:t>Джей</w:t>
            </w:r>
            <w:proofErr w:type="spellEnd"/>
            <w:r w:rsidRPr="00701B42">
              <w:rPr>
                <w:lang w:val="ru-RU"/>
              </w:rPr>
              <w:t xml:space="preserve"> </w:t>
            </w:r>
            <w:proofErr w:type="spellStart"/>
            <w:r w:rsidRPr="00701B42">
              <w:rPr>
                <w:lang w:val="ru-RU"/>
              </w:rPr>
              <w:t>Стайлз</w:t>
            </w:r>
            <w:proofErr w:type="spellEnd"/>
            <w:r w:rsidRPr="00701B42">
              <w:rPr>
                <w:lang w:val="ru-RU"/>
              </w:rPr>
              <w:t xml:space="preserve"> и Курт </w:t>
            </w:r>
            <w:proofErr w:type="spellStart"/>
            <w:r w:rsidRPr="00701B42">
              <w:rPr>
                <w:lang w:val="ru-RU"/>
              </w:rPr>
              <w:t>Энгл</w:t>
            </w:r>
            <w:proofErr w:type="spellEnd"/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18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26</w:t>
            </w:r>
          </w:p>
        </w:tc>
        <w:tc>
          <w:tcPr>
            <w:tcW w:w="5104" w:type="dxa"/>
          </w:tcPr>
          <w:p w:rsidR="003B3C9E" w:rsidRDefault="00701B42">
            <w:r>
              <w:t>Курт Энгл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15</w:t>
            </w:r>
          </w:p>
        </w:tc>
      </w:tr>
      <w:tr w:rsidR="003B3C9E" w:rsidTr="00701B42">
        <w:tc>
          <w:tcPr>
            <w:tcW w:w="567" w:type="dxa"/>
          </w:tcPr>
          <w:p w:rsidR="003B3C9E" w:rsidRDefault="00701B42">
            <w:r>
              <w:t>27</w:t>
            </w:r>
          </w:p>
        </w:tc>
        <w:tc>
          <w:tcPr>
            <w:tcW w:w="5104" w:type="dxa"/>
          </w:tcPr>
          <w:p w:rsidR="003B3C9E" w:rsidRDefault="00701B42">
            <w:r>
              <w:t>Курт Энгл и Стинг</w:t>
            </w:r>
          </w:p>
        </w:tc>
        <w:tc>
          <w:tcPr>
            <w:tcW w:w="1694" w:type="dxa"/>
          </w:tcPr>
          <w:p w:rsidR="003B3C9E" w:rsidRDefault="00701B42">
            <w:r>
              <w:t>1</w:t>
            </w:r>
          </w:p>
        </w:tc>
        <w:tc>
          <w:tcPr>
            <w:tcW w:w="3409" w:type="dxa"/>
          </w:tcPr>
          <w:p w:rsidR="003B3C9E" w:rsidRDefault="00701B42">
            <w:r>
              <w:t>13</w:t>
            </w:r>
          </w:p>
        </w:tc>
      </w:tr>
    </w:tbl>
    <w:p w:rsidR="003B3C9E" w:rsidRDefault="003B3C9E"/>
    <w:sectPr w:rsidR="003B3C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C9E"/>
    <w:rsid w:val="00573BE0"/>
    <w:rsid w:val="00701B42"/>
    <w:rsid w:val="00AA1D8D"/>
    <w:rsid w:val="00B47730"/>
    <w:rsid w:val="00CB0664"/>
    <w:rsid w:val="00FA1F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D2DE0-3C60-4E4B-B59B-3E664A77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4</cp:revision>
  <dcterms:created xsi:type="dcterms:W3CDTF">2013-12-23T23:15:00Z</dcterms:created>
  <dcterms:modified xsi:type="dcterms:W3CDTF">2025-03-28T06:48:00Z</dcterms:modified>
  <cp:category/>
</cp:coreProperties>
</file>