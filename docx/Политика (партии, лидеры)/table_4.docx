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4"/>
        <w:gridCol w:w="1276"/>
        <w:gridCol w:w="1276"/>
        <w:gridCol w:w="1310"/>
        <w:gridCol w:w="958"/>
        <w:gridCol w:w="992"/>
      </w:tblGrid>
      <w:tr w:rsidR="00425C4C" w:rsidTr="004A5E2D">
        <w:tc>
          <w:tcPr>
            <w:tcW w:w="1560" w:type="dxa"/>
          </w:tcPr>
          <w:p w:rsidR="00425C4C" w:rsidRDefault="004A5E2D">
            <w:r>
              <w:t>Партия</w:t>
            </w:r>
          </w:p>
        </w:tc>
        <w:tc>
          <w:tcPr>
            <w:tcW w:w="3544" w:type="dxa"/>
          </w:tcPr>
          <w:p w:rsidR="00425C4C" w:rsidRDefault="004A5E2D">
            <w:r>
              <w:t>Партия</w:t>
            </w:r>
          </w:p>
        </w:tc>
        <w:tc>
          <w:tcPr>
            <w:tcW w:w="1276" w:type="dxa"/>
          </w:tcPr>
          <w:p w:rsidR="00425C4C" w:rsidRDefault="004A5E2D">
            <w:r>
              <w:t>Голосов</w:t>
            </w:r>
          </w:p>
        </w:tc>
        <w:tc>
          <w:tcPr>
            <w:tcW w:w="1276" w:type="dxa"/>
          </w:tcPr>
          <w:p w:rsidR="00425C4C" w:rsidRDefault="004A5E2D">
            <w:r>
              <w:t>Голосов</w:t>
            </w:r>
          </w:p>
        </w:tc>
        <w:tc>
          <w:tcPr>
            <w:tcW w:w="1310" w:type="dxa"/>
          </w:tcPr>
          <w:p w:rsidR="00425C4C" w:rsidRDefault="004A5E2D">
            <w:r>
              <w:t>Голосов</w:t>
            </w:r>
          </w:p>
        </w:tc>
        <w:tc>
          <w:tcPr>
            <w:tcW w:w="958" w:type="dxa"/>
          </w:tcPr>
          <w:p w:rsidR="00425C4C" w:rsidRDefault="004A5E2D">
            <w:r>
              <w:t>Мест</w:t>
            </w:r>
          </w:p>
        </w:tc>
        <w:tc>
          <w:tcPr>
            <w:tcW w:w="992" w:type="dxa"/>
          </w:tcPr>
          <w:p w:rsidR="00425C4C" w:rsidRDefault="004A5E2D">
            <w:r>
              <w:t>Мест</w:t>
            </w:r>
          </w:p>
        </w:tc>
      </w:tr>
      <w:tr w:rsidR="00425C4C" w:rsidTr="004A5E2D">
        <w:tc>
          <w:tcPr>
            <w:tcW w:w="1560" w:type="dxa"/>
          </w:tcPr>
          <w:p w:rsidR="00425C4C" w:rsidRDefault="004A5E2D">
            <w:r>
              <w:t>Партия</w:t>
            </w:r>
          </w:p>
        </w:tc>
        <w:tc>
          <w:tcPr>
            <w:tcW w:w="3544" w:type="dxa"/>
          </w:tcPr>
          <w:p w:rsidR="00425C4C" w:rsidRDefault="004A5E2D">
            <w:r>
              <w:t>Партия.1</w:t>
            </w:r>
          </w:p>
        </w:tc>
        <w:tc>
          <w:tcPr>
            <w:tcW w:w="1276" w:type="dxa"/>
          </w:tcPr>
          <w:p w:rsidR="00425C4C" w:rsidRDefault="004A5E2D">
            <w:r>
              <w:t>#</w:t>
            </w:r>
          </w:p>
        </w:tc>
        <w:tc>
          <w:tcPr>
            <w:tcW w:w="1276" w:type="dxa"/>
          </w:tcPr>
          <w:p w:rsidR="00425C4C" w:rsidRDefault="004A5E2D">
            <w:r>
              <w:t>%</w:t>
            </w:r>
          </w:p>
        </w:tc>
        <w:tc>
          <w:tcPr>
            <w:tcW w:w="1310" w:type="dxa"/>
          </w:tcPr>
          <w:p w:rsidR="00425C4C" w:rsidRDefault="004A5E2D">
            <w:r>
              <w:t>±</w:t>
            </w:r>
          </w:p>
        </w:tc>
        <w:tc>
          <w:tcPr>
            <w:tcW w:w="958" w:type="dxa"/>
          </w:tcPr>
          <w:p w:rsidR="00425C4C" w:rsidRDefault="004A5E2D">
            <w:r>
              <w:t>#</w:t>
            </w:r>
          </w:p>
        </w:tc>
        <w:tc>
          <w:tcPr>
            <w:tcW w:w="992" w:type="dxa"/>
          </w:tcPr>
          <w:p w:rsidR="00425C4C" w:rsidRDefault="004A5E2D">
            <w:r>
              <w:t>±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Рабочая партия</w:t>
            </w:r>
          </w:p>
        </w:tc>
        <w:tc>
          <w:tcPr>
            <w:tcW w:w="1276" w:type="dxa"/>
          </w:tcPr>
          <w:p w:rsidR="00425C4C" w:rsidRDefault="004A5E2D">
            <w:r>
              <w:t>761 581</w:t>
            </w:r>
          </w:p>
        </w:tc>
        <w:tc>
          <w:tcPr>
            <w:tcW w:w="1276" w:type="dxa"/>
          </w:tcPr>
          <w:p w:rsidR="00425C4C" w:rsidRDefault="004A5E2D">
            <w:r>
              <w:t>26,4 %</w:t>
            </w:r>
          </w:p>
        </w:tc>
        <w:tc>
          <w:tcPr>
            <w:tcW w:w="1310" w:type="dxa"/>
          </w:tcPr>
          <w:p w:rsidR="00425C4C" w:rsidRDefault="004A5E2D">
            <w:r>
              <w:t>-1,0 %</w:t>
            </w:r>
          </w:p>
        </w:tc>
        <w:tc>
          <w:tcPr>
            <w:tcW w:w="958" w:type="dxa"/>
          </w:tcPr>
          <w:p w:rsidR="00425C4C" w:rsidRDefault="004A5E2D">
            <w:r>
              <w:t>48</w:t>
            </w:r>
          </w:p>
        </w:tc>
        <w:tc>
          <w:tcPr>
            <w:tcW w:w="992" w:type="dxa"/>
          </w:tcPr>
          <w:p w:rsidR="00425C4C" w:rsidRDefault="004A5E2D">
            <w:r>
              <w:t>-1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Консервативная партия</w:t>
            </w:r>
          </w:p>
        </w:tc>
        <w:tc>
          <w:tcPr>
            <w:tcW w:w="1276" w:type="dxa"/>
          </w:tcPr>
          <w:p w:rsidR="00425C4C" w:rsidRDefault="004A5E2D">
            <w:r>
              <w:t>590 781</w:t>
            </w:r>
          </w:p>
        </w:tc>
        <w:tc>
          <w:tcPr>
            <w:tcW w:w="1276" w:type="dxa"/>
          </w:tcPr>
          <w:p w:rsidR="00425C4C" w:rsidRDefault="004A5E2D">
            <w:r>
              <w:t>20,5 %</w:t>
            </w:r>
          </w:p>
        </w:tc>
        <w:tc>
          <w:tcPr>
            <w:tcW w:w="1310" w:type="dxa"/>
          </w:tcPr>
          <w:p w:rsidR="00425C4C" w:rsidRDefault="004A5E2D">
            <w:r>
              <w:t>-4,6 %</w:t>
            </w:r>
          </w:p>
        </w:tc>
        <w:tc>
          <w:tcPr>
            <w:tcW w:w="958" w:type="dxa"/>
          </w:tcPr>
          <w:p w:rsidR="00425C4C" w:rsidRDefault="004A5E2D">
            <w:r>
              <w:t>36</w:t>
            </w:r>
          </w:p>
        </w:tc>
        <w:tc>
          <w:tcPr>
            <w:tcW w:w="992" w:type="dxa"/>
          </w:tcPr>
          <w:p w:rsidR="00425C4C" w:rsidRDefault="004A5E2D">
            <w:r>
              <w:t>-9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Центра</w:t>
            </w:r>
          </w:p>
        </w:tc>
        <w:tc>
          <w:tcPr>
            <w:tcW w:w="1276" w:type="dxa"/>
          </w:tcPr>
          <w:p w:rsidR="00425C4C" w:rsidRDefault="004A5E2D">
            <w:r>
              <w:t>392 454</w:t>
            </w:r>
          </w:p>
        </w:tc>
        <w:tc>
          <w:tcPr>
            <w:tcW w:w="1276" w:type="dxa"/>
          </w:tcPr>
          <w:p w:rsidR="00425C4C" w:rsidRDefault="004A5E2D">
            <w:r>
              <w:t>13,6 %</w:t>
            </w:r>
          </w:p>
        </w:tc>
        <w:tc>
          <w:tcPr>
            <w:tcW w:w="1310" w:type="dxa"/>
          </w:tcPr>
          <w:p w:rsidR="00425C4C" w:rsidRDefault="004A5E2D">
            <w:r>
              <w:t>+3,3 %</w:t>
            </w:r>
          </w:p>
        </w:tc>
        <w:tc>
          <w:tcPr>
            <w:tcW w:w="958" w:type="dxa"/>
          </w:tcPr>
          <w:p w:rsidR="00425C4C" w:rsidRDefault="004A5E2D">
            <w:r>
              <w:t>28</w:t>
            </w:r>
          </w:p>
        </w:tc>
        <w:tc>
          <w:tcPr>
            <w:tcW w:w="992" w:type="dxa"/>
          </w:tcPr>
          <w:p w:rsidR="00425C4C" w:rsidRDefault="004A5E2D">
            <w:r>
              <w:t>+9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прогресса</w:t>
            </w:r>
          </w:p>
        </w:tc>
        <w:tc>
          <w:tcPr>
            <w:tcW w:w="1276" w:type="dxa"/>
          </w:tcPr>
          <w:p w:rsidR="00425C4C" w:rsidRDefault="004A5E2D">
            <w:r>
              <w:t>338 259</w:t>
            </w:r>
          </w:p>
        </w:tc>
        <w:tc>
          <w:tcPr>
            <w:tcW w:w="1276" w:type="dxa"/>
          </w:tcPr>
          <w:p w:rsidR="00425C4C" w:rsidRDefault="004A5E2D">
            <w:r>
              <w:t>11,7 %</w:t>
            </w:r>
          </w:p>
        </w:tc>
        <w:tc>
          <w:tcPr>
            <w:tcW w:w="1310" w:type="dxa"/>
          </w:tcPr>
          <w:p w:rsidR="00425C4C" w:rsidRDefault="004A5E2D">
            <w:r>
              <w:t>-3,5 %</w:t>
            </w:r>
          </w:p>
        </w:tc>
        <w:tc>
          <w:tcPr>
            <w:tcW w:w="958" w:type="dxa"/>
          </w:tcPr>
          <w:p w:rsidR="00425C4C" w:rsidRDefault="004A5E2D">
            <w:r>
              <w:t>21</w:t>
            </w:r>
          </w:p>
        </w:tc>
        <w:tc>
          <w:tcPr>
            <w:tcW w:w="992" w:type="dxa"/>
          </w:tcPr>
          <w:p w:rsidR="00425C4C" w:rsidRDefault="004A5E2D">
            <w:r>
              <w:t>-6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Социалистическая левая партия</w:t>
            </w:r>
          </w:p>
        </w:tc>
        <w:tc>
          <w:tcPr>
            <w:tcW w:w="1276" w:type="dxa"/>
          </w:tcPr>
          <w:p w:rsidR="00425C4C" w:rsidRDefault="004A5E2D">
            <w:r>
              <w:t>216 289</w:t>
            </w:r>
          </w:p>
        </w:tc>
        <w:tc>
          <w:tcPr>
            <w:tcW w:w="1276" w:type="dxa"/>
          </w:tcPr>
          <w:p w:rsidR="00425C4C" w:rsidRDefault="004A5E2D">
            <w:r>
              <w:t>7,5 %</w:t>
            </w:r>
          </w:p>
        </w:tc>
        <w:tc>
          <w:tcPr>
            <w:tcW w:w="1310" w:type="dxa"/>
          </w:tcPr>
          <w:p w:rsidR="00425C4C" w:rsidRDefault="004A5E2D">
            <w:r>
              <w:t>+1,4 %</w:t>
            </w:r>
          </w:p>
        </w:tc>
        <w:tc>
          <w:tcPr>
            <w:tcW w:w="958" w:type="dxa"/>
          </w:tcPr>
          <w:p w:rsidR="00425C4C" w:rsidRDefault="004A5E2D">
            <w:r>
              <w:t>13</w:t>
            </w:r>
          </w:p>
        </w:tc>
        <w:tc>
          <w:tcPr>
            <w:tcW w:w="992" w:type="dxa"/>
          </w:tcPr>
          <w:p w:rsidR="00425C4C" w:rsidRDefault="004A5E2D">
            <w:r>
              <w:t>+2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Красные</w:t>
            </w:r>
          </w:p>
        </w:tc>
        <w:tc>
          <w:tcPr>
            <w:tcW w:w="1276" w:type="dxa"/>
          </w:tcPr>
          <w:p w:rsidR="00425C4C" w:rsidRDefault="004A5E2D">
            <w:r>
              <w:t>135 720</w:t>
            </w:r>
          </w:p>
        </w:tc>
        <w:tc>
          <w:tcPr>
            <w:tcW w:w="1276" w:type="dxa"/>
          </w:tcPr>
          <w:p w:rsidR="00425C4C" w:rsidRDefault="004A5E2D">
            <w:r>
              <w:t>4,7 %</w:t>
            </w:r>
          </w:p>
        </w:tc>
        <w:tc>
          <w:tcPr>
            <w:tcW w:w="1310" w:type="dxa"/>
          </w:tcPr>
          <w:p w:rsidR="00425C4C" w:rsidRDefault="004A5E2D">
            <w:r>
              <w:t>+2,3 %</w:t>
            </w:r>
          </w:p>
        </w:tc>
        <w:tc>
          <w:tcPr>
            <w:tcW w:w="958" w:type="dxa"/>
          </w:tcPr>
          <w:p w:rsidR="00425C4C" w:rsidRDefault="004A5E2D">
            <w:r>
              <w:t>8</w:t>
            </w:r>
          </w:p>
        </w:tc>
        <w:tc>
          <w:tcPr>
            <w:tcW w:w="992" w:type="dxa"/>
          </w:tcPr>
          <w:p w:rsidR="00425C4C" w:rsidRDefault="004A5E2D">
            <w:r>
              <w:t>+7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Либеральная партия</w:t>
            </w:r>
          </w:p>
        </w:tc>
        <w:tc>
          <w:tcPr>
            <w:tcW w:w="1276" w:type="dxa"/>
          </w:tcPr>
          <w:p w:rsidR="00425C4C" w:rsidRDefault="004A5E2D">
            <w:r>
              <w:t>129553</w:t>
            </w:r>
          </w:p>
        </w:tc>
        <w:tc>
          <w:tcPr>
            <w:tcW w:w="1276" w:type="dxa"/>
          </w:tcPr>
          <w:p w:rsidR="00425C4C" w:rsidRDefault="004A5E2D">
            <w:r>
              <w:t>4.5 %</w:t>
            </w:r>
          </w:p>
        </w:tc>
        <w:tc>
          <w:tcPr>
            <w:tcW w:w="1310" w:type="dxa"/>
          </w:tcPr>
          <w:p w:rsidR="00425C4C" w:rsidRDefault="004A5E2D">
            <w:r>
              <w:t>+0.1 %</w:t>
            </w:r>
          </w:p>
        </w:tc>
        <w:tc>
          <w:tcPr>
            <w:tcW w:w="958" w:type="dxa"/>
          </w:tcPr>
          <w:p w:rsidR="00425C4C" w:rsidRDefault="004A5E2D">
            <w:r>
              <w:t>8</w:t>
            </w:r>
          </w:p>
        </w:tc>
        <w:tc>
          <w:tcPr>
            <w:tcW w:w="992" w:type="dxa"/>
          </w:tcPr>
          <w:p w:rsidR="00425C4C" w:rsidRDefault="004A5E2D">
            <w:r>
              <w:t>-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зелёных</w:t>
            </w:r>
          </w:p>
        </w:tc>
        <w:tc>
          <w:tcPr>
            <w:tcW w:w="1276" w:type="dxa"/>
          </w:tcPr>
          <w:p w:rsidR="00425C4C" w:rsidRDefault="004A5E2D">
            <w:r>
              <w:t>111 117</w:t>
            </w:r>
          </w:p>
        </w:tc>
        <w:tc>
          <w:tcPr>
            <w:tcW w:w="1276" w:type="dxa"/>
          </w:tcPr>
          <w:p w:rsidR="00425C4C" w:rsidRDefault="004A5E2D">
            <w:r>
              <w:t>3,8 %</w:t>
            </w:r>
          </w:p>
        </w:tc>
        <w:tc>
          <w:tcPr>
            <w:tcW w:w="1310" w:type="dxa"/>
          </w:tcPr>
          <w:p w:rsidR="00425C4C" w:rsidRDefault="004A5E2D">
            <w:r>
              <w:t>+0,6 %</w:t>
            </w:r>
          </w:p>
        </w:tc>
        <w:tc>
          <w:tcPr>
            <w:tcW w:w="958" w:type="dxa"/>
          </w:tcPr>
          <w:p w:rsidR="00425C4C" w:rsidRDefault="004A5E2D">
            <w:r>
              <w:t>3</w:t>
            </w:r>
          </w:p>
        </w:tc>
        <w:tc>
          <w:tcPr>
            <w:tcW w:w="992" w:type="dxa"/>
          </w:tcPr>
          <w:p w:rsidR="00425C4C" w:rsidRDefault="004A5E2D">
            <w:r>
              <w:t>+2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Христианская народная партия</w:t>
            </w:r>
          </w:p>
        </w:tc>
        <w:tc>
          <w:tcPr>
            <w:tcW w:w="1276" w:type="dxa"/>
          </w:tcPr>
          <w:p w:rsidR="00425C4C" w:rsidRDefault="004A5E2D">
            <w:r>
              <w:t>110 115</w:t>
            </w:r>
          </w:p>
        </w:tc>
        <w:tc>
          <w:tcPr>
            <w:tcW w:w="1276" w:type="dxa"/>
          </w:tcPr>
          <w:p w:rsidR="00425C4C" w:rsidRDefault="004A5E2D">
            <w:r>
              <w:t>3,8 %</w:t>
            </w:r>
          </w:p>
        </w:tc>
        <w:tc>
          <w:tcPr>
            <w:tcW w:w="1310" w:type="dxa"/>
          </w:tcPr>
          <w:p w:rsidR="00425C4C" w:rsidRDefault="004A5E2D">
            <w:r>
              <w:t>-0,4 %</w:t>
            </w:r>
          </w:p>
        </w:tc>
        <w:tc>
          <w:tcPr>
            <w:tcW w:w="958" w:type="dxa"/>
          </w:tcPr>
          <w:p w:rsidR="00425C4C" w:rsidRDefault="004A5E2D">
            <w:r>
              <w:t>3</w:t>
            </w:r>
          </w:p>
        </w:tc>
        <w:tc>
          <w:tcPr>
            <w:tcW w:w="992" w:type="dxa"/>
          </w:tcPr>
          <w:p w:rsidR="00425C4C" w:rsidRDefault="004A5E2D">
            <w:r>
              <w:t>-5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Демократы в Норвегии</w:t>
            </w:r>
          </w:p>
        </w:tc>
        <w:tc>
          <w:tcPr>
            <w:tcW w:w="1276" w:type="dxa"/>
          </w:tcPr>
          <w:p w:rsidR="00425C4C" w:rsidRDefault="004A5E2D">
            <w:r>
              <w:t>33 338</w:t>
            </w:r>
          </w:p>
        </w:tc>
        <w:tc>
          <w:tcPr>
            <w:tcW w:w="1276" w:type="dxa"/>
          </w:tcPr>
          <w:p w:rsidR="00425C4C" w:rsidRDefault="004A5E2D">
            <w:r>
              <w:t>1,2 %</w:t>
            </w:r>
          </w:p>
        </w:tc>
        <w:tc>
          <w:tcPr>
            <w:tcW w:w="1310" w:type="dxa"/>
          </w:tcPr>
          <w:p w:rsidR="00425C4C" w:rsidRDefault="004A5E2D">
            <w:r>
              <w:t>+1,0 %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пенсионеров</w:t>
            </w:r>
          </w:p>
        </w:tc>
        <w:tc>
          <w:tcPr>
            <w:tcW w:w="1276" w:type="dxa"/>
          </w:tcPr>
          <w:p w:rsidR="00425C4C" w:rsidRDefault="004A5E2D">
            <w:r>
              <w:t>18 717</w:t>
            </w:r>
          </w:p>
        </w:tc>
        <w:tc>
          <w:tcPr>
            <w:tcW w:w="1276" w:type="dxa"/>
          </w:tcPr>
          <w:p w:rsidR="00425C4C" w:rsidRDefault="004A5E2D">
            <w:r>
              <w:t>0,6 %</w:t>
            </w:r>
          </w:p>
        </w:tc>
        <w:tc>
          <w:tcPr>
            <w:tcW w:w="1310" w:type="dxa"/>
          </w:tcPr>
          <w:p w:rsidR="00425C4C" w:rsidRDefault="004A5E2D">
            <w:r>
              <w:t>+0,2 %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Христиане</w:t>
            </w:r>
          </w:p>
        </w:tc>
        <w:tc>
          <w:tcPr>
            <w:tcW w:w="1276" w:type="dxa"/>
          </w:tcPr>
          <w:p w:rsidR="00425C4C" w:rsidRDefault="004A5E2D">
            <w:r>
              <w:t>10 185</w:t>
            </w:r>
          </w:p>
        </w:tc>
        <w:tc>
          <w:tcPr>
            <w:tcW w:w="1276" w:type="dxa"/>
          </w:tcPr>
          <w:p w:rsidR="00425C4C" w:rsidRDefault="004A5E2D">
            <w:r>
              <w:t>0,4 %</w:t>
            </w:r>
          </w:p>
        </w:tc>
        <w:tc>
          <w:tcPr>
            <w:tcW w:w="1310" w:type="dxa"/>
          </w:tcPr>
          <w:p w:rsidR="00425C4C" w:rsidRDefault="004A5E2D">
            <w:r>
              <w:t>+0,1 %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промышленности и бизнеса</w:t>
            </w:r>
          </w:p>
        </w:tc>
        <w:tc>
          <w:tcPr>
            <w:tcW w:w="1276" w:type="dxa"/>
          </w:tcPr>
          <w:p w:rsidR="00425C4C" w:rsidRDefault="004A5E2D">
            <w:r>
              <w:t>9 769</w:t>
            </w:r>
          </w:p>
        </w:tc>
        <w:tc>
          <w:tcPr>
            <w:tcW w:w="1276" w:type="dxa"/>
          </w:tcPr>
          <w:p w:rsidR="00425C4C" w:rsidRDefault="004A5E2D">
            <w:r>
              <w:t>0,3 %</w:t>
            </w:r>
          </w:p>
        </w:tc>
        <w:tc>
          <w:tcPr>
            <w:tcW w:w="1310" w:type="dxa"/>
          </w:tcPr>
          <w:p w:rsidR="00425C4C" w:rsidRDefault="004A5E2D">
            <w:r>
              <w:t>+0,3 %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Центристская партия</w:t>
            </w:r>
          </w:p>
        </w:tc>
        <w:tc>
          <w:tcPr>
            <w:tcW w:w="1276" w:type="dxa"/>
          </w:tcPr>
          <w:p w:rsidR="00425C4C" w:rsidRDefault="004A5E2D">
            <w:r>
              <w:t>7 543</w:t>
            </w:r>
          </w:p>
        </w:tc>
        <w:tc>
          <w:tcPr>
            <w:tcW w:w="1276" w:type="dxa"/>
          </w:tcPr>
          <w:p w:rsidR="00425C4C" w:rsidRDefault="004A5E2D">
            <w:r>
              <w:t>0,3 %</w:t>
            </w:r>
          </w:p>
        </w:tc>
        <w:tc>
          <w:tcPr>
            <w:tcW w:w="1310" w:type="dxa"/>
          </w:tcPr>
          <w:p w:rsidR="00425C4C" w:rsidRDefault="004A5E2D">
            <w:r>
              <w:t>+0,3 %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здоровья</w:t>
            </w:r>
          </w:p>
        </w:tc>
        <w:tc>
          <w:tcPr>
            <w:tcW w:w="1276" w:type="dxa"/>
          </w:tcPr>
          <w:p w:rsidR="00425C4C" w:rsidRDefault="004A5E2D">
            <w:r>
              <w:t xml:space="preserve">6 </w:t>
            </w:r>
            <w:r>
              <w:t>313</w:t>
            </w:r>
          </w:p>
        </w:tc>
        <w:tc>
          <w:tcPr>
            <w:tcW w:w="1276" w:type="dxa"/>
          </w:tcPr>
          <w:p w:rsidR="00425C4C" w:rsidRDefault="004A5E2D">
            <w:r>
              <w:t>0,2 %</w:t>
            </w:r>
          </w:p>
        </w:tc>
        <w:tc>
          <w:tcPr>
            <w:tcW w:w="1310" w:type="dxa"/>
          </w:tcPr>
          <w:p w:rsidR="00425C4C" w:rsidRDefault="004A5E2D">
            <w:r>
              <w:t>-0,1 %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Фокус на пациенте</w:t>
            </w:r>
          </w:p>
        </w:tc>
        <w:tc>
          <w:tcPr>
            <w:tcW w:w="1276" w:type="dxa"/>
          </w:tcPr>
          <w:p w:rsidR="00425C4C" w:rsidRDefault="004A5E2D">
            <w:r>
              <w:t>4 908</w:t>
            </w:r>
          </w:p>
        </w:tc>
        <w:tc>
          <w:tcPr>
            <w:tcW w:w="1276" w:type="dxa"/>
          </w:tcPr>
          <w:p w:rsidR="00425C4C" w:rsidRDefault="004A5E2D">
            <w:r>
              <w:t>0,2 %</w:t>
            </w:r>
          </w:p>
        </w:tc>
        <w:tc>
          <w:tcPr>
            <w:tcW w:w="1310" w:type="dxa"/>
          </w:tcPr>
          <w:p w:rsidR="00425C4C" w:rsidRDefault="004A5E2D">
            <w:r>
              <w:t>+0,2 %</w:t>
            </w:r>
          </w:p>
        </w:tc>
        <w:tc>
          <w:tcPr>
            <w:tcW w:w="958" w:type="dxa"/>
          </w:tcPr>
          <w:p w:rsidR="00425C4C" w:rsidRDefault="004A5E2D">
            <w:r>
              <w:t>1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Капиталистическая партия</w:t>
            </w:r>
          </w:p>
        </w:tc>
        <w:tc>
          <w:tcPr>
            <w:tcW w:w="1276" w:type="dxa"/>
          </w:tcPr>
          <w:p w:rsidR="00425C4C" w:rsidRDefault="004A5E2D">
            <w:r>
              <w:t>4 325</w:t>
            </w:r>
          </w:p>
        </w:tc>
        <w:tc>
          <w:tcPr>
            <w:tcW w:w="1276" w:type="dxa"/>
          </w:tcPr>
          <w:p w:rsidR="00425C4C" w:rsidRDefault="004A5E2D">
            <w:r>
              <w:t>0,1 %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Pr="004A5E2D" w:rsidRDefault="004A5E2D">
            <w:pPr>
              <w:rPr>
                <w:lang w:val="ru-RU"/>
              </w:rPr>
            </w:pPr>
            <w:r w:rsidRPr="004A5E2D">
              <w:rPr>
                <w:lang w:val="ru-RU"/>
              </w:rPr>
              <w:t>Народное действие</w:t>
            </w:r>
            <w:proofErr w:type="gramStart"/>
            <w:r w:rsidRPr="004A5E2D">
              <w:rPr>
                <w:lang w:val="ru-RU"/>
              </w:rPr>
              <w:t xml:space="preserve"> Н</w:t>
            </w:r>
            <w:proofErr w:type="gramEnd"/>
            <w:r w:rsidRPr="004A5E2D">
              <w:rPr>
                <w:lang w:val="ru-RU"/>
              </w:rPr>
              <w:t>ет платным дорогам</w:t>
            </w:r>
          </w:p>
        </w:tc>
        <w:tc>
          <w:tcPr>
            <w:tcW w:w="1276" w:type="dxa"/>
          </w:tcPr>
          <w:p w:rsidR="00425C4C" w:rsidRDefault="004A5E2D">
            <w:r>
              <w:t>3 357</w:t>
            </w:r>
          </w:p>
        </w:tc>
        <w:tc>
          <w:tcPr>
            <w:tcW w:w="1276" w:type="dxa"/>
          </w:tcPr>
          <w:p w:rsidR="00425C4C" w:rsidRDefault="004A5E2D">
            <w:r>
              <w:t>0,1 %</w:t>
            </w:r>
          </w:p>
        </w:tc>
        <w:tc>
          <w:tcPr>
            <w:tcW w:w="1310" w:type="dxa"/>
          </w:tcPr>
          <w:p w:rsidR="00425C4C" w:rsidRDefault="004A5E2D">
            <w:r>
              <w:t>+0,1 %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Альянс — Альтернатива для Норвегии</w:t>
            </w:r>
          </w:p>
        </w:tc>
        <w:tc>
          <w:tcPr>
            <w:tcW w:w="1276" w:type="dxa"/>
          </w:tcPr>
          <w:p w:rsidR="00425C4C" w:rsidRDefault="004A5E2D">
            <w:r>
              <w:t>2 418</w:t>
            </w:r>
          </w:p>
        </w:tc>
        <w:tc>
          <w:tcPr>
            <w:tcW w:w="1276" w:type="dxa"/>
          </w:tcPr>
          <w:p w:rsidR="00425C4C" w:rsidRDefault="004A5E2D">
            <w:r>
              <w:t>0,1 %</w:t>
            </w:r>
          </w:p>
        </w:tc>
        <w:tc>
          <w:tcPr>
            <w:tcW w:w="1310" w:type="dxa"/>
          </w:tcPr>
          <w:p w:rsidR="00425C4C" w:rsidRDefault="004A5E2D">
            <w:r>
              <w:t>+0,1 %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 xml:space="preserve">Пиратская </w:t>
            </w:r>
            <w:r>
              <w:t>партия</w:t>
            </w:r>
          </w:p>
        </w:tc>
        <w:tc>
          <w:tcPr>
            <w:tcW w:w="1276" w:type="dxa"/>
          </w:tcPr>
          <w:p w:rsidR="00425C4C" w:rsidRDefault="004A5E2D">
            <w:r>
              <w:t>2 259</w:t>
            </w:r>
          </w:p>
        </w:tc>
        <w:tc>
          <w:tcPr>
            <w:tcW w:w="1276" w:type="dxa"/>
          </w:tcPr>
          <w:p w:rsidR="00425C4C" w:rsidRDefault="004A5E2D">
            <w:r>
              <w:t>0,1 %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Коммунистическая партия</w:t>
            </w:r>
          </w:p>
        </w:tc>
        <w:tc>
          <w:tcPr>
            <w:tcW w:w="1276" w:type="dxa"/>
          </w:tcPr>
          <w:p w:rsidR="00425C4C" w:rsidRDefault="004A5E2D">
            <w:r>
              <w:t>303</w:t>
            </w:r>
          </w:p>
        </w:tc>
        <w:tc>
          <w:tcPr>
            <w:tcW w:w="1276" w:type="dxa"/>
          </w:tcPr>
          <w:p w:rsidR="00425C4C" w:rsidRDefault="004A5E2D">
            <w:r>
              <w:t>0,0 %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Феминистская инициатива</w:t>
            </w:r>
          </w:p>
        </w:tc>
        <w:tc>
          <w:tcPr>
            <w:tcW w:w="1276" w:type="dxa"/>
          </w:tcPr>
          <w:p w:rsidR="00425C4C" w:rsidRDefault="004A5E2D">
            <w:r>
              <w:t>275</w:t>
            </w:r>
          </w:p>
        </w:tc>
        <w:tc>
          <w:tcPr>
            <w:tcW w:w="1276" w:type="dxa"/>
          </w:tcPr>
          <w:p w:rsidR="00425C4C" w:rsidRDefault="004A5E2D">
            <w:r>
              <w:t>0,0 %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Партия поколения</w:t>
            </w:r>
          </w:p>
        </w:tc>
        <w:tc>
          <w:tcPr>
            <w:tcW w:w="1276" w:type="dxa"/>
          </w:tcPr>
          <w:p w:rsidR="00425C4C" w:rsidRDefault="004A5E2D">
            <w:r>
              <w:t>172</w:t>
            </w:r>
          </w:p>
        </w:tc>
        <w:tc>
          <w:tcPr>
            <w:tcW w:w="1276" w:type="dxa"/>
          </w:tcPr>
          <w:p w:rsidR="00425C4C" w:rsidRDefault="004A5E2D">
            <w:r>
              <w:t>0,0 %</w:t>
            </w:r>
          </w:p>
        </w:tc>
        <w:tc>
          <w:tcPr>
            <w:tcW w:w="1310" w:type="dxa"/>
          </w:tcPr>
          <w:p w:rsidR="00425C4C" w:rsidRDefault="004A5E2D">
            <w:r>
              <w:t>-0.1 %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Береговая партия</w:t>
            </w:r>
          </w:p>
        </w:tc>
        <w:tc>
          <w:tcPr>
            <w:tcW w:w="1276" w:type="dxa"/>
          </w:tcPr>
          <w:p w:rsidR="00425C4C" w:rsidRDefault="004A5E2D">
            <w:r>
              <w:t>167</w:t>
            </w:r>
          </w:p>
        </w:tc>
        <w:tc>
          <w:tcPr>
            <w:tcW w:w="1276" w:type="dxa"/>
          </w:tcPr>
          <w:p w:rsidR="00425C4C" w:rsidRDefault="004A5E2D">
            <w:r>
              <w:t>0,0 %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0</w:t>
            </w:r>
          </w:p>
        </w:tc>
      </w:tr>
      <w:tr w:rsidR="00425C4C" w:rsidTr="004A5E2D">
        <w:tc>
          <w:tcPr>
            <w:tcW w:w="1560" w:type="dxa"/>
          </w:tcPr>
          <w:p w:rsidR="00425C4C" w:rsidRDefault="00425C4C"/>
        </w:tc>
        <w:tc>
          <w:tcPr>
            <w:tcW w:w="3544" w:type="dxa"/>
          </w:tcPr>
          <w:p w:rsidR="00425C4C" w:rsidRDefault="004A5E2D">
            <w:r>
              <w:t>Спасти природу</w:t>
            </w:r>
          </w:p>
        </w:tc>
        <w:tc>
          <w:tcPr>
            <w:tcW w:w="1276" w:type="dxa"/>
          </w:tcPr>
          <w:p w:rsidR="00425C4C" w:rsidRDefault="004A5E2D">
            <w:r>
              <w:t>96</w:t>
            </w:r>
          </w:p>
        </w:tc>
        <w:tc>
          <w:tcPr>
            <w:tcW w:w="1276" w:type="dxa"/>
          </w:tcPr>
          <w:p w:rsidR="00425C4C" w:rsidRDefault="004A5E2D">
            <w:r>
              <w:t>0,0 %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0</w:t>
            </w:r>
          </w:p>
        </w:tc>
        <w:tc>
          <w:tcPr>
            <w:tcW w:w="992" w:type="dxa"/>
          </w:tcPr>
          <w:p w:rsidR="00425C4C" w:rsidRDefault="004A5E2D">
            <w:r>
              <w:t>новая</w:t>
            </w:r>
          </w:p>
        </w:tc>
      </w:tr>
      <w:tr w:rsidR="00425C4C" w:rsidTr="004A5E2D">
        <w:tc>
          <w:tcPr>
            <w:tcW w:w="1560" w:type="dxa"/>
          </w:tcPr>
          <w:p w:rsidR="00425C4C" w:rsidRDefault="004A5E2D">
            <w:r>
              <w:t>Всего</w:t>
            </w:r>
          </w:p>
        </w:tc>
        <w:tc>
          <w:tcPr>
            <w:tcW w:w="3544" w:type="dxa"/>
          </w:tcPr>
          <w:p w:rsidR="00425C4C" w:rsidRDefault="004A5E2D">
            <w:r>
              <w:t>Всего</w:t>
            </w:r>
          </w:p>
        </w:tc>
        <w:tc>
          <w:tcPr>
            <w:tcW w:w="1276" w:type="dxa"/>
          </w:tcPr>
          <w:p w:rsidR="00425C4C" w:rsidRDefault="00425C4C"/>
        </w:tc>
        <w:tc>
          <w:tcPr>
            <w:tcW w:w="1276" w:type="dxa"/>
          </w:tcPr>
          <w:p w:rsidR="00425C4C" w:rsidRDefault="004A5E2D">
            <w:r>
              <w:t>100.0</w:t>
            </w:r>
          </w:p>
        </w:tc>
        <w:tc>
          <w:tcPr>
            <w:tcW w:w="1310" w:type="dxa"/>
          </w:tcPr>
          <w:p w:rsidR="00425C4C" w:rsidRDefault="004A5E2D">
            <w:r>
              <w:t>-</w:t>
            </w:r>
          </w:p>
        </w:tc>
        <w:tc>
          <w:tcPr>
            <w:tcW w:w="958" w:type="dxa"/>
          </w:tcPr>
          <w:p w:rsidR="00425C4C" w:rsidRDefault="004A5E2D">
            <w:r>
              <w:t>169</w:t>
            </w:r>
          </w:p>
        </w:tc>
        <w:tc>
          <w:tcPr>
            <w:tcW w:w="992" w:type="dxa"/>
          </w:tcPr>
          <w:p w:rsidR="00425C4C" w:rsidRDefault="004A5E2D">
            <w:r>
              <w:t>±0</w:t>
            </w:r>
          </w:p>
        </w:tc>
      </w:tr>
      <w:tr w:rsidR="00425C4C" w:rsidTr="004A5E2D">
        <w:tc>
          <w:tcPr>
            <w:tcW w:w="1560" w:type="dxa"/>
          </w:tcPr>
          <w:p w:rsidR="00425C4C" w:rsidRDefault="004A5E2D">
            <w:r>
              <w:t>Недействительных/пустых бюллетеней</w:t>
            </w:r>
          </w:p>
        </w:tc>
        <w:tc>
          <w:tcPr>
            <w:tcW w:w="3544" w:type="dxa"/>
          </w:tcPr>
          <w:p w:rsidR="00425C4C" w:rsidRDefault="004A5E2D">
            <w:r>
              <w:t>Недействительных/пустых бюллетеней</w:t>
            </w:r>
          </w:p>
        </w:tc>
        <w:tc>
          <w:tcPr>
            <w:tcW w:w="1276" w:type="dxa"/>
          </w:tcPr>
          <w:p w:rsidR="00425C4C" w:rsidRDefault="004A5E2D">
            <w:r>
              <w:t>18 447</w:t>
            </w:r>
          </w:p>
        </w:tc>
        <w:tc>
          <w:tcPr>
            <w:tcW w:w="1276" w:type="dxa"/>
          </w:tcPr>
          <w:p w:rsidR="00425C4C" w:rsidRDefault="00425C4C"/>
        </w:tc>
        <w:tc>
          <w:tcPr>
            <w:tcW w:w="1310" w:type="dxa"/>
          </w:tcPr>
          <w:p w:rsidR="00425C4C" w:rsidRDefault="00425C4C"/>
        </w:tc>
        <w:tc>
          <w:tcPr>
            <w:tcW w:w="958" w:type="dxa"/>
          </w:tcPr>
          <w:p w:rsidR="00425C4C" w:rsidRDefault="004A5E2D">
            <w:r>
              <w:t>-</w:t>
            </w:r>
          </w:p>
        </w:tc>
        <w:tc>
          <w:tcPr>
            <w:tcW w:w="992" w:type="dxa"/>
          </w:tcPr>
          <w:p w:rsidR="00425C4C" w:rsidRDefault="004A5E2D">
            <w:r>
              <w:t>-</w:t>
            </w:r>
          </w:p>
        </w:tc>
      </w:tr>
      <w:tr w:rsidR="00425C4C" w:rsidTr="004A5E2D">
        <w:tc>
          <w:tcPr>
            <w:tcW w:w="1560" w:type="dxa"/>
          </w:tcPr>
          <w:p w:rsidR="00425C4C" w:rsidRDefault="004A5E2D">
            <w:r>
              <w:t>Зарегистрированных избирателей / Явка</w:t>
            </w:r>
          </w:p>
        </w:tc>
        <w:tc>
          <w:tcPr>
            <w:tcW w:w="3544" w:type="dxa"/>
          </w:tcPr>
          <w:p w:rsidR="00425C4C" w:rsidRDefault="004A5E2D">
            <w:r>
              <w:t>Зарегистрированных избирателей / Явка</w:t>
            </w:r>
          </w:p>
        </w:tc>
        <w:tc>
          <w:tcPr>
            <w:tcW w:w="1276" w:type="dxa"/>
          </w:tcPr>
          <w:p w:rsidR="00425C4C" w:rsidRDefault="004A5E2D">
            <w:r>
              <w:t>3 891 736</w:t>
            </w:r>
          </w:p>
        </w:tc>
        <w:tc>
          <w:tcPr>
            <w:tcW w:w="1276" w:type="dxa"/>
          </w:tcPr>
          <w:p w:rsidR="00425C4C" w:rsidRDefault="004A5E2D">
            <w:r>
              <w:t>76,5 %</w:t>
            </w:r>
          </w:p>
        </w:tc>
        <w:tc>
          <w:tcPr>
            <w:tcW w:w="1310" w:type="dxa"/>
          </w:tcPr>
          <w:p w:rsidR="00425C4C" w:rsidRDefault="00425C4C"/>
        </w:tc>
        <w:tc>
          <w:tcPr>
            <w:tcW w:w="958" w:type="dxa"/>
          </w:tcPr>
          <w:p w:rsidR="00425C4C" w:rsidRDefault="004A5E2D">
            <w:r>
              <w:t>-</w:t>
            </w:r>
          </w:p>
        </w:tc>
        <w:tc>
          <w:tcPr>
            <w:tcW w:w="992" w:type="dxa"/>
          </w:tcPr>
          <w:p w:rsidR="00425C4C" w:rsidRDefault="004A5E2D">
            <w:r>
              <w:t>-</w:t>
            </w:r>
          </w:p>
        </w:tc>
      </w:tr>
      <w:tr w:rsidR="00425C4C" w:rsidTr="004A5E2D">
        <w:tc>
          <w:tcPr>
            <w:tcW w:w="1560" w:type="dxa"/>
          </w:tcPr>
          <w:p w:rsidR="00425C4C" w:rsidRDefault="004A5E2D">
            <w:r>
              <w:t>Источник: valgresultat.no</w:t>
            </w:r>
          </w:p>
        </w:tc>
        <w:tc>
          <w:tcPr>
            <w:tcW w:w="3544" w:type="dxa"/>
          </w:tcPr>
          <w:p w:rsidR="00425C4C" w:rsidRDefault="004A5E2D">
            <w:r>
              <w:t>Источник: valgresultat.no</w:t>
            </w:r>
          </w:p>
        </w:tc>
        <w:tc>
          <w:tcPr>
            <w:tcW w:w="1276" w:type="dxa"/>
          </w:tcPr>
          <w:p w:rsidR="00425C4C" w:rsidRDefault="004A5E2D">
            <w:r>
              <w:t xml:space="preserve">Источник: </w:t>
            </w:r>
            <w:r>
              <w:t>valgresultat.no</w:t>
            </w:r>
          </w:p>
        </w:tc>
        <w:tc>
          <w:tcPr>
            <w:tcW w:w="1276" w:type="dxa"/>
          </w:tcPr>
          <w:p w:rsidR="00425C4C" w:rsidRDefault="004A5E2D">
            <w:r>
              <w:t>Источник: valgresultat.no</w:t>
            </w:r>
          </w:p>
        </w:tc>
        <w:tc>
          <w:tcPr>
            <w:tcW w:w="1310" w:type="dxa"/>
          </w:tcPr>
          <w:p w:rsidR="00425C4C" w:rsidRDefault="004A5E2D">
            <w:r>
              <w:t>Источник: valgresultat.no</w:t>
            </w:r>
          </w:p>
        </w:tc>
        <w:tc>
          <w:tcPr>
            <w:tcW w:w="958" w:type="dxa"/>
          </w:tcPr>
          <w:p w:rsidR="00425C4C" w:rsidRDefault="004A5E2D">
            <w:r>
              <w:t>Источник: valgresultat.no</w:t>
            </w:r>
          </w:p>
        </w:tc>
        <w:tc>
          <w:tcPr>
            <w:tcW w:w="992" w:type="dxa"/>
          </w:tcPr>
          <w:p w:rsidR="00425C4C" w:rsidRDefault="004A5E2D">
            <w:r>
              <w:t>Источник: valgresultat.no</w:t>
            </w:r>
          </w:p>
        </w:tc>
      </w:tr>
    </w:tbl>
    <w:p w:rsidR="00425C4C" w:rsidRDefault="00425C4C">
      <w:bookmarkStart w:id="0" w:name="_GoBack"/>
      <w:bookmarkEnd w:id="0"/>
    </w:p>
    <w:sectPr w:rsidR="00425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C4C"/>
    <w:rsid w:val="004A5E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CC82C-8340-45DA-B421-1C95C953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2025-02-28T00:34:00Z</dcterms:modified>
  <cp:category/>
</cp:coreProperties>
</file>