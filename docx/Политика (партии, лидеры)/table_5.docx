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1"/>
        <w:gridCol w:w="2062"/>
        <w:gridCol w:w="2130"/>
        <w:gridCol w:w="2268"/>
        <w:gridCol w:w="1985"/>
      </w:tblGrid>
      <w:tr w:rsidR="00F25679" w:rsidTr="00B668DE">
        <w:tc>
          <w:tcPr>
            <w:tcW w:w="2471" w:type="dxa"/>
          </w:tcPr>
          <w:p w:rsidR="00F25679" w:rsidRDefault="00B668DE">
            <w:r>
              <w:t>Количество членов в созывах</w:t>
            </w:r>
          </w:p>
        </w:tc>
        <w:tc>
          <w:tcPr>
            <w:tcW w:w="2062" w:type="dxa"/>
          </w:tcPr>
          <w:p w:rsidR="00F25679" w:rsidRDefault="00B668DE">
            <w:r>
              <w:t xml:space="preserve">Количество членов в </w:t>
            </w:r>
            <w:bookmarkStart w:id="0" w:name="_GoBack"/>
            <w:bookmarkEnd w:id="0"/>
            <w:r>
              <w:t>созывах</w:t>
            </w:r>
          </w:p>
        </w:tc>
        <w:tc>
          <w:tcPr>
            <w:tcW w:w="2130" w:type="dxa"/>
          </w:tcPr>
          <w:p w:rsidR="00F25679" w:rsidRDefault="00B668DE">
            <w:r>
              <w:t>Количество членов в созывах</w:t>
            </w:r>
          </w:p>
        </w:tc>
        <w:tc>
          <w:tcPr>
            <w:tcW w:w="2268" w:type="dxa"/>
          </w:tcPr>
          <w:p w:rsidR="00F25679" w:rsidRDefault="00B668DE">
            <w:r>
              <w:t>Количество членов в созывах</w:t>
            </w:r>
          </w:p>
        </w:tc>
        <w:tc>
          <w:tcPr>
            <w:tcW w:w="1985" w:type="dxa"/>
          </w:tcPr>
          <w:p w:rsidR="00F25679" w:rsidRDefault="00B668DE">
            <w:r>
              <w:t>Количество членов в созывах</w:t>
            </w:r>
          </w:p>
        </w:tc>
      </w:tr>
      <w:tr w:rsidR="00F25679" w:rsidTr="00B668DE">
        <w:tc>
          <w:tcPr>
            <w:tcW w:w="2471" w:type="dxa"/>
          </w:tcPr>
          <w:p w:rsidR="00F25679" w:rsidRDefault="00B668DE">
            <w:r>
              <w:t>Партия</w:t>
            </w:r>
          </w:p>
        </w:tc>
        <w:tc>
          <w:tcPr>
            <w:tcW w:w="2062" w:type="dxa"/>
          </w:tcPr>
          <w:p w:rsidR="00F25679" w:rsidRDefault="00B668DE">
            <w:r>
              <w:t>I Дума</w:t>
            </w:r>
          </w:p>
        </w:tc>
        <w:tc>
          <w:tcPr>
            <w:tcW w:w="2130" w:type="dxa"/>
          </w:tcPr>
          <w:p w:rsidR="00F25679" w:rsidRDefault="00B668DE">
            <w:r>
              <w:t>II Дума</w:t>
            </w:r>
          </w:p>
        </w:tc>
        <w:tc>
          <w:tcPr>
            <w:tcW w:w="2268" w:type="dxa"/>
          </w:tcPr>
          <w:p w:rsidR="00F25679" w:rsidRDefault="00B668DE">
            <w:r>
              <w:t>III Дума</w:t>
            </w:r>
          </w:p>
        </w:tc>
        <w:tc>
          <w:tcPr>
            <w:tcW w:w="1985" w:type="dxa"/>
          </w:tcPr>
          <w:p w:rsidR="00F25679" w:rsidRDefault="00B668DE">
            <w:r>
              <w:t>IV Дума</w:t>
            </w:r>
          </w:p>
        </w:tc>
      </w:tr>
      <w:tr w:rsidR="00F25679" w:rsidTr="00B668DE">
        <w:tc>
          <w:tcPr>
            <w:tcW w:w="2471" w:type="dxa"/>
          </w:tcPr>
          <w:p w:rsidR="00F25679" w:rsidRDefault="00B668DE">
            <w:r>
              <w:t>РСДРП</w:t>
            </w:r>
          </w:p>
        </w:tc>
        <w:tc>
          <w:tcPr>
            <w:tcW w:w="2062" w:type="dxa"/>
          </w:tcPr>
          <w:p w:rsidR="00F25679" w:rsidRDefault="00B668DE">
            <w:r>
              <w:t>10</w:t>
            </w:r>
          </w:p>
        </w:tc>
        <w:tc>
          <w:tcPr>
            <w:tcW w:w="2130" w:type="dxa"/>
          </w:tcPr>
          <w:p w:rsidR="00F25679" w:rsidRDefault="00B668DE">
            <w:r>
              <w:t>65</w:t>
            </w:r>
          </w:p>
        </w:tc>
        <w:tc>
          <w:tcPr>
            <w:tcW w:w="2268" w:type="dxa"/>
          </w:tcPr>
          <w:p w:rsidR="00F25679" w:rsidRDefault="00B668DE">
            <w:r>
              <w:t>19</w:t>
            </w:r>
          </w:p>
        </w:tc>
        <w:tc>
          <w:tcPr>
            <w:tcW w:w="1985" w:type="dxa"/>
          </w:tcPr>
          <w:p w:rsidR="00F25679" w:rsidRDefault="00B668DE">
            <w:r>
              <w:t>14</w:t>
            </w:r>
          </w:p>
        </w:tc>
      </w:tr>
      <w:tr w:rsidR="00F25679" w:rsidTr="00B668DE">
        <w:tc>
          <w:tcPr>
            <w:tcW w:w="2471" w:type="dxa"/>
          </w:tcPr>
          <w:p w:rsidR="00F25679" w:rsidRDefault="00B668DE">
            <w:r>
              <w:t>Эсеры</w:t>
            </w:r>
          </w:p>
        </w:tc>
        <w:tc>
          <w:tcPr>
            <w:tcW w:w="2062" w:type="dxa"/>
          </w:tcPr>
          <w:p w:rsidR="00F25679" w:rsidRDefault="00B668DE">
            <w:r>
              <w:t>—</w:t>
            </w:r>
          </w:p>
        </w:tc>
        <w:tc>
          <w:tcPr>
            <w:tcW w:w="2130" w:type="dxa"/>
          </w:tcPr>
          <w:p w:rsidR="00F25679" w:rsidRDefault="00B668DE">
            <w:r>
              <w:t>37</w:t>
            </w:r>
          </w:p>
        </w:tc>
        <w:tc>
          <w:tcPr>
            <w:tcW w:w="2268" w:type="dxa"/>
          </w:tcPr>
          <w:p w:rsidR="00F25679" w:rsidRDefault="00B668DE">
            <w:r>
              <w:t>—</w:t>
            </w:r>
          </w:p>
        </w:tc>
        <w:tc>
          <w:tcPr>
            <w:tcW w:w="1985" w:type="dxa"/>
          </w:tcPr>
          <w:p w:rsidR="00F25679" w:rsidRDefault="00B668DE">
            <w:r>
              <w:t>—</w:t>
            </w:r>
          </w:p>
        </w:tc>
      </w:tr>
      <w:tr w:rsidR="00F25679" w:rsidTr="00B668DE">
        <w:tc>
          <w:tcPr>
            <w:tcW w:w="2471" w:type="dxa"/>
          </w:tcPr>
          <w:p w:rsidR="00F25679" w:rsidRDefault="00B668DE">
            <w:r>
              <w:t>Народные социалисты</w:t>
            </w:r>
          </w:p>
        </w:tc>
        <w:tc>
          <w:tcPr>
            <w:tcW w:w="2062" w:type="dxa"/>
          </w:tcPr>
          <w:p w:rsidR="00F25679" w:rsidRDefault="00B668DE">
            <w:r>
              <w:t>—</w:t>
            </w:r>
          </w:p>
        </w:tc>
        <w:tc>
          <w:tcPr>
            <w:tcW w:w="2130" w:type="dxa"/>
          </w:tcPr>
          <w:p w:rsidR="00F25679" w:rsidRDefault="00B668DE">
            <w:r>
              <w:t>16</w:t>
            </w:r>
          </w:p>
        </w:tc>
        <w:tc>
          <w:tcPr>
            <w:tcW w:w="2268" w:type="dxa"/>
          </w:tcPr>
          <w:p w:rsidR="00F25679" w:rsidRDefault="00B668DE">
            <w:r>
              <w:t>—</w:t>
            </w:r>
          </w:p>
        </w:tc>
        <w:tc>
          <w:tcPr>
            <w:tcW w:w="1985" w:type="dxa"/>
          </w:tcPr>
          <w:p w:rsidR="00F25679" w:rsidRDefault="00B668DE">
            <w:r>
              <w:t>—</w:t>
            </w:r>
          </w:p>
        </w:tc>
      </w:tr>
      <w:tr w:rsidR="00F25679" w:rsidTr="00B668DE">
        <w:tc>
          <w:tcPr>
            <w:tcW w:w="2471" w:type="dxa"/>
          </w:tcPr>
          <w:p w:rsidR="00F25679" w:rsidRDefault="00B668DE">
            <w:r>
              <w:t>Трудовики</w:t>
            </w:r>
          </w:p>
        </w:tc>
        <w:tc>
          <w:tcPr>
            <w:tcW w:w="2062" w:type="dxa"/>
          </w:tcPr>
          <w:p w:rsidR="00F25679" w:rsidRDefault="00B668DE">
            <w:r>
              <w:t>107</w:t>
            </w:r>
          </w:p>
        </w:tc>
        <w:tc>
          <w:tcPr>
            <w:tcW w:w="2130" w:type="dxa"/>
          </w:tcPr>
          <w:p w:rsidR="00F25679" w:rsidRDefault="00B668DE">
            <w:r>
              <w:t>104</w:t>
            </w:r>
          </w:p>
        </w:tc>
        <w:tc>
          <w:tcPr>
            <w:tcW w:w="2268" w:type="dxa"/>
          </w:tcPr>
          <w:p w:rsidR="00F25679" w:rsidRDefault="00B668DE">
            <w:r>
              <w:t>13</w:t>
            </w:r>
          </w:p>
        </w:tc>
        <w:tc>
          <w:tcPr>
            <w:tcW w:w="1985" w:type="dxa"/>
          </w:tcPr>
          <w:p w:rsidR="00F25679" w:rsidRDefault="00B668DE">
            <w:r>
              <w:t>10</w:t>
            </w:r>
          </w:p>
        </w:tc>
      </w:tr>
      <w:tr w:rsidR="00F25679" w:rsidTr="00B668DE">
        <w:tc>
          <w:tcPr>
            <w:tcW w:w="2471" w:type="dxa"/>
          </w:tcPr>
          <w:p w:rsidR="00F25679" w:rsidRDefault="00B668DE">
            <w:r>
              <w:t>Прогрессисты</w:t>
            </w:r>
          </w:p>
        </w:tc>
        <w:tc>
          <w:tcPr>
            <w:tcW w:w="2062" w:type="dxa"/>
          </w:tcPr>
          <w:p w:rsidR="00F25679" w:rsidRDefault="00B668DE">
            <w:r>
              <w:t>60</w:t>
            </w:r>
          </w:p>
        </w:tc>
        <w:tc>
          <w:tcPr>
            <w:tcW w:w="2130" w:type="dxa"/>
          </w:tcPr>
          <w:p w:rsidR="00F25679" w:rsidRDefault="00B668DE">
            <w:r>
              <w:t>—</w:t>
            </w:r>
          </w:p>
        </w:tc>
        <w:tc>
          <w:tcPr>
            <w:tcW w:w="2268" w:type="dxa"/>
          </w:tcPr>
          <w:p w:rsidR="00F25679" w:rsidRDefault="00B668DE">
            <w:r>
              <w:t>28</w:t>
            </w:r>
          </w:p>
        </w:tc>
        <w:tc>
          <w:tcPr>
            <w:tcW w:w="1985" w:type="dxa"/>
          </w:tcPr>
          <w:p w:rsidR="00F25679" w:rsidRDefault="00B668DE">
            <w:r>
              <w:t>48</w:t>
            </w:r>
          </w:p>
        </w:tc>
      </w:tr>
      <w:tr w:rsidR="00F25679" w:rsidTr="00B668DE">
        <w:tc>
          <w:tcPr>
            <w:tcW w:w="2471" w:type="dxa"/>
          </w:tcPr>
          <w:p w:rsidR="00F25679" w:rsidRDefault="00B668DE">
            <w:r>
              <w:t>Кадеты</w:t>
            </w:r>
          </w:p>
        </w:tc>
        <w:tc>
          <w:tcPr>
            <w:tcW w:w="2062" w:type="dxa"/>
          </w:tcPr>
          <w:p w:rsidR="00F25679" w:rsidRDefault="00B668DE">
            <w:r>
              <w:t>161</w:t>
            </w:r>
          </w:p>
        </w:tc>
        <w:tc>
          <w:tcPr>
            <w:tcW w:w="2130" w:type="dxa"/>
          </w:tcPr>
          <w:p w:rsidR="00F25679" w:rsidRDefault="00B668DE">
            <w:r>
              <w:t>98</w:t>
            </w:r>
          </w:p>
        </w:tc>
        <w:tc>
          <w:tcPr>
            <w:tcW w:w="2268" w:type="dxa"/>
          </w:tcPr>
          <w:p w:rsidR="00F25679" w:rsidRDefault="00B668DE">
            <w:r>
              <w:t>54</w:t>
            </w:r>
          </w:p>
        </w:tc>
        <w:tc>
          <w:tcPr>
            <w:tcW w:w="1985" w:type="dxa"/>
          </w:tcPr>
          <w:p w:rsidR="00F25679" w:rsidRDefault="00B668DE">
            <w:r>
              <w:t>59</w:t>
            </w:r>
          </w:p>
        </w:tc>
      </w:tr>
      <w:tr w:rsidR="00F25679" w:rsidTr="00B668DE">
        <w:tc>
          <w:tcPr>
            <w:tcW w:w="2471" w:type="dxa"/>
          </w:tcPr>
          <w:p w:rsidR="00F25679" w:rsidRDefault="00B668DE">
            <w:r>
              <w:t>Автономисты</w:t>
            </w:r>
          </w:p>
        </w:tc>
        <w:tc>
          <w:tcPr>
            <w:tcW w:w="2062" w:type="dxa"/>
          </w:tcPr>
          <w:p w:rsidR="00F25679" w:rsidRDefault="00B668DE">
            <w:r>
              <w:t>70</w:t>
            </w:r>
          </w:p>
        </w:tc>
        <w:tc>
          <w:tcPr>
            <w:tcW w:w="2130" w:type="dxa"/>
          </w:tcPr>
          <w:p w:rsidR="00F25679" w:rsidRDefault="00B668DE">
            <w:r>
              <w:t>76</w:t>
            </w:r>
          </w:p>
        </w:tc>
        <w:tc>
          <w:tcPr>
            <w:tcW w:w="2268" w:type="dxa"/>
          </w:tcPr>
          <w:p w:rsidR="00F25679" w:rsidRDefault="00B668DE">
            <w:r>
              <w:t>26</w:t>
            </w:r>
          </w:p>
        </w:tc>
        <w:tc>
          <w:tcPr>
            <w:tcW w:w="1985" w:type="dxa"/>
          </w:tcPr>
          <w:p w:rsidR="00F25679" w:rsidRDefault="00B668DE">
            <w:r>
              <w:t>21</w:t>
            </w:r>
          </w:p>
        </w:tc>
      </w:tr>
      <w:tr w:rsidR="00F25679" w:rsidTr="00B668DE">
        <w:tc>
          <w:tcPr>
            <w:tcW w:w="2471" w:type="dxa"/>
          </w:tcPr>
          <w:p w:rsidR="00F25679" w:rsidRDefault="00B668DE">
            <w:r>
              <w:t>Октябристы</w:t>
            </w:r>
          </w:p>
        </w:tc>
        <w:tc>
          <w:tcPr>
            <w:tcW w:w="2062" w:type="dxa"/>
          </w:tcPr>
          <w:p w:rsidR="00F25679" w:rsidRDefault="00B668DE">
            <w:r>
              <w:t>13</w:t>
            </w:r>
          </w:p>
        </w:tc>
        <w:tc>
          <w:tcPr>
            <w:tcW w:w="2130" w:type="dxa"/>
          </w:tcPr>
          <w:p w:rsidR="00F25679" w:rsidRDefault="00B668DE">
            <w:r>
              <w:t>54</w:t>
            </w:r>
          </w:p>
        </w:tc>
        <w:tc>
          <w:tcPr>
            <w:tcW w:w="2268" w:type="dxa"/>
          </w:tcPr>
          <w:p w:rsidR="00F25679" w:rsidRDefault="00B668DE">
            <w:r>
              <w:t>154</w:t>
            </w:r>
          </w:p>
        </w:tc>
        <w:tc>
          <w:tcPr>
            <w:tcW w:w="1985" w:type="dxa"/>
          </w:tcPr>
          <w:p w:rsidR="00F25679" w:rsidRDefault="00B668DE">
            <w:r>
              <w:t>98</w:t>
            </w:r>
          </w:p>
        </w:tc>
      </w:tr>
      <w:tr w:rsidR="00F25679" w:rsidTr="00B668DE">
        <w:tc>
          <w:tcPr>
            <w:tcW w:w="2471" w:type="dxa"/>
          </w:tcPr>
          <w:p w:rsidR="00F25679" w:rsidRDefault="00B668DE">
            <w:r>
              <w:t>Националисты</w:t>
            </w:r>
          </w:p>
        </w:tc>
        <w:tc>
          <w:tcPr>
            <w:tcW w:w="2062" w:type="dxa"/>
          </w:tcPr>
          <w:p w:rsidR="00F25679" w:rsidRDefault="00B668DE">
            <w:r>
              <w:t>—</w:t>
            </w:r>
          </w:p>
        </w:tc>
        <w:tc>
          <w:tcPr>
            <w:tcW w:w="2130" w:type="dxa"/>
          </w:tcPr>
          <w:p w:rsidR="00F25679" w:rsidRDefault="00B668DE">
            <w:r>
              <w:t>—</w:t>
            </w:r>
          </w:p>
        </w:tc>
        <w:tc>
          <w:tcPr>
            <w:tcW w:w="2268" w:type="dxa"/>
          </w:tcPr>
          <w:p w:rsidR="00F25679" w:rsidRDefault="00B668DE">
            <w:r>
              <w:t>97</w:t>
            </w:r>
          </w:p>
        </w:tc>
        <w:tc>
          <w:tcPr>
            <w:tcW w:w="1985" w:type="dxa"/>
          </w:tcPr>
          <w:p w:rsidR="00F25679" w:rsidRDefault="00B668DE">
            <w:r>
              <w:t>120</w:t>
            </w:r>
          </w:p>
        </w:tc>
      </w:tr>
      <w:tr w:rsidR="00F25679" w:rsidTr="00B668DE">
        <w:tc>
          <w:tcPr>
            <w:tcW w:w="2471" w:type="dxa"/>
          </w:tcPr>
          <w:p w:rsidR="00F25679" w:rsidRDefault="00B668DE">
            <w:r>
              <w:t>Крайне правые</w:t>
            </w:r>
          </w:p>
        </w:tc>
        <w:tc>
          <w:tcPr>
            <w:tcW w:w="2062" w:type="dxa"/>
          </w:tcPr>
          <w:p w:rsidR="00F25679" w:rsidRDefault="00B668DE">
            <w:r>
              <w:t>—</w:t>
            </w:r>
          </w:p>
        </w:tc>
        <w:tc>
          <w:tcPr>
            <w:tcW w:w="2130" w:type="dxa"/>
          </w:tcPr>
          <w:p w:rsidR="00F25679" w:rsidRDefault="00B668DE">
            <w:r>
              <w:t>—</w:t>
            </w:r>
          </w:p>
        </w:tc>
        <w:tc>
          <w:tcPr>
            <w:tcW w:w="2268" w:type="dxa"/>
          </w:tcPr>
          <w:p w:rsidR="00F25679" w:rsidRDefault="00B668DE">
            <w:r>
              <w:t>50</w:t>
            </w:r>
          </w:p>
        </w:tc>
        <w:tc>
          <w:tcPr>
            <w:tcW w:w="1985" w:type="dxa"/>
          </w:tcPr>
          <w:p w:rsidR="00F25679" w:rsidRDefault="00B668DE">
            <w:r>
              <w:t>65</w:t>
            </w:r>
          </w:p>
        </w:tc>
      </w:tr>
      <w:tr w:rsidR="00F25679" w:rsidTr="00B668DE">
        <w:tc>
          <w:tcPr>
            <w:tcW w:w="2471" w:type="dxa"/>
          </w:tcPr>
          <w:p w:rsidR="00F25679" w:rsidRDefault="00B668DE">
            <w:r>
              <w:t>Беспартийные</w:t>
            </w:r>
          </w:p>
        </w:tc>
        <w:tc>
          <w:tcPr>
            <w:tcW w:w="2062" w:type="dxa"/>
          </w:tcPr>
          <w:p w:rsidR="00F25679" w:rsidRDefault="00B668DE">
            <w:r>
              <w:t>100</w:t>
            </w:r>
          </w:p>
        </w:tc>
        <w:tc>
          <w:tcPr>
            <w:tcW w:w="2130" w:type="dxa"/>
          </w:tcPr>
          <w:p w:rsidR="00F25679" w:rsidRDefault="00B668DE">
            <w:r>
              <w:t>50</w:t>
            </w:r>
          </w:p>
        </w:tc>
        <w:tc>
          <w:tcPr>
            <w:tcW w:w="2268" w:type="dxa"/>
          </w:tcPr>
          <w:p w:rsidR="00F25679" w:rsidRDefault="00B668DE">
            <w:r>
              <w:t>—</w:t>
            </w:r>
          </w:p>
        </w:tc>
        <w:tc>
          <w:tcPr>
            <w:tcW w:w="1985" w:type="dxa"/>
          </w:tcPr>
          <w:p w:rsidR="00F25679" w:rsidRDefault="00B668DE">
            <w:r>
              <w:t>7</w:t>
            </w:r>
          </w:p>
        </w:tc>
      </w:tr>
      <w:tr w:rsidR="00F25679" w:rsidTr="00B668DE">
        <w:tc>
          <w:tcPr>
            <w:tcW w:w="2471" w:type="dxa"/>
          </w:tcPr>
          <w:p w:rsidR="00F25679" w:rsidRDefault="00B668DE">
            <w:r>
              <w:t>Итого</w:t>
            </w:r>
          </w:p>
        </w:tc>
        <w:tc>
          <w:tcPr>
            <w:tcW w:w="2062" w:type="dxa"/>
          </w:tcPr>
          <w:p w:rsidR="00F25679" w:rsidRDefault="00B668DE">
            <w:r>
              <w:t>521</w:t>
            </w:r>
          </w:p>
        </w:tc>
        <w:tc>
          <w:tcPr>
            <w:tcW w:w="2130" w:type="dxa"/>
          </w:tcPr>
          <w:p w:rsidR="00F25679" w:rsidRDefault="00B668DE">
            <w:r>
              <w:t>500</w:t>
            </w:r>
          </w:p>
        </w:tc>
        <w:tc>
          <w:tcPr>
            <w:tcW w:w="2268" w:type="dxa"/>
          </w:tcPr>
          <w:p w:rsidR="00F25679" w:rsidRDefault="00B668DE">
            <w:r>
              <w:t>441</w:t>
            </w:r>
          </w:p>
        </w:tc>
        <w:tc>
          <w:tcPr>
            <w:tcW w:w="1985" w:type="dxa"/>
          </w:tcPr>
          <w:p w:rsidR="00F25679" w:rsidRDefault="00B668DE">
            <w:r>
              <w:t>442</w:t>
            </w:r>
          </w:p>
        </w:tc>
      </w:tr>
    </w:tbl>
    <w:p w:rsidR="00F25679" w:rsidRDefault="00F25679"/>
    <w:sectPr w:rsidR="00F256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68DE"/>
    <w:rsid w:val="00CB0664"/>
    <w:rsid w:val="00F256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503425-454F-4479-932C-C0FCD386B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2025-02-28T00:34:00Z</dcterms:modified>
  <cp:category/>
</cp:coreProperties>
</file>