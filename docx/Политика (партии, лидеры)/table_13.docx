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44"/>
        <w:gridCol w:w="704"/>
        <w:gridCol w:w="1397"/>
        <w:gridCol w:w="3278"/>
        <w:gridCol w:w="1134"/>
        <w:gridCol w:w="567"/>
        <w:gridCol w:w="425"/>
      </w:tblGrid>
      <w:tr w:rsidR="001E55ED" w:rsidTr="001E55ED">
        <w:tc>
          <w:tcPr>
            <w:tcW w:w="567" w:type="dxa"/>
          </w:tcPr>
          <w:p w:rsidR="001059EC" w:rsidRDefault="001E55ED">
            <w:r>
              <w:t>Название</w:t>
            </w:r>
          </w:p>
        </w:tc>
        <w:tc>
          <w:tcPr>
            <w:tcW w:w="2844" w:type="dxa"/>
          </w:tcPr>
          <w:p w:rsidR="001059EC" w:rsidRDefault="001E55ED">
            <w:r>
              <w:t>Название.1</w:t>
            </w:r>
          </w:p>
        </w:tc>
        <w:tc>
          <w:tcPr>
            <w:tcW w:w="704" w:type="dxa"/>
          </w:tcPr>
          <w:p w:rsidR="001059EC" w:rsidRDefault="001E55ED">
            <w:r>
              <w:t>Год</w:t>
            </w:r>
          </w:p>
        </w:tc>
        <w:tc>
          <w:tcPr>
            <w:tcW w:w="1397" w:type="dxa"/>
          </w:tcPr>
          <w:p w:rsidR="001059EC" w:rsidRDefault="001E55ED">
            <w:r>
              <w:t>Лидер</w:t>
            </w:r>
          </w:p>
        </w:tc>
        <w:tc>
          <w:tcPr>
            <w:tcW w:w="3278" w:type="dxa"/>
          </w:tcPr>
          <w:p w:rsidR="001059EC" w:rsidRDefault="001E55ED">
            <w:r>
              <w:t>Идеология</w:t>
            </w:r>
          </w:p>
        </w:tc>
        <w:tc>
          <w:tcPr>
            <w:tcW w:w="1134" w:type="dxa"/>
          </w:tcPr>
          <w:p w:rsidR="001059EC" w:rsidRDefault="001E55ED">
            <w:r>
              <w:t>Интерн.</w:t>
            </w:r>
            <w:bookmarkStart w:id="0" w:name="_GoBack"/>
            <w:bookmarkEnd w:id="0"/>
          </w:p>
        </w:tc>
        <w:tc>
          <w:tcPr>
            <w:tcW w:w="567" w:type="dxa"/>
          </w:tcPr>
          <w:p w:rsidR="001059EC" w:rsidRDefault="001E55ED">
            <w:r>
              <w:t>ГС</w:t>
            </w:r>
          </w:p>
        </w:tc>
        <w:tc>
          <w:tcPr>
            <w:tcW w:w="425" w:type="dxa"/>
          </w:tcPr>
          <w:p w:rsidR="001059EC" w:rsidRDefault="001E55ED">
            <w:r>
              <w:t>ЕП</w:t>
            </w:r>
          </w:p>
        </w:tc>
      </w:tr>
      <w:tr w:rsidR="001E55ED" w:rsidTr="001E55ED">
        <w:tc>
          <w:tcPr>
            <w:tcW w:w="567" w:type="dxa"/>
          </w:tcPr>
          <w:p w:rsidR="001059EC" w:rsidRDefault="001059EC"/>
        </w:tc>
        <w:tc>
          <w:tcPr>
            <w:tcW w:w="2844" w:type="dxa"/>
          </w:tcPr>
          <w:p w:rsidR="001059EC" w:rsidRPr="001E55ED" w:rsidRDefault="001E55ED">
            <w:pPr>
              <w:rPr>
                <w:lang w:val="ru-RU"/>
              </w:rPr>
            </w:pPr>
            <w:r w:rsidRPr="001E55ED">
              <w:rPr>
                <w:lang w:val="ru-RU"/>
              </w:rPr>
              <w:t xml:space="preserve">Словенская демократическая </w:t>
            </w:r>
            <w:proofErr w:type="spellStart"/>
            <w:r w:rsidRPr="001E55ED">
              <w:rPr>
                <w:lang w:val="ru-RU"/>
              </w:rPr>
              <w:t>партиясловен</w:t>
            </w:r>
            <w:proofErr w:type="spellEnd"/>
            <w:r w:rsidRPr="001E55ED">
              <w:rPr>
                <w:lang w:val="ru-RU"/>
              </w:rPr>
              <w:t xml:space="preserve">. </w:t>
            </w:r>
            <w:proofErr w:type="spellStart"/>
            <w:r>
              <w:t>Slovenska</w:t>
            </w:r>
            <w:proofErr w:type="spellEnd"/>
            <w:r w:rsidRPr="001E55ED">
              <w:rPr>
                <w:lang w:val="ru-RU"/>
              </w:rPr>
              <w:t xml:space="preserve"> </w:t>
            </w:r>
            <w:proofErr w:type="spellStart"/>
            <w:r>
              <w:t>demokratska</w:t>
            </w:r>
            <w:proofErr w:type="spellEnd"/>
            <w:r w:rsidRPr="001E55ED">
              <w:rPr>
                <w:lang w:val="ru-RU"/>
              </w:rPr>
              <w:t xml:space="preserve"> </w:t>
            </w:r>
            <w:proofErr w:type="spellStart"/>
            <w:r>
              <w:t>stranka</w:t>
            </w:r>
            <w:proofErr w:type="spellEnd"/>
            <w:r w:rsidRPr="001E55ED">
              <w:rPr>
                <w:lang w:val="ru-RU"/>
              </w:rPr>
              <w:t xml:space="preserve">, </w:t>
            </w:r>
            <w:r>
              <w:t>SDS</w:t>
            </w:r>
          </w:p>
        </w:tc>
        <w:tc>
          <w:tcPr>
            <w:tcW w:w="704" w:type="dxa"/>
          </w:tcPr>
          <w:p w:rsidR="001059EC" w:rsidRDefault="001E55ED">
            <w:r>
              <w:t>1989</w:t>
            </w:r>
          </w:p>
        </w:tc>
        <w:tc>
          <w:tcPr>
            <w:tcW w:w="1397" w:type="dxa"/>
          </w:tcPr>
          <w:p w:rsidR="001059EC" w:rsidRDefault="001E55ED">
            <w:r>
              <w:t>Янез Янша</w:t>
            </w:r>
          </w:p>
        </w:tc>
        <w:tc>
          <w:tcPr>
            <w:tcW w:w="3278" w:type="dxa"/>
          </w:tcPr>
          <w:p w:rsidR="001059EC" w:rsidRPr="001E55ED" w:rsidRDefault="001E55ED">
            <w:pPr>
              <w:rPr>
                <w:lang w:val="ru-RU"/>
              </w:rPr>
            </w:pPr>
            <w:r w:rsidRPr="001E55ED">
              <w:rPr>
                <w:lang w:val="ru-RU"/>
              </w:rPr>
              <w:t>Правый центр, либеральный консерватизм, социальный консерватизм, словенский национализм</w:t>
            </w:r>
          </w:p>
        </w:tc>
        <w:tc>
          <w:tcPr>
            <w:tcW w:w="1134" w:type="dxa"/>
          </w:tcPr>
          <w:p w:rsidR="001059EC" w:rsidRDefault="001E55ED">
            <w:r>
              <w:t>ЦДИ, МДС, ЕНП</w:t>
            </w:r>
          </w:p>
        </w:tc>
        <w:tc>
          <w:tcPr>
            <w:tcW w:w="567" w:type="dxa"/>
          </w:tcPr>
          <w:p w:rsidR="001059EC" w:rsidRDefault="001E55ED">
            <w:r>
              <w:t>25</w:t>
            </w:r>
          </w:p>
        </w:tc>
        <w:tc>
          <w:tcPr>
            <w:tcW w:w="425" w:type="dxa"/>
          </w:tcPr>
          <w:p w:rsidR="001059EC" w:rsidRDefault="001E55ED">
            <w:r>
              <w:t>3</w:t>
            </w:r>
          </w:p>
        </w:tc>
      </w:tr>
      <w:tr w:rsidR="001E55ED" w:rsidTr="001E55ED">
        <w:tc>
          <w:tcPr>
            <w:tcW w:w="567" w:type="dxa"/>
          </w:tcPr>
          <w:p w:rsidR="001059EC" w:rsidRDefault="001059EC"/>
        </w:tc>
        <w:tc>
          <w:tcPr>
            <w:tcW w:w="2844" w:type="dxa"/>
          </w:tcPr>
          <w:p w:rsidR="001059EC" w:rsidRDefault="001E55ED">
            <w:r w:rsidRPr="001E55ED">
              <w:rPr>
                <w:lang w:val="ru-RU"/>
              </w:rPr>
              <w:t xml:space="preserve">Список Марьяна </w:t>
            </w:r>
            <w:proofErr w:type="spellStart"/>
            <w:r w:rsidRPr="001E55ED">
              <w:rPr>
                <w:lang w:val="ru-RU"/>
              </w:rPr>
              <w:t>Шарца</w:t>
            </w:r>
            <w:proofErr w:type="spellEnd"/>
            <w:r w:rsidRPr="001E55ED">
              <w:rPr>
                <w:lang w:val="ru-RU"/>
              </w:rPr>
              <w:t>[</w:t>
            </w:r>
            <w:proofErr w:type="spellStart"/>
            <w:r>
              <w:t>sl</w:t>
            </w:r>
            <w:proofErr w:type="spellEnd"/>
            <w:r w:rsidRPr="001E55ED">
              <w:rPr>
                <w:lang w:val="ru-RU"/>
              </w:rPr>
              <w:t>]</w:t>
            </w:r>
            <w:proofErr w:type="spellStart"/>
            <w:r w:rsidRPr="001E55ED">
              <w:rPr>
                <w:lang w:val="ru-RU"/>
              </w:rPr>
              <w:t>словен</w:t>
            </w:r>
            <w:proofErr w:type="spellEnd"/>
            <w:r w:rsidRPr="001E55ED">
              <w:rPr>
                <w:lang w:val="ru-RU"/>
              </w:rPr>
              <w:t xml:space="preserve">. </w:t>
            </w:r>
            <w:r>
              <w:t>Lista Marjana Šarca, LMŠ</w:t>
            </w:r>
          </w:p>
        </w:tc>
        <w:tc>
          <w:tcPr>
            <w:tcW w:w="704" w:type="dxa"/>
          </w:tcPr>
          <w:p w:rsidR="001059EC" w:rsidRDefault="001E55ED">
            <w:r>
              <w:t>2014</w:t>
            </w:r>
          </w:p>
        </w:tc>
        <w:tc>
          <w:tcPr>
            <w:tcW w:w="1397" w:type="dxa"/>
          </w:tcPr>
          <w:p w:rsidR="001059EC" w:rsidRDefault="001E55ED">
            <w:r>
              <w:t>Марьян Шарец</w:t>
            </w:r>
          </w:p>
        </w:tc>
        <w:tc>
          <w:tcPr>
            <w:tcW w:w="3278" w:type="dxa"/>
          </w:tcPr>
          <w:p w:rsidR="001059EC" w:rsidRDefault="001E55ED">
            <w:r>
              <w:t>Центризм, социальный либерализм, популизм</w:t>
            </w:r>
          </w:p>
        </w:tc>
        <w:tc>
          <w:tcPr>
            <w:tcW w:w="1134" w:type="dxa"/>
          </w:tcPr>
          <w:p w:rsidR="001059EC" w:rsidRDefault="001E55ED">
            <w:r>
              <w:t>АЛДЕ</w:t>
            </w:r>
          </w:p>
        </w:tc>
        <w:tc>
          <w:tcPr>
            <w:tcW w:w="567" w:type="dxa"/>
          </w:tcPr>
          <w:p w:rsidR="001059EC" w:rsidRDefault="001E55ED">
            <w:r>
              <w:t>13</w:t>
            </w:r>
          </w:p>
        </w:tc>
        <w:tc>
          <w:tcPr>
            <w:tcW w:w="425" w:type="dxa"/>
          </w:tcPr>
          <w:p w:rsidR="001059EC" w:rsidRDefault="001E55ED">
            <w:r>
              <w:t>0</w:t>
            </w:r>
          </w:p>
        </w:tc>
      </w:tr>
      <w:tr w:rsidR="001E55ED" w:rsidTr="001E55ED">
        <w:tc>
          <w:tcPr>
            <w:tcW w:w="567" w:type="dxa"/>
          </w:tcPr>
          <w:p w:rsidR="001059EC" w:rsidRDefault="001059EC"/>
        </w:tc>
        <w:tc>
          <w:tcPr>
            <w:tcW w:w="2844" w:type="dxa"/>
          </w:tcPr>
          <w:p w:rsidR="001059EC" w:rsidRDefault="001E55ED">
            <w:r>
              <w:t>Социал-демократысловен. Socialni demokrati, SD</w:t>
            </w:r>
          </w:p>
        </w:tc>
        <w:tc>
          <w:tcPr>
            <w:tcW w:w="704" w:type="dxa"/>
          </w:tcPr>
          <w:p w:rsidR="001059EC" w:rsidRDefault="001E55ED">
            <w:r>
              <w:t>1993</w:t>
            </w:r>
          </w:p>
        </w:tc>
        <w:tc>
          <w:tcPr>
            <w:tcW w:w="1397" w:type="dxa"/>
          </w:tcPr>
          <w:p w:rsidR="001059EC" w:rsidRDefault="001E55ED">
            <w:r>
              <w:t>Деян Жидан[sl]</w:t>
            </w:r>
          </w:p>
        </w:tc>
        <w:tc>
          <w:tcPr>
            <w:tcW w:w="3278" w:type="dxa"/>
          </w:tcPr>
          <w:p w:rsidR="001059EC" w:rsidRDefault="001E55ED">
            <w:r>
              <w:t>Левый центр, социал-демократия</w:t>
            </w:r>
          </w:p>
        </w:tc>
        <w:tc>
          <w:tcPr>
            <w:tcW w:w="1134" w:type="dxa"/>
          </w:tcPr>
          <w:p w:rsidR="001059EC" w:rsidRDefault="001E55ED">
            <w:r>
              <w:t>СИ, ПЕС</w:t>
            </w:r>
          </w:p>
        </w:tc>
        <w:tc>
          <w:tcPr>
            <w:tcW w:w="567" w:type="dxa"/>
          </w:tcPr>
          <w:p w:rsidR="001059EC" w:rsidRDefault="001E55ED">
            <w:r>
              <w:t>11</w:t>
            </w:r>
          </w:p>
        </w:tc>
        <w:tc>
          <w:tcPr>
            <w:tcW w:w="425" w:type="dxa"/>
          </w:tcPr>
          <w:p w:rsidR="001059EC" w:rsidRDefault="001E55ED">
            <w:r>
              <w:t>1</w:t>
            </w:r>
          </w:p>
        </w:tc>
      </w:tr>
      <w:tr w:rsidR="001E55ED" w:rsidTr="001E55ED">
        <w:tc>
          <w:tcPr>
            <w:tcW w:w="567" w:type="dxa"/>
          </w:tcPr>
          <w:p w:rsidR="001059EC" w:rsidRDefault="001059EC"/>
        </w:tc>
        <w:tc>
          <w:tcPr>
            <w:tcW w:w="2844" w:type="dxa"/>
          </w:tcPr>
          <w:p w:rsidR="001059EC" w:rsidRDefault="001E55ED">
            <w:r w:rsidRPr="001E55ED">
              <w:rPr>
                <w:lang w:val="ru-RU"/>
              </w:rPr>
              <w:t xml:space="preserve">Современная </w:t>
            </w:r>
            <w:r w:rsidRPr="001E55ED">
              <w:rPr>
                <w:lang w:val="ru-RU"/>
              </w:rPr>
              <w:t>центристская партия[</w:t>
            </w:r>
            <w:proofErr w:type="spellStart"/>
            <w:r>
              <w:t>sl</w:t>
            </w:r>
            <w:proofErr w:type="spellEnd"/>
            <w:r w:rsidRPr="001E55ED">
              <w:rPr>
                <w:lang w:val="ru-RU"/>
              </w:rPr>
              <w:t>]</w:t>
            </w:r>
            <w:proofErr w:type="spellStart"/>
            <w:r w:rsidRPr="001E55ED">
              <w:rPr>
                <w:lang w:val="ru-RU"/>
              </w:rPr>
              <w:t>словен</w:t>
            </w:r>
            <w:proofErr w:type="spellEnd"/>
            <w:r w:rsidRPr="001E55ED">
              <w:rPr>
                <w:lang w:val="ru-RU"/>
              </w:rPr>
              <w:t xml:space="preserve">. </w:t>
            </w:r>
            <w:r>
              <w:t>Stranka modernega centra, SMC</w:t>
            </w:r>
          </w:p>
        </w:tc>
        <w:tc>
          <w:tcPr>
            <w:tcW w:w="704" w:type="dxa"/>
          </w:tcPr>
          <w:p w:rsidR="001059EC" w:rsidRDefault="001E55ED">
            <w:r>
              <w:t>2014</w:t>
            </w:r>
          </w:p>
        </w:tc>
        <w:tc>
          <w:tcPr>
            <w:tcW w:w="1397" w:type="dxa"/>
          </w:tcPr>
          <w:p w:rsidR="001059EC" w:rsidRDefault="001E55ED">
            <w:r>
              <w:t>Миро Церар</w:t>
            </w:r>
          </w:p>
        </w:tc>
        <w:tc>
          <w:tcPr>
            <w:tcW w:w="3278" w:type="dxa"/>
          </w:tcPr>
          <w:p w:rsidR="001059EC" w:rsidRDefault="001E55ED">
            <w:r>
              <w:t>Центризм, социальный либерализм, проевропеизм</w:t>
            </w:r>
          </w:p>
        </w:tc>
        <w:tc>
          <w:tcPr>
            <w:tcW w:w="1134" w:type="dxa"/>
          </w:tcPr>
          <w:p w:rsidR="001059EC" w:rsidRDefault="001E55ED">
            <w:r>
              <w:t>АЛДЕ</w:t>
            </w:r>
          </w:p>
        </w:tc>
        <w:tc>
          <w:tcPr>
            <w:tcW w:w="567" w:type="dxa"/>
          </w:tcPr>
          <w:p w:rsidR="001059EC" w:rsidRDefault="001E55ED">
            <w:r>
              <w:t>9</w:t>
            </w:r>
          </w:p>
        </w:tc>
        <w:tc>
          <w:tcPr>
            <w:tcW w:w="425" w:type="dxa"/>
          </w:tcPr>
          <w:p w:rsidR="001059EC" w:rsidRDefault="001E55ED">
            <w:r>
              <w:t>0</w:t>
            </w:r>
          </w:p>
        </w:tc>
      </w:tr>
      <w:tr w:rsidR="001E55ED" w:rsidTr="001E55ED">
        <w:tc>
          <w:tcPr>
            <w:tcW w:w="567" w:type="dxa"/>
          </w:tcPr>
          <w:p w:rsidR="001059EC" w:rsidRDefault="001059EC"/>
        </w:tc>
        <w:tc>
          <w:tcPr>
            <w:tcW w:w="2844" w:type="dxa"/>
          </w:tcPr>
          <w:p w:rsidR="001059EC" w:rsidRDefault="001E55ED">
            <w:r>
              <w:t>Левыесловен. Levica</w:t>
            </w:r>
          </w:p>
        </w:tc>
        <w:tc>
          <w:tcPr>
            <w:tcW w:w="704" w:type="dxa"/>
          </w:tcPr>
          <w:p w:rsidR="001059EC" w:rsidRDefault="001E55ED">
            <w:r>
              <w:t>2017</w:t>
            </w:r>
          </w:p>
        </w:tc>
        <w:tc>
          <w:tcPr>
            <w:tcW w:w="1397" w:type="dxa"/>
          </w:tcPr>
          <w:p w:rsidR="001059EC" w:rsidRDefault="001E55ED">
            <w:r>
              <w:t>Йозеф Бухер</w:t>
            </w:r>
          </w:p>
        </w:tc>
        <w:tc>
          <w:tcPr>
            <w:tcW w:w="3278" w:type="dxa"/>
          </w:tcPr>
          <w:p w:rsidR="001059EC" w:rsidRPr="001E55ED" w:rsidRDefault="001E55ED">
            <w:pPr>
              <w:rPr>
                <w:lang w:val="ru-RU"/>
              </w:rPr>
            </w:pPr>
            <w:r w:rsidRPr="001E55ED">
              <w:rPr>
                <w:lang w:val="ru-RU"/>
              </w:rPr>
              <w:t xml:space="preserve">Левые, демократический социализм, </w:t>
            </w:r>
            <w:proofErr w:type="spellStart"/>
            <w:r w:rsidRPr="001E55ED">
              <w:rPr>
                <w:lang w:val="ru-RU"/>
              </w:rPr>
              <w:t>экосоциализм</w:t>
            </w:r>
            <w:proofErr w:type="spellEnd"/>
            <w:r w:rsidRPr="001E55ED">
              <w:rPr>
                <w:lang w:val="ru-RU"/>
              </w:rPr>
              <w:t xml:space="preserve">, </w:t>
            </w:r>
            <w:proofErr w:type="spellStart"/>
            <w:r w:rsidRPr="001E55ED">
              <w:rPr>
                <w:lang w:val="ru-RU"/>
              </w:rPr>
              <w:t>антикапитализм</w:t>
            </w:r>
            <w:proofErr w:type="spellEnd"/>
            <w:r w:rsidRPr="001E55ED">
              <w:rPr>
                <w:lang w:val="ru-RU"/>
              </w:rPr>
              <w:t xml:space="preserve">, </w:t>
            </w:r>
            <w:proofErr w:type="spellStart"/>
            <w:r w:rsidRPr="001E55ED">
              <w:rPr>
                <w:lang w:val="ru-RU"/>
              </w:rPr>
              <w:t>секуляризм</w:t>
            </w:r>
            <w:proofErr w:type="spellEnd"/>
            <w:r w:rsidRPr="001E55ED">
              <w:rPr>
                <w:lang w:val="ru-RU"/>
              </w:rPr>
              <w:t xml:space="preserve">, </w:t>
            </w:r>
            <w:proofErr w:type="spellStart"/>
            <w:r w:rsidRPr="001E55ED">
              <w:rPr>
                <w:lang w:val="ru-RU"/>
              </w:rPr>
              <w:t>евроскептицизм</w:t>
            </w:r>
            <w:proofErr w:type="spellEnd"/>
          </w:p>
        </w:tc>
        <w:tc>
          <w:tcPr>
            <w:tcW w:w="1134" w:type="dxa"/>
          </w:tcPr>
          <w:p w:rsidR="001059EC" w:rsidRDefault="001E55ED">
            <w:r>
              <w:t>ПЕЛ</w:t>
            </w:r>
          </w:p>
        </w:tc>
        <w:tc>
          <w:tcPr>
            <w:tcW w:w="567" w:type="dxa"/>
          </w:tcPr>
          <w:p w:rsidR="001059EC" w:rsidRDefault="001E55ED">
            <w:r>
              <w:t>9</w:t>
            </w:r>
          </w:p>
        </w:tc>
        <w:tc>
          <w:tcPr>
            <w:tcW w:w="425" w:type="dxa"/>
          </w:tcPr>
          <w:p w:rsidR="001059EC" w:rsidRDefault="001E55ED">
            <w:r>
              <w:t>0</w:t>
            </w:r>
          </w:p>
        </w:tc>
      </w:tr>
      <w:tr w:rsidR="001E55ED" w:rsidTr="001E55ED">
        <w:tc>
          <w:tcPr>
            <w:tcW w:w="567" w:type="dxa"/>
          </w:tcPr>
          <w:p w:rsidR="001059EC" w:rsidRDefault="001059EC"/>
        </w:tc>
        <w:tc>
          <w:tcPr>
            <w:tcW w:w="2844" w:type="dxa"/>
          </w:tcPr>
          <w:p w:rsidR="001059EC" w:rsidRDefault="001E55ED">
            <w:r>
              <w:t>Новая Словения — Христианская демократиясловен. Nova Slovenija - Krščanski demokrati, N.Si</w:t>
            </w:r>
          </w:p>
        </w:tc>
        <w:tc>
          <w:tcPr>
            <w:tcW w:w="704" w:type="dxa"/>
          </w:tcPr>
          <w:p w:rsidR="001059EC" w:rsidRDefault="001E55ED">
            <w:r>
              <w:t>2000</w:t>
            </w:r>
          </w:p>
        </w:tc>
        <w:tc>
          <w:tcPr>
            <w:tcW w:w="1397" w:type="dxa"/>
          </w:tcPr>
          <w:p w:rsidR="001059EC" w:rsidRDefault="001E55ED">
            <w:r>
              <w:t>Матей Тонин[sl]</w:t>
            </w:r>
          </w:p>
        </w:tc>
        <w:tc>
          <w:tcPr>
            <w:tcW w:w="3278" w:type="dxa"/>
          </w:tcPr>
          <w:p w:rsidR="001059EC" w:rsidRDefault="001E55ED">
            <w:r>
              <w:t>Христианская демократиясоциальный консерватизмпроевропеизм</w:t>
            </w:r>
          </w:p>
        </w:tc>
        <w:tc>
          <w:tcPr>
            <w:tcW w:w="1134" w:type="dxa"/>
          </w:tcPr>
          <w:p w:rsidR="001059EC" w:rsidRDefault="001E55ED">
            <w:r>
              <w:t>ЦДИЕНП</w:t>
            </w:r>
          </w:p>
        </w:tc>
        <w:tc>
          <w:tcPr>
            <w:tcW w:w="567" w:type="dxa"/>
          </w:tcPr>
          <w:p w:rsidR="001059EC" w:rsidRDefault="001E55ED">
            <w:r>
              <w:t>7</w:t>
            </w:r>
          </w:p>
        </w:tc>
        <w:tc>
          <w:tcPr>
            <w:tcW w:w="425" w:type="dxa"/>
          </w:tcPr>
          <w:p w:rsidR="001059EC" w:rsidRDefault="001E55ED">
            <w:r>
              <w:t>1</w:t>
            </w:r>
          </w:p>
        </w:tc>
      </w:tr>
      <w:tr w:rsidR="001E55ED" w:rsidTr="001E55ED">
        <w:tc>
          <w:tcPr>
            <w:tcW w:w="567" w:type="dxa"/>
          </w:tcPr>
          <w:p w:rsidR="001059EC" w:rsidRDefault="001059EC"/>
        </w:tc>
        <w:tc>
          <w:tcPr>
            <w:tcW w:w="2844" w:type="dxa"/>
          </w:tcPr>
          <w:p w:rsidR="001059EC" w:rsidRDefault="001E55ED">
            <w:r w:rsidRPr="001E55ED">
              <w:rPr>
                <w:lang w:val="ru-RU"/>
              </w:rPr>
              <w:t xml:space="preserve">Партия Аленки </w:t>
            </w:r>
            <w:proofErr w:type="spellStart"/>
            <w:r w:rsidRPr="001E55ED">
              <w:rPr>
                <w:lang w:val="ru-RU"/>
              </w:rPr>
              <w:t>Братушек</w:t>
            </w:r>
            <w:proofErr w:type="spellEnd"/>
            <w:r w:rsidRPr="001E55ED">
              <w:rPr>
                <w:lang w:val="ru-RU"/>
              </w:rPr>
              <w:t>[</w:t>
            </w:r>
            <w:proofErr w:type="spellStart"/>
            <w:r>
              <w:t>sl</w:t>
            </w:r>
            <w:proofErr w:type="spellEnd"/>
            <w:r w:rsidRPr="001E55ED">
              <w:rPr>
                <w:lang w:val="ru-RU"/>
              </w:rPr>
              <w:t>]</w:t>
            </w:r>
            <w:proofErr w:type="spellStart"/>
            <w:r w:rsidRPr="001E55ED">
              <w:rPr>
                <w:lang w:val="ru-RU"/>
              </w:rPr>
              <w:t>словен</w:t>
            </w:r>
            <w:proofErr w:type="spellEnd"/>
            <w:r w:rsidRPr="001E55ED">
              <w:rPr>
                <w:lang w:val="ru-RU"/>
              </w:rPr>
              <w:t xml:space="preserve">. </w:t>
            </w:r>
            <w:r>
              <w:t xml:space="preserve">Stranka </w:t>
            </w:r>
            <w:r>
              <w:t>Alenke Bratušek, SAB</w:t>
            </w:r>
          </w:p>
        </w:tc>
        <w:tc>
          <w:tcPr>
            <w:tcW w:w="704" w:type="dxa"/>
          </w:tcPr>
          <w:p w:rsidR="001059EC" w:rsidRDefault="001E55ED">
            <w:r>
              <w:t>2008</w:t>
            </w:r>
          </w:p>
        </w:tc>
        <w:tc>
          <w:tcPr>
            <w:tcW w:w="1397" w:type="dxa"/>
          </w:tcPr>
          <w:p w:rsidR="001059EC" w:rsidRDefault="001E55ED">
            <w:r>
              <w:t>Аленка Братушек</w:t>
            </w:r>
          </w:p>
        </w:tc>
        <w:tc>
          <w:tcPr>
            <w:tcW w:w="3278" w:type="dxa"/>
          </w:tcPr>
          <w:p w:rsidR="001059EC" w:rsidRPr="001E55ED" w:rsidRDefault="001E55ED">
            <w:pPr>
              <w:rPr>
                <w:lang w:val="ru-RU"/>
              </w:rPr>
            </w:pPr>
            <w:r w:rsidRPr="001E55ED">
              <w:rPr>
                <w:lang w:val="ru-RU"/>
              </w:rPr>
              <w:t xml:space="preserve">Центризм, социальный либерализм, либеральная демократия, </w:t>
            </w:r>
            <w:proofErr w:type="spellStart"/>
            <w:r w:rsidRPr="001E55ED">
              <w:rPr>
                <w:lang w:val="ru-RU"/>
              </w:rPr>
              <w:t>проевропеизм</w:t>
            </w:r>
            <w:proofErr w:type="spellEnd"/>
          </w:p>
        </w:tc>
        <w:tc>
          <w:tcPr>
            <w:tcW w:w="1134" w:type="dxa"/>
          </w:tcPr>
          <w:p w:rsidR="001059EC" w:rsidRDefault="001E55ED">
            <w:r>
              <w:t>АЛДЕ</w:t>
            </w:r>
          </w:p>
        </w:tc>
        <w:tc>
          <w:tcPr>
            <w:tcW w:w="567" w:type="dxa"/>
          </w:tcPr>
          <w:p w:rsidR="001059EC" w:rsidRDefault="001E55ED">
            <w:r>
              <w:t>5</w:t>
            </w:r>
          </w:p>
        </w:tc>
        <w:tc>
          <w:tcPr>
            <w:tcW w:w="425" w:type="dxa"/>
          </w:tcPr>
          <w:p w:rsidR="001059EC" w:rsidRDefault="001E55ED">
            <w:r>
              <w:t>0</w:t>
            </w:r>
          </w:p>
        </w:tc>
      </w:tr>
      <w:tr w:rsidR="001E55ED" w:rsidTr="001E55ED">
        <w:tc>
          <w:tcPr>
            <w:tcW w:w="567" w:type="dxa"/>
          </w:tcPr>
          <w:p w:rsidR="001059EC" w:rsidRDefault="001059EC"/>
        </w:tc>
        <w:tc>
          <w:tcPr>
            <w:tcW w:w="2844" w:type="dxa"/>
          </w:tcPr>
          <w:p w:rsidR="001059EC" w:rsidRDefault="001E55ED">
            <w:r w:rsidRPr="001E55ED">
              <w:rPr>
                <w:lang w:val="ru-RU"/>
              </w:rPr>
              <w:t>Демократическая партия пенсионеров Словении[</w:t>
            </w:r>
            <w:proofErr w:type="spellStart"/>
            <w:r>
              <w:t>sl</w:t>
            </w:r>
            <w:proofErr w:type="spellEnd"/>
            <w:r w:rsidRPr="001E55ED">
              <w:rPr>
                <w:lang w:val="ru-RU"/>
              </w:rPr>
              <w:t>]</w:t>
            </w:r>
            <w:proofErr w:type="spellStart"/>
            <w:r w:rsidRPr="001E55ED">
              <w:rPr>
                <w:lang w:val="ru-RU"/>
              </w:rPr>
              <w:t>словен</w:t>
            </w:r>
            <w:proofErr w:type="spellEnd"/>
            <w:r w:rsidRPr="001E55ED">
              <w:rPr>
                <w:lang w:val="ru-RU"/>
              </w:rPr>
              <w:t xml:space="preserve">. </w:t>
            </w:r>
            <w:r>
              <w:t>Demokratična stranka upokojencev Slovenije, DeSUS</w:t>
            </w:r>
          </w:p>
        </w:tc>
        <w:tc>
          <w:tcPr>
            <w:tcW w:w="704" w:type="dxa"/>
          </w:tcPr>
          <w:p w:rsidR="001059EC" w:rsidRDefault="001E55ED">
            <w:r>
              <w:t>1991</w:t>
            </w:r>
          </w:p>
        </w:tc>
        <w:tc>
          <w:tcPr>
            <w:tcW w:w="1397" w:type="dxa"/>
          </w:tcPr>
          <w:p w:rsidR="001059EC" w:rsidRDefault="001E55ED">
            <w:r>
              <w:t>Карл Эрьявец[sl]</w:t>
            </w:r>
          </w:p>
        </w:tc>
        <w:tc>
          <w:tcPr>
            <w:tcW w:w="3278" w:type="dxa"/>
          </w:tcPr>
          <w:p w:rsidR="001059EC" w:rsidRPr="001E55ED" w:rsidRDefault="001E55ED">
            <w:pPr>
              <w:rPr>
                <w:lang w:val="ru-RU"/>
              </w:rPr>
            </w:pPr>
            <w:r w:rsidRPr="001E55ED">
              <w:rPr>
                <w:lang w:val="ru-RU"/>
              </w:rPr>
              <w:t xml:space="preserve">Центризм, защита пенсионеров, социальный либерализм, </w:t>
            </w:r>
            <w:proofErr w:type="spellStart"/>
            <w:r w:rsidRPr="001E55ED">
              <w:rPr>
                <w:lang w:val="ru-RU"/>
              </w:rPr>
              <w:t>проевропеизм</w:t>
            </w:r>
            <w:proofErr w:type="spellEnd"/>
          </w:p>
        </w:tc>
        <w:tc>
          <w:tcPr>
            <w:tcW w:w="1134" w:type="dxa"/>
          </w:tcPr>
          <w:p w:rsidR="001059EC" w:rsidRDefault="001E55ED">
            <w:r>
              <w:t>АЛДЕ</w:t>
            </w:r>
          </w:p>
        </w:tc>
        <w:tc>
          <w:tcPr>
            <w:tcW w:w="567" w:type="dxa"/>
          </w:tcPr>
          <w:p w:rsidR="001059EC" w:rsidRDefault="001E55ED">
            <w:r>
              <w:t>5</w:t>
            </w:r>
          </w:p>
        </w:tc>
        <w:tc>
          <w:tcPr>
            <w:tcW w:w="425" w:type="dxa"/>
          </w:tcPr>
          <w:p w:rsidR="001059EC" w:rsidRDefault="001E55ED">
            <w:r>
              <w:t>1</w:t>
            </w:r>
          </w:p>
        </w:tc>
      </w:tr>
      <w:tr w:rsidR="001E55ED" w:rsidTr="001E55ED">
        <w:tc>
          <w:tcPr>
            <w:tcW w:w="567" w:type="dxa"/>
          </w:tcPr>
          <w:p w:rsidR="001059EC" w:rsidRDefault="001059EC"/>
        </w:tc>
        <w:tc>
          <w:tcPr>
            <w:tcW w:w="2844" w:type="dxa"/>
          </w:tcPr>
          <w:p w:rsidR="001059EC" w:rsidRPr="001E55ED" w:rsidRDefault="001E55ED">
            <w:pPr>
              <w:rPr>
                <w:lang w:val="ru-RU"/>
              </w:rPr>
            </w:pPr>
            <w:r w:rsidRPr="001E55ED">
              <w:rPr>
                <w:lang w:val="ru-RU"/>
              </w:rPr>
              <w:t xml:space="preserve">Словенская национальная </w:t>
            </w:r>
            <w:proofErr w:type="spellStart"/>
            <w:r w:rsidRPr="001E55ED">
              <w:rPr>
                <w:lang w:val="ru-RU"/>
              </w:rPr>
              <w:t>партиясловен</w:t>
            </w:r>
            <w:proofErr w:type="spellEnd"/>
            <w:r w:rsidRPr="001E55ED">
              <w:rPr>
                <w:lang w:val="ru-RU"/>
              </w:rPr>
              <w:t xml:space="preserve">. </w:t>
            </w:r>
            <w:proofErr w:type="spellStart"/>
            <w:r>
              <w:t>Slovenska</w:t>
            </w:r>
            <w:proofErr w:type="spellEnd"/>
            <w:r w:rsidRPr="001E55ED">
              <w:rPr>
                <w:lang w:val="ru-RU"/>
              </w:rPr>
              <w:t xml:space="preserve"> </w:t>
            </w:r>
            <w:proofErr w:type="spellStart"/>
            <w:r>
              <w:t>nacionalna</w:t>
            </w:r>
            <w:proofErr w:type="spellEnd"/>
            <w:r w:rsidRPr="001E55ED">
              <w:rPr>
                <w:lang w:val="ru-RU"/>
              </w:rPr>
              <w:t xml:space="preserve"> </w:t>
            </w:r>
            <w:proofErr w:type="spellStart"/>
            <w:r>
              <w:t>stranka</w:t>
            </w:r>
            <w:proofErr w:type="spellEnd"/>
            <w:r w:rsidRPr="001E55ED">
              <w:rPr>
                <w:lang w:val="ru-RU"/>
              </w:rPr>
              <w:t xml:space="preserve">, </w:t>
            </w:r>
            <w:r>
              <w:t>SNS</w:t>
            </w:r>
          </w:p>
        </w:tc>
        <w:tc>
          <w:tcPr>
            <w:tcW w:w="704" w:type="dxa"/>
          </w:tcPr>
          <w:p w:rsidR="001059EC" w:rsidRDefault="001E55ED">
            <w:r>
              <w:t>1991</w:t>
            </w:r>
          </w:p>
        </w:tc>
        <w:tc>
          <w:tcPr>
            <w:tcW w:w="1397" w:type="dxa"/>
          </w:tcPr>
          <w:p w:rsidR="001059EC" w:rsidRDefault="001E55ED">
            <w:r>
              <w:t>Змаго Елинчич[sl]</w:t>
            </w:r>
          </w:p>
        </w:tc>
        <w:tc>
          <w:tcPr>
            <w:tcW w:w="3278" w:type="dxa"/>
          </w:tcPr>
          <w:p w:rsidR="001059EC" w:rsidRPr="001E55ED" w:rsidRDefault="001E55ED">
            <w:pPr>
              <w:rPr>
                <w:lang w:val="ru-RU"/>
              </w:rPr>
            </w:pPr>
            <w:r w:rsidRPr="001E55ED">
              <w:rPr>
                <w:lang w:val="ru-RU"/>
              </w:rPr>
              <w:t xml:space="preserve">Правый центр, словенский национализм, популизм, </w:t>
            </w:r>
            <w:proofErr w:type="spellStart"/>
            <w:r w:rsidRPr="001E55ED">
              <w:rPr>
                <w:lang w:val="ru-RU"/>
              </w:rPr>
              <w:t>евроскептицизм</w:t>
            </w:r>
            <w:proofErr w:type="spellEnd"/>
          </w:p>
        </w:tc>
        <w:tc>
          <w:tcPr>
            <w:tcW w:w="1134" w:type="dxa"/>
          </w:tcPr>
          <w:p w:rsidR="001059EC" w:rsidRDefault="001E55ED">
            <w:r>
              <w:t>—</w:t>
            </w:r>
          </w:p>
        </w:tc>
        <w:tc>
          <w:tcPr>
            <w:tcW w:w="567" w:type="dxa"/>
          </w:tcPr>
          <w:p w:rsidR="001059EC" w:rsidRDefault="001E55ED">
            <w:r>
              <w:t>4</w:t>
            </w:r>
          </w:p>
        </w:tc>
        <w:tc>
          <w:tcPr>
            <w:tcW w:w="425" w:type="dxa"/>
          </w:tcPr>
          <w:p w:rsidR="001059EC" w:rsidRDefault="001E55ED">
            <w:r>
              <w:t>0</w:t>
            </w:r>
          </w:p>
        </w:tc>
      </w:tr>
    </w:tbl>
    <w:p w:rsidR="001059EC" w:rsidRDefault="001059EC"/>
    <w:sectPr w:rsidR="001059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059EC"/>
    <w:rsid w:val="0015074B"/>
    <w:rsid w:val="001E55ED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8304B7-BC0C-459A-B473-2CB2FD82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2025-04-04T09:00:00Z</dcterms:modified>
  <cp:category/>
</cp:coreProperties>
</file>