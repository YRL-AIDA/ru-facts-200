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5103"/>
        <w:gridCol w:w="2126"/>
        <w:gridCol w:w="1843"/>
      </w:tblGrid>
      <w:tr w:rsidR="005E1660" w:rsidTr="00BA2521">
        <w:tc>
          <w:tcPr>
            <w:tcW w:w="1702" w:type="dxa"/>
          </w:tcPr>
          <w:p w:rsidR="005E1660" w:rsidRDefault="00BA2521">
            <w:proofErr w:type="spellStart"/>
            <w:r>
              <w:t>Партия</w:t>
            </w:r>
            <w:proofErr w:type="spellEnd"/>
          </w:p>
        </w:tc>
        <w:tc>
          <w:tcPr>
            <w:tcW w:w="5103" w:type="dxa"/>
          </w:tcPr>
          <w:p w:rsidR="005E1660" w:rsidRDefault="00BA2521">
            <w:r>
              <w:t>Партия.1</w:t>
            </w:r>
          </w:p>
        </w:tc>
        <w:tc>
          <w:tcPr>
            <w:tcW w:w="2126" w:type="dxa"/>
          </w:tcPr>
          <w:p w:rsidR="005E1660" w:rsidRDefault="00BA2521">
            <w:r>
              <w:t>Палата</w:t>
            </w:r>
          </w:p>
        </w:tc>
        <w:tc>
          <w:tcPr>
            <w:tcW w:w="1843" w:type="dxa"/>
          </w:tcPr>
          <w:p w:rsidR="005E1660" w:rsidRDefault="00BA2521">
            <w:r>
              <w:t>Сенат</w:t>
            </w:r>
          </w:p>
        </w:tc>
      </w:tr>
      <w:tr w:rsidR="005E1660" w:rsidTr="00BA2521">
        <w:tc>
          <w:tcPr>
            <w:tcW w:w="1702" w:type="dxa"/>
          </w:tcPr>
          <w:p w:rsidR="005E1660" w:rsidRDefault="005E1660"/>
        </w:tc>
        <w:tc>
          <w:tcPr>
            <w:tcW w:w="5103" w:type="dxa"/>
          </w:tcPr>
          <w:p w:rsidR="005E1660" w:rsidRDefault="00BA2521">
            <w:r>
              <w:t>Лейбористская партия</w:t>
            </w:r>
          </w:p>
        </w:tc>
        <w:tc>
          <w:tcPr>
            <w:tcW w:w="2126" w:type="dxa"/>
          </w:tcPr>
          <w:p w:rsidR="005E1660" w:rsidRDefault="00BA2521">
            <w:r>
              <w:t>72</w:t>
            </w:r>
          </w:p>
        </w:tc>
        <w:tc>
          <w:tcPr>
            <w:tcW w:w="1843" w:type="dxa"/>
          </w:tcPr>
          <w:p w:rsidR="005E1660" w:rsidRDefault="00BA2521">
            <w:r>
              <w:t>31</w:t>
            </w:r>
          </w:p>
        </w:tc>
      </w:tr>
      <w:tr w:rsidR="005E1660" w:rsidTr="00BA2521">
        <w:tc>
          <w:tcPr>
            <w:tcW w:w="1702" w:type="dxa"/>
          </w:tcPr>
          <w:p w:rsidR="005E1660" w:rsidRDefault="005E1660"/>
        </w:tc>
        <w:tc>
          <w:tcPr>
            <w:tcW w:w="5103" w:type="dxa"/>
          </w:tcPr>
          <w:p w:rsidR="005E1660" w:rsidRDefault="00BA2521">
            <w:r>
              <w:t>Либеральная партия</w:t>
            </w:r>
          </w:p>
        </w:tc>
        <w:tc>
          <w:tcPr>
            <w:tcW w:w="2126" w:type="dxa"/>
          </w:tcPr>
          <w:p w:rsidR="005E1660" w:rsidRDefault="00BA2521">
            <w:r>
              <w:t>44</w:t>
            </w:r>
          </w:p>
        </w:tc>
        <w:tc>
          <w:tcPr>
            <w:tcW w:w="1843" w:type="dxa"/>
          </w:tcPr>
          <w:p w:rsidR="005E1660" w:rsidRDefault="00BA2521">
            <w:r>
              <w:t>24</w:t>
            </w:r>
          </w:p>
        </w:tc>
      </w:tr>
      <w:tr w:rsidR="005E1660" w:rsidTr="00BA2521">
        <w:tc>
          <w:tcPr>
            <w:tcW w:w="1702" w:type="dxa"/>
          </w:tcPr>
          <w:p w:rsidR="005E1660" w:rsidRDefault="005E1660"/>
        </w:tc>
        <w:tc>
          <w:tcPr>
            <w:tcW w:w="5103" w:type="dxa"/>
          </w:tcPr>
          <w:p w:rsidR="005E1660" w:rsidRDefault="00BA2521">
            <w:r>
              <w:t>Либеральная национальная партия Квинсленда</w:t>
            </w:r>
          </w:p>
        </w:tc>
        <w:tc>
          <w:tcPr>
            <w:tcW w:w="2126" w:type="dxa"/>
          </w:tcPr>
          <w:p w:rsidR="005E1660" w:rsidRDefault="00BA2521">
            <w:r>
              <w:t>21</w:t>
            </w:r>
          </w:p>
        </w:tc>
        <w:tc>
          <w:tcPr>
            <w:tcW w:w="1843" w:type="dxa"/>
          </w:tcPr>
          <w:p w:rsidR="005E1660" w:rsidRDefault="00BA2521">
            <w:r>
              <w:t>6</w:t>
            </w:r>
          </w:p>
        </w:tc>
      </w:tr>
      <w:tr w:rsidR="005E1660" w:rsidTr="00BA2521">
        <w:tc>
          <w:tcPr>
            <w:tcW w:w="1702" w:type="dxa"/>
          </w:tcPr>
          <w:p w:rsidR="005E1660" w:rsidRDefault="005E1660"/>
        </w:tc>
        <w:tc>
          <w:tcPr>
            <w:tcW w:w="5103" w:type="dxa"/>
          </w:tcPr>
          <w:p w:rsidR="005E1660" w:rsidRDefault="00BA2521">
            <w:r>
              <w:t>Национальная партия</w:t>
            </w:r>
          </w:p>
        </w:tc>
        <w:tc>
          <w:tcPr>
            <w:tcW w:w="2126" w:type="dxa"/>
          </w:tcPr>
          <w:p w:rsidR="005E1660" w:rsidRDefault="00BA2521">
            <w:r>
              <w:t>6</w:t>
            </w:r>
          </w:p>
        </w:tc>
        <w:tc>
          <w:tcPr>
            <w:tcW w:w="1843" w:type="dxa"/>
          </w:tcPr>
          <w:p w:rsidR="005E1660" w:rsidRDefault="00BA2521">
            <w:r>
              <w:t>3</w:t>
            </w:r>
          </w:p>
        </w:tc>
      </w:tr>
      <w:tr w:rsidR="005E1660" w:rsidTr="00BA2521">
        <w:tc>
          <w:tcPr>
            <w:tcW w:w="1702" w:type="dxa"/>
          </w:tcPr>
          <w:p w:rsidR="005E1660" w:rsidRDefault="005E1660"/>
        </w:tc>
        <w:tc>
          <w:tcPr>
            <w:tcW w:w="5103" w:type="dxa"/>
          </w:tcPr>
          <w:p w:rsidR="005E1660" w:rsidRDefault="00BA2521">
            <w:r>
              <w:t>Аграрная либеральная партия</w:t>
            </w:r>
          </w:p>
        </w:tc>
        <w:tc>
          <w:tcPr>
            <w:tcW w:w="2126" w:type="dxa"/>
          </w:tcPr>
          <w:p w:rsidR="005E1660" w:rsidRDefault="00BA2521">
            <w:r>
              <w:t>1</w:t>
            </w:r>
          </w:p>
        </w:tc>
        <w:tc>
          <w:tcPr>
            <w:tcW w:w="1843" w:type="dxa"/>
          </w:tcPr>
          <w:p w:rsidR="005E1660" w:rsidRDefault="00BA2521">
            <w:r>
              <w:t>1</w:t>
            </w:r>
          </w:p>
        </w:tc>
      </w:tr>
      <w:tr w:rsidR="005E1660" w:rsidTr="00BA2521">
        <w:tc>
          <w:tcPr>
            <w:tcW w:w="1702" w:type="dxa"/>
          </w:tcPr>
          <w:p w:rsidR="005E1660" w:rsidRDefault="005E1660"/>
        </w:tc>
        <w:tc>
          <w:tcPr>
            <w:tcW w:w="5103" w:type="dxa"/>
          </w:tcPr>
          <w:p w:rsidR="005E1660" w:rsidRDefault="00BA2521">
            <w:r>
              <w:t>Независимые депутаты</w:t>
            </w:r>
          </w:p>
        </w:tc>
        <w:tc>
          <w:tcPr>
            <w:tcW w:w="2126" w:type="dxa"/>
          </w:tcPr>
          <w:p w:rsidR="005E1660" w:rsidRDefault="00BA2521">
            <w:r>
              <w:t>4</w:t>
            </w:r>
          </w:p>
        </w:tc>
        <w:tc>
          <w:tcPr>
            <w:tcW w:w="1843" w:type="dxa"/>
          </w:tcPr>
          <w:p w:rsidR="005E1660" w:rsidRDefault="00BA2521">
            <w:r>
              <w:t>1</w:t>
            </w:r>
          </w:p>
        </w:tc>
      </w:tr>
      <w:tr w:rsidR="005E1660" w:rsidTr="00BA2521">
        <w:tc>
          <w:tcPr>
            <w:tcW w:w="1702" w:type="dxa"/>
          </w:tcPr>
          <w:p w:rsidR="005E1660" w:rsidRDefault="005E1660"/>
        </w:tc>
        <w:tc>
          <w:tcPr>
            <w:tcW w:w="5103" w:type="dxa"/>
          </w:tcPr>
          <w:p w:rsidR="005E1660" w:rsidRDefault="00BA2521">
            <w:r>
              <w:t>Зелёные</w:t>
            </w:r>
          </w:p>
        </w:tc>
        <w:tc>
          <w:tcPr>
            <w:tcW w:w="2126" w:type="dxa"/>
          </w:tcPr>
          <w:p w:rsidR="005E1660" w:rsidRDefault="00BA2521">
            <w:r>
              <w:t>1</w:t>
            </w:r>
          </w:p>
        </w:tc>
        <w:tc>
          <w:tcPr>
            <w:tcW w:w="1843" w:type="dxa"/>
          </w:tcPr>
          <w:p w:rsidR="005E1660" w:rsidRDefault="00BA2521">
            <w:r>
              <w:t>9</w:t>
            </w:r>
          </w:p>
        </w:tc>
      </w:tr>
      <w:tr w:rsidR="005E1660" w:rsidTr="00BA2521">
        <w:tc>
          <w:tcPr>
            <w:tcW w:w="1702" w:type="dxa"/>
          </w:tcPr>
          <w:p w:rsidR="005E1660" w:rsidRDefault="005E1660"/>
        </w:tc>
        <w:tc>
          <w:tcPr>
            <w:tcW w:w="5103" w:type="dxa"/>
          </w:tcPr>
          <w:p w:rsidR="005E1660" w:rsidRPr="00BA2521" w:rsidRDefault="00BA2521">
            <w:pPr>
              <w:rPr>
                <w:lang w:val="ru-RU"/>
              </w:rPr>
            </w:pPr>
            <w:r w:rsidRPr="00BA2521">
              <w:rPr>
                <w:lang w:val="ru-RU"/>
              </w:rPr>
              <w:t xml:space="preserve">Национальная </w:t>
            </w:r>
            <w:r w:rsidRPr="00BA2521">
              <w:rPr>
                <w:lang w:val="ru-RU"/>
              </w:rPr>
              <w:t>партия Западной Австралии[</w:t>
            </w:r>
            <w:r>
              <w:t>en</w:t>
            </w:r>
            <w:r w:rsidRPr="00BA2521">
              <w:rPr>
                <w:lang w:val="ru-RU"/>
              </w:rPr>
              <w:t>]</w:t>
            </w:r>
          </w:p>
        </w:tc>
        <w:tc>
          <w:tcPr>
            <w:tcW w:w="2126" w:type="dxa"/>
          </w:tcPr>
          <w:p w:rsidR="005E1660" w:rsidRDefault="00BA2521">
            <w:r>
              <w:t>1</w:t>
            </w:r>
          </w:p>
        </w:tc>
        <w:tc>
          <w:tcPr>
            <w:tcW w:w="1843" w:type="dxa"/>
          </w:tcPr>
          <w:p w:rsidR="005E1660" w:rsidRDefault="00BA2521">
            <w:r>
              <w:t>—</w:t>
            </w:r>
          </w:p>
        </w:tc>
      </w:tr>
      <w:tr w:rsidR="005E1660" w:rsidTr="00BA2521">
        <w:tc>
          <w:tcPr>
            <w:tcW w:w="1702" w:type="dxa"/>
          </w:tcPr>
          <w:p w:rsidR="005E1660" w:rsidRDefault="005E1660"/>
        </w:tc>
        <w:tc>
          <w:tcPr>
            <w:tcW w:w="5103" w:type="dxa"/>
          </w:tcPr>
          <w:p w:rsidR="005E1660" w:rsidRDefault="00BA2521">
            <w:r>
              <w:t>Демократическая лейбористская партия</w:t>
            </w:r>
          </w:p>
        </w:tc>
        <w:tc>
          <w:tcPr>
            <w:tcW w:w="2126" w:type="dxa"/>
          </w:tcPr>
          <w:p w:rsidR="005E1660" w:rsidRDefault="00BA2521">
            <w:r>
              <w:t>—</w:t>
            </w:r>
          </w:p>
        </w:tc>
        <w:tc>
          <w:tcPr>
            <w:tcW w:w="1843" w:type="dxa"/>
          </w:tcPr>
          <w:p w:rsidR="005E1660" w:rsidRDefault="00BA2521">
            <w:r>
              <w:t>1</w:t>
            </w:r>
          </w:p>
        </w:tc>
      </w:tr>
      <w:tr w:rsidR="005E1660" w:rsidTr="00BA2521">
        <w:tc>
          <w:tcPr>
            <w:tcW w:w="1702" w:type="dxa"/>
          </w:tcPr>
          <w:p w:rsidR="005E1660" w:rsidRDefault="00BA2521">
            <w:r>
              <w:t>Всего мест</w:t>
            </w:r>
          </w:p>
        </w:tc>
        <w:tc>
          <w:tcPr>
            <w:tcW w:w="5103" w:type="dxa"/>
          </w:tcPr>
          <w:p w:rsidR="005E1660" w:rsidRDefault="00BA2521">
            <w:r>
              <w:t>Всего мест</w:t>
            </w:r>
          </w:p>
        </w:tc>
        <w:tc>
          <w:tcPr>
            <w:tcW w:w="2126" w:type="dxa"/>
          </w:tcPr>
          <w:p w:rsidR="005E1660" w:rsidRDefault="00BA2521">
            <w:r>
              <w:t>150</w:t>
            </w:r>
          </w:p>
        </w:tc>
        <w:tc>
          <w:tcPr>
            <w:tcW w:w="1843" w:type="dxa"/>
          </w:tcPr>
          <w:p w:rsidR="005E1660" w:rsidRDefault="00BA2521">
            <w:r>
              <w:t>76</w:t>
            </w:r>
          </w:p>
        </w:tc>
      </w:tr>
    </w:tbl>
    <w:p w:rsidR="005E1660" w:rsidRDefault="005E1660">
      <w:bookmarkStart w:id="0" w:name="_GoBack"/>
      <w:bookmarkEnd w:id="0"/>
    </w:p>
    <w:sectPr w:rsidR="005E1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660"/>
    <w:rsid w:val="00AA1D8D"/>
    <w:rsid w:val="00B47730"/>
    <w:rsid w:val="00BA25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9A1E4B-4D3D-428C-AF66-D0E7AF9A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2025-02-28T00:39:00Z</dcterms:modified>
  <cp:category/>
</cp:coreProperties>
</file>