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552"/>
        <w:gridCol w:w="1984"/>
        <w:gridCol w:w="1843"/>
        <w:gridCol w:w="1134"/>
      </w:tblGrid>
      <w:tr w:rsidR="00BF0B61" w:rsidTr="007B7A3D">
        <w:tc>
          <w:tcPr>
            <w:tcW w:w="1560" w:type="dxa"/>
          </w:tcPr>
          <w:p w:rsidR="00BF0B61" w:rsidRDefault="007B7A3D">
            <w:r>
              <w:t>№</w:t>
            </w:r>
          </w:p>
        </w:tc>
        <w:tc>
          <w:tcPr>
            <w:tcW w:w="1701" w:type="dxa"/>
          </w:tcPr>
          <w:p w:rsidR="00BF0B61" w:rsidRDefault="007B7A3D">
            <w:r>
              <w:t>Unnamed: 1_level_0</w:t>
            </w:r>
          </w:p>
        </w:tc>
        <w:tc>
          <w:tcPr>
            <w:tcW w:w="2552" w:type="dxa"/>
          </w:tcPr>
          <w:p w:rsidR="00BF0B61" w:rsidRDefault="007B7A3D">
            <w:r>
              <w:t>Глава правительства</w:t>
            </w:r>
          </w:p>
        </w:tc>
        <w:tc>
          <w:tcPr>
            <w:tcW w:w="1984" w:type="dxa"/>
          </w:tcPr>
          <w:p w:rsidR="00BF0B61" w:rsidRDefault="007B7A3D">
            <w:r>
              <w:t>В должности</w:t>
            </w:r>
          </w:p>
        </w:tc>
        <w:tc>
          <w:tcPr>
            <w:tcW w:w="1843" w:type="dxa"/>
          </w:tcPr>
          <w:p w:rsidR="00BF0B61" w:rsidRDefault="007B7A3D">
            <w:r>
              <w:t>В должности</w:t>
            </w:r>
          </w:p>
        </w:tc>
        <w:tc>
          <w:tcPr>
            <w:tcW w:w="1134" w:type="dxa"/>
          </w:tcPr>
          <w:p w:rsidR="00BF0B61" w:rsidRDefault="007B7A3D">
            <w:r>
              <w:t>Партия</w:t>
            </w:r>
          </w:p>
        </w:tc>
      </w:tr>
      <w:tr w:rsidR="00BF0B61" w:rsidRPr="00034E5F" w:rsidTr="007B7A3D">
        <w:tc>
          <w:tcPr>
            <w:tcW w:w="1560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Председатели Совета Народных Комиссаров СССР</w:t>
            </w:r>
          </w:p>
        </w:tc>
        <w:tc>
          <w:tcPr>
            <w:tcW w:w="1701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Председатели Совета Народных Комиссаров СССР</w:t>
            </w:r>
          </w:p>
        </w:tc>
        <w:tc>
          <w:tcPr>
            <w:tcW w:w="2552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Председатели Совета Народных Комиссаров СССР</w:t>
            </w:r>
          </w:p>
        </w:tc>
        <w:tc>
          <w:tcPr>
            <w:tcW w:w="198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Председатели Совета Народных Комиссаров СССР</w:t>
            </w:r>
          </w:p>
        </w:tc>
        <w:tc>
          <w:tcPr>
            <w:tcW w:w="1843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Председатели Совета Народных Комиссаров СССР.1</w:t>
            </w:r>
          </w:p>
        </w:tc>
        <w:tc>
          <w:tcPr>
            <w:tcW w:w="113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Председатели Совета Народных Комиссаров СССР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1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Владимир Ильич Ленин</w:t>
            </w:r>
          </w:p>
        </w:tc>
        <w:tc>
          <w:tcPr>
            <w:tcW w:w="1984" w:type="dxa"/>
          </w:tcPr>
          <w:p w:rsidR="00BF0B61" w:rsidRDefault="007B7A3D">
            <w:r>
              <w:t>6 июля 1923</w:t>
            </w:r>
          </w:p>
        </w:tc>
        <w:tc>
          <w:tcPr>
            <w:tcW w:w="1843" w:type="dxa"/>
          </w:tcPr>
          <w:p w:rsidR="00BF0B61" w:rsidRDefault="007B7A3D">
            <w:r>
              <w:t>21 января 1924</w:t>
            </w:r>
          </w:p>
        </w:tc>
        <w:tc>
          <w:tcPr>
            <w:tcW w:w="1134" w:type="dxa"/>
          </w:tcPr>
          <w:p w:rsidR="00BF0B61" w:rsidRDefault="007B7A3D">
            <w:r>
              <w:t>РКП(б)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2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Алексей Иванович Рыков</w:t>
            </w:r>
          </w:p>
        </w:tc>
        <w:tc>
          <w:tcPr>
            <w:tcW w:w="1984" w:type="dxa"/>
          </w:tcPr>
          <w:p w:rsidR="00BF0B61" w:rsidRDefault="007B7A3D">
            <w:r>
              <w:t>2 февраля 1924</w:t>
            </w:r>
          </w:p>
        </w:tc>
        <w:tc>
          <w:tcPr>
            <w:tcW w:w="1843" w:type="dxa"/>
          </w:tcPr>
          <w:p w:rsidR="00BF0B61" w:rsidRDefault="007B7A3D">
            <w:r>
              <w:t>19 декабря 1930</w:t>
            </w:r>
          </w:p>
        </w:tc>
        <w:tc>
          <w:tcPr>
            <w:tcW w:w="1134" w:type="dxa"/>
          </w:tcPr>
          <w:p w:rsidR="00BF0B61" w:rsidRDefault="007B7A3D">
            <w:r>
              <w:t>РКП(б) / ВКП(б)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3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Вячеслав Михайлович Молотов</w:t>
            </w:r>
          </w:p>
        </w:tc>
        <w:tc>
          <w:tcPr>
            <w:tcW w:w="1984" w:type="dxa"/>
          </w:tcPr>
          <w:p w:rsidR="00BF0B61" w:rsidRDefault="007B7A3D">
            <w:r>
              <w:t>19 декабря 1930</w:t>
            </w:r>
          </w:p>
        </w:tc>
        <w:tc>
          <w:tcPr>
            <w:tcW w:w="1843" w:type="dxa"/>
          </w:tcPr>
          <w:p w:rsidR="00BF0B61" w:rsidRDefault="007B7A3D">
            <w:r>
              <w:t>6 мая 1941</w:t>
            </w:r>
          </w:p>
        </w:tc>
        <w:tc>
          <w:tcPr>
            <w:tcW w:w="1134" w:type="dxa"/>
          </w:tcPr>
          <w:p w:rsidR="00BF0B61" w:rsidRDefault="007B7A3D">
            <w:r>
              <w:t>ВКП(б)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4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Иосиф Виссарионович Сталин</w:t>
            </w:r>
          </w:p>
        </w:tc>
        <w:tc>
          <w:tcPr>
            <w:tcW w:w="1984" w:type="dxa"/>
          </w:tcPr>
          <w:p w:rsidR="00BF0B61" w:rsidRDefault="007B7A3D">
            <w:r>
              <w:t>6 мая 1941</w:t>
            </w:r>
          </w:p>
        </w:tc>
        <w:tc>
          <w:tcPr>
            <w:tcW w:w="1843" w:type="dxa"/>
          </w:tcPr>
          <w:p w:rsidR="00BF0B61" w:rsidRDefault="007B7A3D">
            <w:r>
              <w:t>15 марта 1946</w:t>
            </w:r>
          </w:p>
        </w:tc>
        <w:tc>
          <w:tcPr>
            <w:tcW w:w="1134" w:type="dxa"/>
          </w:tcPr>
          <w:p w:rsidR="00BF0B61" w:rsidRDefault="007B7A3D">
            <w:r>
              <w:t>ВКП(б)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Председатели Совета Министров СССР</w:t>
            </w:r>
          </w:p>
        </w:tc>
        <w:tc>
          <w:tcPr>
            <w:tcW w:w="1701" w:type="dxa"/>
          </w:tcPr>
          <w:p w:rsidR="00BF0B61" w:rsidRDefault="007B7A3D">
            <w:r>
              <w:t>Председатели Совета Министров СССР</w:t>
            </w:r>
          </w:p>
        </w:tc>
        <w:tc>
          <w:tcPr>
            <w:tcW w:w="2552" w:type="dxa"/>
          </w:tcPr>
          <w:p w:rsidR="00BF0B61" w:rsidRDefault="007B7A3D">
            <w:r>
              <w:t>Председатели Совета Министров СССР</w:t>
            </w:r>
          </w:p>
        </w:tc>
        <w:tc>
          <w:tcPr>
            <w:tcW w:w="1984" w:type="dxa"/>
          </w:tcPr>
          <w:p w:rsidR="00BF0B61" w:rsidRDefault="007B7A3D">
            <w:r>
              <w:t>Председатели Совета Министров СССР</w:t>
            </w:r>
          </w:p>
        </w:tc>
        <w:tc>
          <w:tcPr>
            <w:tcW w:w="1843" w:type="dxa"/>
          </w:tcPr>
          <w:p w:rsidR="00BF0B61" w:rsidRDefault="007B7A3D">
            <w:r>
              <w:t>Председатели Совета Министров СССР</w:t>
            </w:r>
          </w:p>
        </w:tc>
        <w:tc>
          <w:tcPr>
            <w:tcW w:w="1134" w:type="dxa"/>
          </w:tcPr>
          <w:p w:rsidR="00BF0B61" w:rsidRDefault="007B7A3D">
            <w:r>
              <w:t>Председатели Совета Министров СССР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4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Иосиф Виссарионович Сталин</w:t>
            </w:r>
          </w:p>
        </w:tc>
        <w:tc>
          <w:tcPr>
            <w:tcW w:w="1984" w:type="dxa"/>
          </w:tcPr>
          <w:p w:rsidR="00BF0B61" w:rsidRDefault="007B7A3D">
            <w:r>
              <w:t>15 марта 1946</w:t>
            </w:r>
          </w:p>
        </w:tc>
        <w:tc>
          <w:tcPr>
            <w:tcW w:w="1843" w:type="dxa"/>
          </w:tcPr>
          <w:p w:rsidR="00BF0B61" w:rsidRDefault="007B7A3D">
            <w:r>
              <w:t>5 марта 1953</w:t>
            </w:r>
          </w:p>
        </w:tc>
        <w:tc>
          <w:tcPr>
            <w:tcW w:w="1134" w:type="dxa"/>
          </w:tcPr>
          <w:p w:rsidR="00BF0B61" w:rsidRDefault="007B7A3D">
            <w:r>
              <w:t>ВКП(б) / 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5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Георгий Максимилианович Маленков</w:t>
            </w:r>
          </w:p>
        </w:tc>
        <w:tc>
          <w:tcPr>
            <w:tcW w:w="1984" w:type="dxa"/>
          </w:tcPr>
          <w:p w:rsidR="00BF0B61" w:rsidRDefault="007B7A3D">
            <w:r>
              <w:t>5 марта 1953</w:t>
            </w:r>
          </w:p>
        </w:tc>
        <w:tc>
          <w:tcPr>
            <w:tcW w:w="1843" w:type="dxa"/>
          </w:tcPr>
          <w:p w:rsidR="00BF0B61" w:rsidRDefault="007B7A3D">
            <w:r>
              <w:t>8 февраля 1955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6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Николай Александрович Булганин</w:t>
            </w:r>
          </w:p>
        </w:tc>
        <w:tc>
          <w:tcPr>
            <w:tcW w:w="1984" w:type="dxa"/>
          </w:tcPr>
          <w:p w:rsidR="00BF0B61" w:rsidRDefault="007B7A3D">
            <w:r>
              <w:t>8 февраля 1955</w:t>
            </w:r>
          </w:p>
        </w:tc>
        <w:tc>
          <w:tcPr>
            <w:tcW w:w="1843" w:type="dxa"/>
          </w:tcPr>
          <w:p w:rsidR="00BF0B61" w:rsidRDefault="007B7A3D">
            <w:r>
              <w:t>27 марта 1958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7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Никита Сергеевич Хрущёв</w:t>
            </w:r>
          </w:p>
        </w:tc>
        <w:tc>
          <w:tcPr>
            <w:tcW w:w="1984" w:type="dxa"/>
          </w:tcPr>
          <w:p w:rsidR="00BF0B61" w:rsidRDefault="007B7A3D">
            <w:r>
              <w:t>27 марта 1958</w:t>
            </w:r>
          </w:p>
        </w:tc>
        <w:tc>
          <w:tcPr>
            <w:tcW w:w="1843" w:type="dxa"/>
          </w:tcPr>
          <w:p w:rsidR="00BF0B61" w:rsidRDefault="007B7A3D">
            <w:r>
              <w:t>15 октября 1964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8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Алексей Николаевич Косыгин</w:t>
            </w:r>
          </w:p>
        </w:tc>
        <w:tc>
          <w:tcPr>
            <w:tcW w:w="1984" w:type="dxa"/>
          </w:tcPr>
          <w:p w:rsidR="00BF0B61" w:rsidRDefault="007B7A3D">
            <w:r>
              <w:t>15 октября 1964</w:t>
            </w:r>
          </w:p>
        </w:tc>
        <w:tc>
          <w:tcPr>
            <w:tcW w:w="1843" w:type="dxa"/>
          </w:tcPr>
          <w:p w:rsidR="00BF0B61" w:rsidRDefault="007B7A3D">
            <w:r>
              <w:t>23 октября 1980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lastRenderedPageBreak/>
              <w:t>9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Николай Александрович Тихонов</w:t>
            </w:r>
          </w:p>
        </w:tc>
        <w:tc>
          <w:tcPr>
            <w:tcW w:w="1984" w:type="dxa"/>
          </w:tcPr>
          <w:p w:rsidR="00BF0B61" w:rsidRDefault="007B7A3D">
            <w:r>
              <w:t>23 октября 1980</w:t>
            </w:r>
          </w:p>
        </w:tc>
        <w:tc>
          <w:tcPr>
            <w:tcW w:w="1843" w:type="dxa"/>
          </w:tcPr>
          <w:p w:rsidR="00BF0B61" w:rsidRDefault="007B7A3D">
            <w:r>
              <w:t>27 сентября 1985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10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Николай Иванович Рыжков</w:t>
            </w:r>
          </w:p>
        </w:tc>
        <w:tc>
          <w:tcPr>
            <w:tcW w:w="1984" w:type="dxa"/>
          </w:tcPr>
          <w:p w:rsidR="00BF0B61" w:rsidRDefault="007B7A3D">
            <w:r>
              <w:t>27 сентября 1985</w:t>
            </w:r>
          </w:p>
        </w:tc>
        <w:tc>
          <w:tcPr>
            <w:tcW w:w="1843" w:type="dxa"/>
          </w:tcPr>
          <w:p w:rsidR="00BF0B61" w:rsidRDefault="007B7A3D">
            <w:r>
              <w:t>14 января 1991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RPr="00034E5F" w:rsidTr="007B7A3D">
        <w:tc>
          <w:tcPr>
            <w:tcW w:w="1560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Премьер-министры СССР (руководители Кабинета Министров СССР)</w:t>
            </w:r>
          </w:p>
        </w:tc>
        <w:tc>
          <w:tcPr>
            <w:tcW w:w="1701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Премьер-министры СССР (руководители Кабинета Министров СССР)</w:t>
            </w:r>
          </w:p>
        </w:tc>
        <w:tc>
          <w:tcPr>
            <w:tcW w:w="2552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Премьер-министры СССР (руководители Кабинета Министров СССР)</w:t>
            </w:r>
          </w:p>
        </w:tc>
        <w:tc>
          <w:tcPr>
            <w:tcW w:w="198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Премьер-министры СССР (руководители Кабинета Министров СССР)</w:t>
            </w:r>
          </w:p>
        </w:tc>
        <w:tc>
          <w:tcPr>
            <w:tcW w:w="1843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Премьер-министры СССР (руководители Кабинета Министров СССР)</w:t>
            </w:r>
          </w:p>
        </w:tc>
        <w:tc>
          <w:tcPr>
            <w:tcW w:w="113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Премьер-министры СССР (руководители Кабинета Министров СССР)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11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Валентин Сергеевич Павлов</w:t>
            </w:r>
          </w:p>
        </w:tc>
        <w:tc>
          <w:tcPr>
            <w:tcW w:w="1984" w:type="dxa"/>
          </w:tcPr>
          <w:p w:rsidR="00BF0B61" w:rsidRDefault="007B7A3D">
            <w:r>
              <w:t>14 января 1991</w:t>
            </w:r>
          </w:p>
        </w:tc>
        <w:tc>
          <w:tcPr>
            <w:tcW w:w="1843" w:type="dxa"/>
          </w:tcPr>
          <w:p w:rsidR="00BF0B61" w:rsidRDefault="007B7A3D">
            <w:r>
              <w:t>28 августа 1991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(и. о.)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Виталий Хуссейнович Догужиев</w:t>
            </w:r>
          </w:p>
        </w:tc>
        <w:tc>
          <w:tcPr>
            <w:tcW w:w="1984" w:type="dxa"/>
          </w:tcPr>
          <w:p w:rsidR="00BF0B61" w:rsidRDefault="007B7A3D">
            <w:r>
              <w:t>19 августа 1991[7]</w:t>
            </w:r>
          </w:p>
        </w:tc>
        <w:tc>
          <w:tcPr>
            <w:tcW w:w="1843" w:type="dxa"/>
          </w:tcPr>
          <w:p w:rsidR="00BF0B61" w:rsidRDefault="007B7A3D">
            <w:r>
              <w:t>28 августа 1991[8]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</w:p>
        </w:tc>
      </w:tr>
      <w:tr w:rsidR="00BF0B61" w:rsidRPr="00034E5F" w:rsidTr="007B7A3D">
        <w:tc>
          <w:tcPr>
            <w:tcW w:w="1560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Руководитель Комитета по оперативному управлению народным хозяйством СССР</w:t>
            </w:r>
          </w:p>
        </w:tc>
        <w:tc>
          <w:tcPr>
            <w:tcW w:w="1701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Руководитель Комитета по оперативному управлению народным хозяйством СССР</w:t>
            </w:r>
          </w:p>
        </w:tc>
        <w:tc>
          <w:tcPr>
            <w:tcW w:w="2552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Руководитель Комитета по оперативному управлению народным хозяйством СССР</w:t>
            </w:r>
          </w:p>
        </w:tc>
        <w:tc>
          <w:tcPr>
            <w:tcW w:w="198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Руководитель Комитета по оперативному управлению народным хозяйством СССР</w:t>
            </w:r>
          </w:p>
        </w:tc>
        <w:tc>
          <w:tcPr>
            <w:tcW w:w="1843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Руководитель Комитета по оперативному управлению народным хозяйством СССР</w:t>
            </w:r>
          </w:p>
        </w:tc>
        <w:tc>
          <w:tcPr>
            <w:tcW w:w="113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Руководитель Комитета по оперативному управлению народным хозяйством СССР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12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Иван Степанович Силаев</w:t>
            </w:r>
          </w:p>
        </w:tc>
        <w:tc>
          <w:tcPr>
            <w:tcW w:w="1984" w:type="dxa"/>
          </w:tcPr>
          <w:p w:rsidR="00BF0B61" w:rsidRDefault="007B7A3D">
            <w:r>
              <w:t>24 августа 1991</w:t>
            </w:r>
          </w:p>
        </w:tc>
        <w:tc>
          <w:tcPr>
            <w:tcW w:w="1843" w:type="dxa"/>
          </w:tcPr>
          <w:p w:rsidR="00BF0B61" w:rsidRDefault="007B7A3D">
            <w:r>
              <w:t>26 декабря 1991</w:t>
            </w:r>
          </w:p>
        </w:tc>
        <w:tc>
          <w:tcPr>
            <w:tcW w:w="1134" w:type="dxa"/>
          </w:tcPr>
          <w:p w:rsidR="007B7A3D" w:rsidRPr="007B7A3D" w:rsidRDefault="007B7A3D" w:rsidP="007B7A3D">
            <w:pPr>
              <w:rPr>
                <w:lang w:val="ru-RU"/>
              </w:rPr>
            </w:pPr>
            <w:r>
              <w:t>КПСС</w:t>
            </w:r>
            <w:r w:rsidR="00034E5F">
              <w:t xml:space="preserve"> </w:t>
            </w:r>
            <w:r>
              <w:t>/</w:t>
            </w:r>
            <w:r w:rsidR="00034E5F"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партии</w:t>
            </w:r>
            <w:proofErr w:type="spellEnd"/>
            <w:r>
              <w:t>[9]</w:t>
            </w:r>
          </w:p>
        </w:tc>
      </w:tr>
      <w:tr w:rsidR="00BF0B61" w:rsidRPr="00034E5F" w:rsidTr="007B7A3D">
        <w:tc>
          <w:tcPr>
            <w:tcW w:w="1560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Межреспубл</w:t>
            </w:r>
            <w:r w:rsidRPr="007B7A3D">
              <w:rPr>
                <w:lang w:val="ru-RU"/>
              </w:rPr>
              <w:lastRenderedPageBreak/>
              <w:t>иканского экономического комитета СССР</w:t>
            </w:r>
          </w:p>
        </w:tc>
        <w:tc>
          <w:tcPr>
            <w:tcW w:w="1701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lastRenderedPageBreak/>
              <w:t xml:space="preserve">Председатель Межреспубликанского </w:t>
            </w:r>
            <w:r w:rsidRPr="007B7A3D">
              <w:rPr>
                <w:lang w:val="ru-RU"/>
              </w:rPr>
              <w:lastRenderedPageBreak/>
              <w:t>экономического комитета СССР</w:t>
            </w:r>
          </w:p>
        </w:tc>
        <w:tc>
          <w:tcPr>
            <w:tcW w:w="2552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lastRenderedPageBreak/>
              <w:t xml:space="preserve">Председатель Межреспубликанского экономического </w:t>
            </w:r>
            <w:r w:rsidRPr="007B7A3D">
              <w:rPr>
                <w:lang w:val="ru-RU"/>
              </w:rPr>
              <w:lastRenderedPageBreak/>
              <w:t>комитета СССР</w:t>
            </w:r>
          </w:p>
        </w:tc>
        <w:tc>
          <w:tcPr>
            <w:tcW w:w="198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lastRenderedPageBreak/>
              <w:t xml:space="preserve">Председатель Межреспубликанского </w:t>
            </w:r>
            <w:r w:rsidRPr="007B7A3D">
              <w:rPr>
                <w:lang w:val="ru-RU"/>
              </w:rPr>
              <w:lastRenderedPageBreak/>
              <w:t>экономического комитета СССР</w:t>
            </w:r>
          </w:p>
        </w:tc>
        <w:tc>
          <w:tcPr>
            <w:tcW w:w="1843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lastRenderedPageBreak/>
              <w:t xml:space="preserve">Председатель Межреспубликанского </w:t>
            </w:r>
            <w:r w:rsidRPr="007B7A3D">
              <w:rPr>
                <w:lang w:val="ru-RU"/>
              </w:rPr>
              <w:lastRenderedPageBreak/>
              <w:t>экономического комитета СССР</w:t>
            </w:r>
          </w:p>
        </w:tc>
        <w:tc>
          <w:tcPr>
            <w:tcW w:w="113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lastRenderedPageBreak/>
              <w:t>Председатель Межресп</w:t>
            </w:r>
            <w:r w:rsidRPr="007B7A3D">
              <w:rPr>
                <w:lang w:val="ru-RU"/>
              </w:rPr>
              <w:lastRenderedPageBreak/>
              <w:t>убликанского экономического комитета СССР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lastRenderedPageBreak/>
              <w:t>12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Иван Степанович Силаев</w:t>
            </w:r>
          </w:p>
        </w:tc>
        <w:tc>
          <w:tcPr>
            <w:tcW w:w="1984" w:type="dxa"/>
          </w:tcPr>
          <w:p w:rsidR="00BF0B61" w:rsidRDefault="007B7A3D">
            <w:r>
              <w:t>20 сентября 1991</w:t>
            </w:r>
          </w:p>
        </w:tc>
        <w:tc>
          <w:tcPr>
            <w:tcW w:w="1843" w:type="dxa"/>
          </w:tcPr>
          <w:p w:rsidR="00BF0B61" w:rsidRDefault="007B7A3D">
            <w:r>
              <w:t>14 ноября 1991</w:t>
            </w:r>
          </w:p>
        </w:tc>
        <w:tc>
          <w:tcPr>
            <w:tcW w:w="1134" w:type="dxa"/>
          </w:tcPr>
          <w:p w:rsidR="00BF0B61" w:rsidRDefault="007B7A3D">
            <w:r>
              <w:t>КПСС</w:t>
            </w:r>
            <w:r w:rsidR="00034E5F">
              <w:t xml:space="preserve"> </w:t>
            </w:r>
            <w:r>
              <w:t>/</w:t>
            </w:r>
            <w:r w:rsidR="00034E5F">
              <w:t xml:space="preserve"> </w:t>
            </w:r>
            <w:bookmarkStart w:id="0" w:name="_GoBack"/>
            <w:bookmarkEnd w:id="0"/>
            <w:r>
              <w:t xml:space="preserve">без </w:t>
            </w:r>
            <w:proofErr w:type="spellStart"/>
            <w:r>
              <w:t>партии</w:t>
            </w:r>
            <w:proofErr w:type="spellEnd"/>
            <w:r>
              <w:t>[9]</w:t>
            </w:r>
          </w:p>
        </w:tc>
      </w:tr>
      <w:tr w:rsidR="00BF0B61" w:rsidRPr="00034E5F" w:rsidTr="007B7A3D">
        <w:tc>
          <w:tcPr>
            <w:tcW w:w="1560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Межгосударственного экономического комитета — Премьер-министр Экономического сообщества</w:t>
            </w:r>
          </w:p>
        </w:tc>
        <w:tc>
          <w:tcPr>
            <w:tcW w:w="1701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Межгосударственного экономического комитета — Премьер-министр Экономического сообщества</w:t>
            </w:r>
          </w:p>
        </w:tc>
        <w:tc>
          <w:tcPr>
            <w:tcW w:w="2552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Межгосударственного экономического комитета — Премьер-министр Экономического сообщества</w:t>
            </w:r>
          </w:p>
        </w:tc>
        <w:tc>
          <w:tcPr>
            <w:tcW w:w="198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Межгосударственного экономического комитета — Премьер-министр Экономического сообщества</w:t>
            </w:r>
          </w:p>
        </w:tc>
        <w:tc>
          <w:tcPr>
            <w:tcW w:w="1843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Межгосударственного экономического комитета — Премьер-министр Экономического сообщества</w:t>
            </w:r>
          </w:p>
        </w:tc>
        <w:tc>
          <w:tcPr>
            <w:tcW w:w="1134" w:type="dxa"/>
          </w:tcPr>
          <w:p w:rsidR="00BF0B61" w:rsidRPr="007B7A3D" w:rsidRDefault="007B7A3D">
            <w:pPr>
              <w:rPr>
                <w:lang w:val="ru-RU"/>
              </w:rPr>
            </w:pPr>
            <w:r w:rsidRPr="007B7A3D">
              <w:rPr>
                <w:lang w:val="ru-RU"/>
              </w:rPr>
              <w:t>Председатель Межгосударственного экономического комитета — Премьер-министр Экономического сообщества</w:t>
            </w:r>
          </w:p>
        </w:tc>
      </w:tr>
      <w:tr w:rsidR="00BF0B61" w:rsidTr="007B7A3D">
        <w:tc>
          <w:tcPr>
            <w:tcW w:w="1560" w:type="dxa"/>
          </w:tcPr>
          <w:p w:rsidR="00BF0B61" w:rsidRDefault="007B7A3D">
            <w:r>
              <w:t>12</w:t>
            </w:r>
          </w:p>
        </w:tc>
        <w:tc>
          <w:tcPr>
            <w:tcW w:w="1701" w:type="dxa"/>
          </w:tcPr>
          <w:p w:rsidR="00BF0B61" w:rsidRDefault="00BF0B61"/>
        </w:tc>
        <w:tc>
          <w:tcPr>
            <w:tcW w:w="2552" w:type="dxa"/>
          </w:tcPr>
          <w:p w:rsidR="00BF0B61" w:rsidRDefault="007B7A3D">
            <w:r>
              <w:t>Иван Степанович Силаев</w:t>
            </w:r>
          </w:p>
        </w:tc>
        <w:tc>
          <w:tcPr>
            <w:tcW w:w="1984" w:type="dxa"/>
          </w:tcPr>
          <w:p w:rsidR="00BF0B61" w:rsidRDefault="007B7A3D">
            <w:r>
              <w:t>14 ноября 1991</w:t>
            </w:r>
          </w:p>
        </w:tc>
        <w:tc>
          <w:tcPr>
            <w:tcW w:w="1843" w:type="dxa"/>
          </w:tcPr>
          <w:p w:rsidR="00BF0B61" w:rsidRDefault="007B7A3D">
            <w:r>
              <w:t>26 декабря 1991</w:t>
            </w:r>
          </w:p>
        </w:tc>
        <w:tc>
          <w:tcPr>
            <w:tcW w:w="1134" w:type="dxa"/>
          </w:tcPr>
          <w:p w:rsidR="00BF0B61" w:rsidRDefault="007B7A3D">
            <w:r>
              <w:t>без партии[9]</w:t>
            </w:r>
          </w:p>
        </w:tc>
      </w:tr>
    </w:tbl>
    <w:p w:rsidR="00BF0B61" w:rsidRDefault="00BF0B61"/>
    <w:sectPr w:rsidR="00BF0B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4E5F"/>
    <w:rsid w:val="0006063C"/>
    <w:rsid w:val="0015074B"/>
    <w:rsid w:val="0029639D"/>
    <w:rsid w:val="00326F90"/>
    <w:rsid w:val="007B7A3D"/>
    <w:rsid w:val="00AA1D8D"/>
    <w:rsid w:val="00B47730"/>
    <w:rsid w:val="00BF0B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2414D6-DF5B-4113-A4AA-D94569B6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2025-04-09T10:09:00Z</dcterms:modified>
  <cp:category/>
</cp:coreProperties>
</file>