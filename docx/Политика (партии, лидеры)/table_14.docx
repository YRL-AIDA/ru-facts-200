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2"/>
        <w:gridCol w:w="2268"/>
      </w:tblGrid>
      <w:tr w:rsidR="00666F97" w:rsidTr="00CB17FA">
        <w:tc>
          <w:tcPr>
            <w:tcW w:w="7372" w:type="dxa"/>
          </w:tcPr>
          <w:p w:rsidR="00666F97" w:rsidRDefault="00CB17FA">
            <w:r>
              <w:t>Партии</w:t>
            </w:r>
          </w:p>
        </w:tc>
        <w:tc>
          <w:tcPr>
            <w:tcW w:w="2268" w:type="dxa"/>
          </w:tcPr>
          <w:p w:rsidR="00666F97" w:rsidRDefault="00CB17FA">
            <w:r>
              <w:t>Места в парламенте</w:t>
            </w:r>
            <w:bookmarkStart w:id="0" w:name="_GoBack"/>
            <w:bookmarkEnd w:id="0"/>
          </w:p>
        </w:tc>
      </w:tr>
      <w:tr w:rsidR="00666F97" w:rsidTr="00CB17FA">
        <w:tc>
          <w:tcPr>
            <w:tcW w:w="7372" w:type="dxa"/>
          </w:tcPr>
          <w:p w:rsidR="00666F97" w:rsidRPr="00CB17FA" w:rsidRDefault="00CB17FA">
            <w:pPr>
              <w:rPr>
                <w:lang w:val="ru-RU"/>
              </w:rPr>
            </w:pPr>
            <w:r w:rsidRPr="00CB17FA">
              <w:rPr>
                <w:lang w:val="ru-RU"/>
              </w:rPr>
              <w:t>Социал-демократическая партия Хорватии (</w:t>
            </w:r>
            <w:r>
              <w:t>SDP</w:t>
            </w:r>
            <w:r w:rsidRPr="00CB17FA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:rsidR="00666F97" w:rsidRDefault="00CB17FA">
            <w:r>
              <w:t>61</w:t>
            </w:r>
          </w:p>
        </w:tc>
      </w:tr>
      <w:tr w:rsidR="00666F97" w:rsidTr="00CB17FA">
        <w:tc>
          <w:tcPr>
            <w:tcW w:w="7372" w:type="dxa"/>
          </w:tcPr>
          <w:p w:rsidR="00666F97" w:rsidRPr="00CB17FA" w:rsidRDefault="00CB17FA">
            <w:pPr>
              <w:rPr>
                <w:lang w:val="ru-RU"/>
              </w:rPr>
            </w:pPr>
            <w:r w:rsidRPr="00CB17FA">
              <w:rPr>
                <w:lang w:val="ru-RU"/>
              </w:rPr>
              <w:t>Хорватская народная партия — Либеральные демократы (</w:t>
            </w:r>
            <w:r>
              <w:t>HNS</w:t>
            </w:r>
            <w:r w:rsidRPr="00CB17FA">
              <w:rPr>
                <w:lang w:val="ru-RU"/>
              </w:rPr>
              <w:t>-</w:t>
            </w:r>
            <w:r>
              <w:t>LD</w:t>
            </w:r>
            <w:r w:rsidRPr="00CB17FA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:rsidR="00666F97" w:rsidRDefault="00CB17FA">
            <w:r>
              <w:t>13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>Хорватская партия пенсионеров (HSU)</w:t>
            </w:r>
          </w:p>
        </w:tc>
        <w:tc>
          <w:tcPr>
            <w:tcW w:w="2268" w:type="dxa"/>
          </w:tcPr>
          <w:p w:rsidR="00666F97" w:rsidRDefault="00CB17FA">
            <w:r>
              <w:t>3</w:t>
            </w:r>
          </w:p>
        </w:tc>
      </w:tr>
      <w:tr w:rsidR="00666F97" w:rsidTr="00CB17FA">
        <w:tc>
          <w:tcPr>
            <w:tcW w:w="7372" w:type="dxa"/>
          </w:tcPr>
          <w:p w:rsidR="00666F97" w:rsidRPr="00CB17FA" w:rsidRDefault="00CB17FA">
            <w:pPr>
              <w:rPr>
                <w:lang w:val="ru-RU"/>
              </w:rPr>
            </w:pPr>
            <w:r w:rsidRPr="00CB17FA">
              <w:rPr>
                <w:lang w:val="ru-RU"/>
              </w:rPr>
              <w:t>Демократическая ассамблея Истрии (</w:t>
            </w:r>
            <w:r>
              <w:t>IDS</w:t>
            </w:r>
            <w:r w:rsidRPr="00CB17FA">
              <w:rPr>
                <w:lang w:val="ru-RU"/>
              </w:rPr>
              <w:t>-</w:t>
            </w:r>
            <w:r>
              <w:t>DDI</w:t>
            </w:r>
            <w:r w:rsidRPr="00CB17FA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:rsidR="00666F97" w:rsidRDefault="00CB17FA">
            <w:r>
              <w:t>3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 xml:space="preserve">Хорватское демократическое </w:t>
            </w:r>
            <w:r>
              <w:t>содружество (HDZ)</w:t>
            </w:r>
          </w:p>
        </w:tc>
        <w:tc>
          <w:tcPr>
            <w:tcW w:w="2268" w:type="dxa"/>
          </w:tcPr>
          <w:p w:rsidR="00666F97" w:rsidRDefault="00CB17FA">
            <w:r>
              <w:t>44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>Хорватская гражданская партия (HGS)</w:t>
            </w:r>
          </w:p>
        </w:tc>
        <w:tc>
          <w:tcPr>
            <w:tcW w:w="2268" w:type="dxa"/>
          </w:tcPr>
          <w:p w:rsidR="00666F97" w:rsidRDefault="00CB17FA">
            <w:r>
              <w:t>2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>Демократический центр (DC)</w:t>
            </w:r>
          </w:p>
        </w:tc>
        <w:tc>
          <w:tcPr>
            <w:tcW w:w="2268" w:type="dxa"/>
          </w:tcPr>
          <w:p w:rsidR="00666F97" w:rsidRDefault="00CB17FA">
            <w:r>
              <w:t>1</w:t>
            </w:r>
          </w:p>
        </w:tc>
      </w:tr>
      <w:tr w:rsidR="00666F97" w:rsidTr="00CB17FA">
        <w:tc>
          <w:tcPr>
            <w:tcW w:w="7372" w:type="dxa"/>
          </w:tcPr>
          <w:p w:rsidR="00666F97" w:rsidRPr="00CB17FA" w:rsidRDefault="00CB17FA">
            <w:pPr>
              <w:rPr>
                <w:lang w:val="ru-RU"/>
              </w:rPr>
            </w:pPr>
            <w:r w:rsidRPr="00CB17FA">
              <w:rPr>
                <w:lang w:val="ru-RU"/>
              </w:rPr>
              <w:t>Хорватские лейбористы — Партия труда (</w:t>
            </w:r>
            <w:r>
              <w:t>HL</w:t>
            </w:r>
            <w:r w:rsidRPr="00CB17FA">
              <w:rPr>
                <w:lang w:val="ru-RU"/>
              </w:rPr>
              <w:t>-</w:t>
            </w:r>
            <w:r>
              <w:t>SR</w:t>
            </w:r>
            <w:r w:rsidRPr="00CB17FA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:rsidR="00666F97" w:rsidRDefault="00CB17FA">
            <w:r>
              <w:t>6</w:t>
            </w:r>
          </w:p>
        </w:tc>
      </w:tr>
      <w:tr w:rsidR="00666F97" w:rsidTr="00CB17FA">
        <w:tc>
          <w:tcPr>
            <w:tcW w:w="7372" w:type="dxa"/>
          </w:tcPr>
          <w:p w:rsidR="00666F97" w:rsidRPr="00CB17FA" w:rsidRDefault="00CB17FA">
            <w:pPr>
              <w:rPr>
                <w:lang w:val="ru-RU"/>
              </w:rPr>
            </w:pPr>
            <w:r w:rsidRPr="00CB17FA">
              <w:rPr>
                <w:lang w:val="ru-RU"/>
              </w:rPr>
              <w:t xml:space="preserve">Хорватский демократический союз </w:t>
            </w:r>
            <w:proofErr w:type="spellStart"/>
            <w:r w:rsidRPr="00CB17FA">
              <w:rPr>
                <w:lang w:val="ru-RU"/>
              </w:rPr>
              <w:t>Славонии</w:t>
            </w:r>
            <w:proofErr w:type="spellEnd"/>
            <w:r w:rsidRPr="00CB17FA">
              <w:rPr>
                <w:lang w:val="ru-RU"/>
              </w:rPr>
              <w:t xml:space="preserve"> и Бараньи (</w:t>
            </w:r>
            <w:r>
              <w:t>HDSSB</w:t>
            </w:r>
            <w:r w:rsidRPr="00CB17FA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:rsidR="00666F97" w:rsidRDefault="00CB17FA">
            <w:r>
              <w:t>6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>Независимый список Ивана Грубишича</w:t>
            </w:r>
          </w:p>
        </w:tc>
        <w:tc>
          <w:tcPr>
            <w:tcW w:w="2268" w:type="dxa"/>
          </w:tcPr>
          <w:p w:rsidR="00666F97" w:rsidRDefault="00CB17FA">
            <w:r>
              <w:t>2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 xml:space="preserve">Хорватская </w:t>
            </w:r>
            <w:r>
              <w:t>крестьянская партия (HSS)[16]</w:t>
            </w:r>
          </w:p>
        </w:tc>
        <w:tc>
          <w:tcPr>
            <w:tcW w:w="2268" w:type="dxa"/>
          </w:tcPr>
          <w:p w:rsidR="00666F97" w:rsidRDefault="00CB17FA">
            <w:r>
              <w:t>1</w:t>
            </w:r>
          </w:p>
        </w:tc>
      </w:tr>
      <w:tr w:rsidR="00666F97" w:rsidTr="00CB17FA">
        <w:tc>
          <w:tcPr>
            <w:tcW w:w="7372" w:type="dxa"/>
          </w:tcPr>
          <w:p w:rsidR="00666F97" w:rsidRPr="00CB17FA" w:rsidRDefault="00CB17FA">
            <w:pPr>
              <w:rPr>
                <w:lang w:val="ru-RU"/>
              </w:rPr>
            </w:pPr>
            <w:r w:rsidRPr="00CB17FA">
              <w:rPr>
                <w:lang w:val="ru-RU"/>
              </w:rPr>
              <w:t xml:space="preserve">Хорватская партия права д-ра Анте </w:t>
            </w:r>
            <w:proofErr w:type="spellStart"/>
            <w:r w:rsidRPr="00CB17FA">
              <w:rPr>
                <w:lang w:val="ru-RU"/>
              </w:rPr>
              <w:t>Старчевича</w:t>
            </w:r>
            <w:proofErr w:type="spellEnd"/>
            <w:r w:rsidRPr="00CB17FA">
              <w:rPr>
                <w:lang w:val="ru-RU"/>
              </w:rPr>
              <w:t xml:space="preserve"> (</w:t>
            </w:r>
            <w:r>
              <w:t>HSP</w:t>
            </w:r>
            <w:r w:rsidRPr="00CB17FA">
              <w:rPr>
                <w:lang w:val="ru-RU"/>
              </w:rPr>
              <w:t>)[17]</w:t>
            </w:r>
          </w:p>
        </w:tc>
        <w:tc>
          <w:tcPr>
            <w:tcW w:w="2268" w:type="dxa"/>
          </w:tcPr>
          <w:p w:rsidR="00666F97" w:rsidRDefault="00CB17FA">
            <w:r>
              <w:t>1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>Хорватская партия права (HSP)</w:t>
            </w:r>
          </w:p>
        </w:tc>
        <w:tc>
          <w:tcPr>
            <w:tcW w:w="2268" w:type="dxa"/>
          </w:tcPr>
          <w:p w:rsidR="00666F97" w:rsidRDefault="00CB17FA">
            <w:r>
              <w:t>-</w:t>
            </w:r>
          </w:p>
        </w:tc>
      </w:tr>
      <w:tr w:rsidR="00666F97" w:rsidTr="00CB17FA">
        <w:tc>
          <w:tcPr>
            <w:tcW w:w="7372" w:type="dxa"/>
          </w:tcPr>
          <w:p w:rsidR="00666F97" w:rsidRPr="00CB17FA" w:rsidRDefault="00CB17FA">
            <w:pPr>
              <w:rPr>
                <w:lang w:val="ru-RU"/>
              </w:rPr>
            </w:pPr>
            <w:r w:rsidRPr="00CB17FA">
              <w:rPr>
                <w:lang w:val="ru-RU"/>
              </w:rPr>
              <w:t>Хорватская социал-либеральная партия (</w:t>
            </w:r>
            <w:r>
              <w:t>HSLS</w:t>
            </w:r>
            <w:r w:rsidRPr="00CB17FA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:rsidR="00666F97" w:rsidRDefault="00CB17FA">
            <w:r>
              <w:t>-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>Остальные</w:t>
            </w:r>
          </w:p>
        </w:tc>
        <w:tc>
          <w:tcPr>
            <w:tcW w:w="2268" w:type="dxa"/>
          </w:tcPr>
          <w:p w:rsidR="00666F97" w:rsidRDefault="00CB17FA">
            <w:r>
              <w:t>-</w:t>
            </w:r>
          </w:p>
        </w:tc>
      </w:tr>
      <w:tr w:rsidR="00666F97" w:rsidTr="00CB17FA">
        <w:tc>
          <w:tcPr>
            <w:tcW w:w="7372" w:type="dxa"/>
          </w:tcPr>
          <w:p w:rsidR="00666F97" w:rsidRPr="00CB17FA" w:rsidRDefault="00CB17FA">
            <w:pPr>
              <w:rPr>
                <w:lang w:val="ru-RU"/>
              </w:rPr>
            </w:pPr>
            <w:r w:rsidRPr="00CB17FA">
              <w:rPr>
                <w:lang w:val="ru-RU"/>
              </w:rPr>
              <w:t>Независимая демократическая сербская партия (</w:t>
            </w:r>
            <w:r>
              <w:t>SDSS</w:t>
            </w:r>
            <w:r w:rsidRPr="00CB17FA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:rsidR="00666F97" w:rsidRDefault="00CB17FA">
            <w:r>
              <w:t>3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 xml:space="preserve">Другие </w:t>
            </w:r>
            <w:r>
              <w:t>национальные меньшинства[18]</w:t>
            </w:r>
          </w:p>
        </w:tc>
        <w:tc>
          <w:tcPr>
            <w:tcW w:w="2268" w:type="dxa"/>
          </w:tcPr>
          <w:p w:rsidR="00666F97" w:rsidRDefault="00CB17FA">
            <w:r>
              <w:t>5</w:t>
            </w:r>
          </w:p>
        </w:tc>
      </w:tr>
      <w:tr w:rsidR="00666F97" w:rsidTr="00CB17FA">
        <w:tc>
          <w:tcPr>
            <w:tcW w:w="7372" w:type="dxa"/>
          </w:tcPr>
          <w:p w:rsidR="00666F97" w:rsidRDefault="00CB17FA">
            <w:r>
              <w:t>Всего</w:t>
            </w:r>
          </w:p>
        </w:tc>
        <w:tc>
          <w:tcPr>
            <w:tcW w:w="2268" w:type="dxa"/>
          </w:tcPr>
          <w:p w:rsidR="00666F97" w:rsidRDefault="00CB17FA">
            <w:r>
              <w:t>151</w:t>
            </w:r>
          </w:p>
        </w:tc>
      </w:tr>
    </w:tbl>
    <w:p w:rsidR="00666F97" w:rsidRDefault="00666F97"/>
    <w:sectPr w:rsidR="00666F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F97"/>
    <w:rsid w:val="00AA1D8D"/>
    <w:rsid w:val="00B47730"/>
    <w:rsid w:val="00CB0664"/>
    <w:rsid w:val="00CB17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833BE5-11DE-43E2-9214-604AE3D5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2025-04-04T09:10:00Z</dcterms:modified>
  <cp:category/>
</cp:coreProperties>
</file>