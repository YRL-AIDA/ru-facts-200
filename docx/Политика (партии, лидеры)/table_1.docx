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969"/>
        <w:gridCol w:w="1276"/>
        <w:gridCol w:w="992"/>
        <w:gridCol w:w="993"/>
        <w:gridCol w:w="1134"/>
      </w:tblGrid>
      <w:tr w:rsidR="00C213AD" w:rsidTr="00C213AD">
        <w:tc>
          <w:tcPr>
            <w:tcW w:w="2552" w:type="dxa"/>
          </w:tcPr>
          <w:p w:rsidR="00855634" w:rsidRDefault="00C213AD">
            <w:proofErr w:type="spellStart"/>
            <w:r>
              <w:t>Партия</w:t>
            </w:r>
            <w:proofErr w:type="spellEnd"/>
          </w:p>
        </w:tc>
        <w:tc>
          <w:tcPr>
            <w:tcW w:w="3969" w:type="dxa"/>
          </w:tcPr>
          <w:p w:rsidR="00855634" w:rsidRDefault="00C213AD">
            <w:r>
              <w:t>Партия.1</w:t>
            </w:r>
          </w:p>
        </w:tc>
        <w:tc>
          <w:tcPr>
            <w:tcW w:w="1276" w:type="dxa"/>
          </w:tcPr>
          <w:p w:rsidR="00855634" w:rsidRDefault="00C213AD">
            <w:r>
              <w:t>Голоса</w:t>
            </w:r>
          </w:p>
        </w:tc>
        <w:tc>
          <w:tcPr>
            <w:tcW w:w="992" w:type="dxa"/>
          </w:tcPr>
          <w:p w:rsidR="00855634" w:rsidRDefault="00C213AD">
            <w:r>
              <w:t>%</w:t>
            </w:r>
          </w:p>
        </w:tc>
        <w:tc>
          <w:tcPr>
            <w:tcW w:w="993" w:type="dxa"/>
          </w:tcPr>
          <w:p w:rsidR="00855634" w:rsidRDefault="00C213AD">
            <w:r>
              <w:t>Места</w:t>
            </w:r>
          </w:p>
        </w:tc>
        <w:tc>
          <w:tcPr>
            <w:tcW w:w="1134" w:type="dxa"/>
          </w:tcPr>
          <w:p w:rsidR="00855634" w:rsidRDefault="00C213AD">
            <w:r>
              <w:t>+/-</w:t>
            </w:r>
          </w:p>
        </w:tc>
      </w:tr>
      <w:tr w:rsidR="00C213AD" w:rsidTr="00C213AD">
        <w:tc>
          <w:tcPr>
            <w:tcW w:w="2552" w:type="dxa"/>
          </w:tcPr>
          <w:p w:rsidR="00855634" w:rsidRDefault="00855634"/>
        </w:tc>
        <w:tc>
          <w:tcPr>
            <w:tcW w:w="3969" w:type="dxa"/>
          </w:tcPr>
          <w:p w:rsidR="00855634" w:rsidRDefault="00C213AD">
            <w:r>
              <w:t>Либеральная партия</w:t>
            </w:r>
          </w:p>
        </w:tc>
        <w:tc>
          <w:tcPr>
            <w:tcW w:w="1276" w:type="dxa"/>
          </w:tcPr>
          <w:p w:rsidR="00855634" w:rsidRDefault="00C213AD">
            <w:r>
              <w:t>204 243</w:t>
            </w:r>
          </w:p>
        </w:tc>
        <w:tc>
          <w:tcPr>
            <w:tcW w:w="992" w:type="dxa"/>
          </w:tcPr>
          <w:p w:rsidR="00855634" w:rsidRDefault="00C213AD">
            <w:r>
              <w:t>331</w:t>
            </w:r>
          </w:p>
        </w:tc>
        <w:tc>
          <w:tcPr>
            <w:tcW w:w="993" w:type="dxa"/>
          </w:tcPr>
          <w:p w:rsidR="00855634" w:rsidRDefault="00C213AD">
            <w:r>
              <w:t>74</w:t>
            </w:r>
          </w:p>
        </w:tc>
        <w:tc>
          <w:tcPr>
            <w:tcW w:w="1134" w:type="dxa"/>
          </w:tcPr>
          <w:p w:rsidR="00855634" w:rsidRDefault="00C213AD">
            <w:r>
              <w:t>+4</w:t>
            </w:r>
          </w:p>
        </w:tc>
      </w:tr>
      <w:tr w:rsidR="00C213AD" w:rsidTr="00C213AD">
        <w:tc>
          <w:tcPr>
            <w:tcW w:w="2552" w:type="dxa"/>
          </w:tcPr>
          <w:p w:rsidR="00855634" w:rsidRDefault="00855634"/>
        </w:tc>
        <w:tc>
          <w:tcPr>
            <w:tcW w:w="3969" w:type="dxa"/>
          </w:tcPr>
          <w:p w:rsidR="00855634" w:rsidRDefault="00C213AD">
            <w:r>
              <w:t>Рабочая партия</w:t>
            </w:r>
          </w:p>
        </w:tc>
        <w:tc>
          <w:tcPr>
            <w:tcW w:w="1276" w:type="dxa"/>
          </w:tcPr>
          <w:p w:rsidR="00855634" w:rsidRDefault="00C213AD">
            <w:r>
              <w:t>198 111</w:t>
            </w:r>
          </w:p>
        </w:tc>
        <w:tc>
          <w:tcPr>
            <w:tcW w:w="992" w:type="dxa"/>
          </w:tcPr>
          <w:p w:rsidR="00855634" w:rsidRDefault="00C213AD">
            <w:r>
              <w:t>321</w:t>
            </w:r>
          </w:p>
        </w:tc>
        <w:tc>
          <w:tcPr>
            <w:tcW w:w="993" w:type="dxa"/>
          </w:tcPr>
          <w:p w:rsidR="00855634" w:rsidRDefault="00C213AD">
            <w:r>
              <w:t>19</w:t>
            </w:r>
          </w:p>
        </w:tc>
        <w:tc>
          <w:tcPr>
            <w:tcW w:w="1134" w:type="dxa"/>
          </w:tcPr>
          <w:p w:rsidR="00855634" w:rsidRDefault="00C213AD">
            <w:r>
              <w:t>-4</w:t>
            </w:r>
          </w:p>
        </w:tc>
      </w:tr>
      <w:tr w:rsidR="00C213AD" w:rsidTr="00C213AD">
        <w:tc>
          <w:tcPr>
            <w:tcW w:w="2552" w:type="dxa"/>
          </w:tcPr>
          <w:p w:rsidR="00855634" w:rsidRDefault="00855634"/>
        </w:tc>
        <w:tc>
          <w:tcPr>
            <w:tcW w:w="3969" w:type="dxa"/>
          </w:tcPr>
          <w:p w:rsidR="00855634" w:rsidRDefault="00C213AD">
            <w:r>
              <w:t>Консервативная партия</w:t>
            </w:r>
          </w:p>
        </w:tc>
        <w:tc>
          <w:tcPr>
            <w:tcW w:w="1276" w:type="dxa"/>
          </w:tcPr>
          <w:p w:rsidR="00855634" w:rsidRDefault="00C213AD">
            <w:r>
              <w:t>179 028</w:t>
            </w:r>
          </w:p>
        </w:tc>
        <w:tc>
          <w:tcPr>
            <w:tcW w:w="992" w:type="dxa"/>
          </w:tcPr>
          <w:p w:rsidR="00855634" w:rsidRDefault="00C213AD">
            <w:r>
              <w:t>290</w:t>
            </w:r>
          </w:p>
        </w:tc>
        <w:tc>
          <w:tcPr>
            <w:tcW w:w="993" w:type="dxa"/>
          </w:tcPr>
          <w:p w:rsidR="00855634" w:rsidRDefault="00C213AD">
            <w:r>
              <w:t>20</w:t>
            </w:r>
          </w:p>
        </w:tc>
        <w:tc>
          <w:tcPr>
            <w:tcW w:w="1134" w:type="dxa"/>
          </w:tcPr>
          <w:p w:rsidR="00855634" w:rsidRDefault="00C213AD">
            <w:r>
              <w:t>0</w:t>
            </w:r>
          </w:p>
        </w:tc>
      </w:tr>
      <w:tr w:rsidR="00C213AD" w:rsidTr="00C213AD">
        <w:tc>
          <w:tcPr>
            <w:tcW w:w="2552" w:type="dxa"/>
          </w:tcPr>
          <w:p w:rsidR="00855634" w:rsidRDefault="00855634"/>
        </w:tc>
        <w:tc>
          <w:tcPr>
            <w:tcW w:w="3969" w:type="dxa"/>
          </w:tcPr>
          <w:p w:rsidR="00855634" w:rsidRDefault="00C213AD">
            <w:r>
              <w:t>Левая либеральная партия</w:t>
            </w:r>
          </w:p>
        </w:tc>
        <w:tc>
          <w:tcPr>
            <w:tcW w:w="1276" w:type="dxa"/>
          </w:tcPr>
          <w:p w:rsidR="00855634" w:rsidRDefault="00C213AD">
            <w:r>
              <w:t>179 028</w:t>
            </w:r>
          </w:p>
        </w:tc>
        <w:tc>
          <w:tcPr>
            <w:tcW w:w="992" w:type="dxa"/>
          </w:tcPr>
          <w:p w:rsidR="00855634" w:rsidRDefault="00C213AD">
            <w:r>
              <w:t>290</w:t>
            </w:r>
          </w:p>
        </w:tc>
        <w:tc>
          <w:tcPr>
            <w:tcW w:w="993" w:type="dxa"/>
          </w:tcPr>
          <w:p w:rsidR="00855634" w:rsidRDefault="00C213AD">
            <w:r>
              <w:t>1</w:t>
            </w:r>
          </w:p>
        </w:tc>
        <w:tc>
          <w:tcPr>
            <w:tcW w:w="1134" w:type="dxa"/>
          </w:tcPr>
          <w:p w:rsidR="00855634" w:rsidRDefault="00C213AD">
            <w:r>
              <w:t>-4</w:t>
            </w:r>
          </w:p>
        </w:tc>
      </w:tr>
      <w:tr w:rsidR="00C213AD" w:rsidTr="00C213AD">
        <w:tc>
          <w:tcPr>
            <w:tcW w:w="2552" w:type="dxa"/>
          </w:tcPr>
          <w:p w:rsidR="00855634" w:rsidRDefault="00855634"/>
        </w:tc>
        <w:tc>
          <w:tcPr>
            <w:tcW w:w="3969" w:type="dxa"/>
          </w:tcPr>
          <w:p w:rsidR="00855634" w:rsidRDefault="00C213AD">
            <w:r>
              <w:t>Рабочие демократы</w:t>
            </w:r>
          </w:p>
        </w:tc>
        <w:tc>
          <w:tcPr>
            <w:tcW w:w="1276" w:type="dxa"/>
          </w:tcPr>
          <w:p w:rsidR="00855634" w:rsidRDefault="00C213AD">
            <w:r>
              <w:t>25 658</w:t>
            </w:r>
          </w:p>
        </w:tc>
        <w:tc>
          <w:tcPr>
            <w:tcW w:w="992" w:type="dxa"/>
          </w:tcPr>
          <w:p w:rsidR="00855634" w:rsidRDefault="00C213AD">
            <w:r>
              <w:t>42</w:t>
            </w:r>
          </w:p>
        </w:tc>
        <w:tc>
          <w:tcPr>
            <w:tcW w:w="993" w:type="dxa"/>
          </w:tcPr>
          <w:p w:rsidR="00855634" w:rsidRDefault="00C213AD">
            <w:r>
              <w:t>6</w:t>
            </w:r>
          </w:p>
        </w:tc>
        <w:tc>
          <w:tcPr>
            <w:tcW w:w="1134" w:type="dxa"/>
          </w:tcPr>
          <w:p w:rsidR="00855634" w:rsidRDefault="00C213AD">
            <w:r>
              <w:t>0</w:t>
            </w:r>
          </w:p>
        </w:tc>
      </w:tr>
      <w:tr w:rsidR="00C213AD" w:rsidTr="00C213AD">
        <w:tc>
          <w:tcPr>
            <w:tcW w:w="2552" w:type="dxa"/>
          </w:tcPr>
          <w:p w:rsidR="00855634" w:rsidRDefault="00855634"/>
        </w:tc>
        <w:tc>
          <w:tcPr>
            <w:tcW w:w="3969" w:type="dxa"/>
          </w:tcPr>
          <w:p w:rsidR="00855634" w:rsidRDefault="00C213AD">
            <w:r>
              <w:t xml:space="preserve">Норвежская аграрная </w:t>
            </w:r>
            <w:r>
              <w:t>ассоциация</w:t>
            </w:r>
          </w:p>
        </w:tc>
        <w:tc>
          <w:tcPr>
            <w:tcW w:w="1276" w:type="dxa"/>
          </w:tcPr>
          <w:p w:rsidR="00855634" w:rsidRDefault="00C213AD">
            <w:r>
              <w:t>6 351</w:t>
            </w:r>
          </w:p>
        </w:tc>
        <w:tc>
          <w:tcPr>
            <w:tcW w:w="992" w:type="dxa"/>
          </w:tcPr>
          <w:p w:rsidR="00855634" w:rsidRDefault="00C213AD">
            <w:r>
              <w:t>10</w:t>
            </w:r>
          </w:p>
        </w:tc>
        <w:tc>
          <w:tcPr>
            <w:tcW w:w="993" w:type="dxa"/>
          </w:tcPr>
          <w:p w:rsidR="00855634" w:rsidRDefault="00C213AD">
            <w:r>
              <w:t>1</w:t>
            </w:r>
          </w:p>
        </w:tc>
        <w:tc>
          <w:tcPr>
            <w:tcW w:w="1134" w:type="dxa"/>
          </w:tcPr>
          <w:p w:rsidR="00855634" w:rsidRDefault="00C213AD">
            <w:r>
              <w:t>новая</w:t>
            </w:r>
          </w:p>
        </w:tc>
      </w:tr>
      <w:tr w:rsidR="00C213AD" w:rsidTr="00C213AD">
        <w:tc>
          <w:tcPr>
            <w:tcW w:w="2552" w:type="dxa"/>
          </w:tcPr>
          <w:p w:rsidR="00855634" w:rsidRDefault="00855634"/>
        </w:tc>
        <w:tc>
          <w:tcPr>
            <w:tcW w:w="3969" w:type="dxa"/>
          </w:tcPr>
          <w:p w:rsidR="00855634" w:rsidRDefault="00C213AD">
            <w:r>
              <w:t>Партия воздержания</w:t>
            </w:r>
          </w:p>
        </w:tc>
        <w:tc>
          <w:tcPr>
            <w:tcW w:w="1276" w:type="dxa"/>
          </w:tcPr>
          <w:p w:rsidR="00855634" w:rsidRDefault="00C213AD">
            <w:r>
              <w:t>3 820</w:t>
            </w:r>
          </w:p>
        </w:tc>
        <w:tc>
          <w:tcPr>
            <w:tcW w:w="992" w:type="dxa"/>
          </w:tcPr>
          <w:p w:rsidR="00855634" w:rsidRDefault="00C213AD">
            <w:r>
              <w:t>01</w:t>
            </w:r>
          </w:p>
        </w:tc>
        <w:tc>
          <w:tcPr>
            <w:tcW w:w="993" w:type="dxa"/>
          </w:tcPr>
          <w:p w:rsidR="00855634" w:rsidRDefault="00C213AD">
            <w:r>
              <w:t>0</w:t>
            </w:r>
          </w:p>
        </w:tc>
        <w:tc>
          <w:tcPr>
            <w:tcW w:w="1134" w:type="dxa"/>
          </w:tcPr>
          <w:p w:rsidR="00855634" w:rsidRDefault="00C213AD">
            <w:r>
              <w:t>0</w:t>
            </w:r>
          </w:p>
        </w:tc>
      </w:tr>
      <w:tr w:rsidR="00C213AD" w:rsidTr="00C213AD">
        <w:tc>
          <w:tcPr>
            <w:tcW w:w="2552" w:type="dxa"/>
          </w:tcPr>
          <w:p w:rsidR="00855634" w:rsidRDefault="00855634"/>
        </w:tc>
        <w:tc>
          <w:tcPr>
            <w:tcW w:w="3969" w:type="dxa"/>
          </w:tcPr>
          <w:p w:rsidR="00855634" w:rsidRDefault="00C213AD">
            <w:r>
              <w:t>Кандидаты за мир</w:t>
            </w:r>
          </w:p>
        </w:tc>
        <w:tc>
          <w:tcPr>
            <w:tcW w:w="1276" w:type="dxa"/>
          </w:tcPr>
          <w:p w:rsidR="00855634" w:rsidRDefault="00C213AD">
            <w:r>
              <w:t>413</w:t>
            </w:r>
          </w:p>
        </w:tc>
        <w:tc>
          <w:tcPr>
            <w:tcW w:w="992" w:type="dxa"/>
          </w:tcPr>
          <w:p w:rsidR="00855634" w:rsidRDefault="00C213AD">
            <w:r>
              <w:t>01</w:t>
            </w:r>
          </w:p>
        </w:tc>
        <w:tc>
          <w:tcPr>
            <w:tcW w:w="993" w:type="dxa"/>
          </w:tcPr>
          <w:p w:rsidR="00855634" w:rsidRDefault="00C213AD">
            <w:r>
              <w:t>0</w:t>
            </w:r>
          </w:p>
        </w:tc>
        <w:tc>
          <w:tcPr>
            <w:tcW w:w="1134" w:type="dxa"/>
          </w:tcPr>
          <w:p w:rsidR="00855634" w:rsidRDefault="00C213AD">
            <w:r>
              <w:t>новая</w:t>
            </w:r>
          </w:p>
        </w:tc>
      </w:tr>
      <w:tr w:rsidR="00C213AD" w:rsidTr="00C213AD">
        <w:tc>
          <w:tcPr>
            <w:tcW w:w="2552" w:type="dxa"/>
          </w:tcPr>
          <w:p w:rsidR="00855634" w:rsidRDefault="00855634"/>
        </w:tc>
        <w:tc>
          <w:tcPr>
            <w:tcW w:w="3969" w:type="dxa"/>
          </w:tcPr>
          <w:p w:rsidR="00855634" w:rsidRDefault="00C213AD">
            <w:r>
              <w:t>Независимые</w:t>
            </w:r>
          </w:p>
        </w:tc>
        <w:tc>
          <w:tcPr>
            <w:tcW w:w="1276" w:type="dxa"/>
          </w:tcPr>
          <w:p w:rsidR="00855634" w:rsidRDefault="00C213AD">
            <w:r>
              <w:t>-</w:t>
            </w:r>
          </w:p>
        </w:tc>
        <w:tc>
          <w:tcPr>
            <w:tcW w:w="992" w:type="dxa"/>
          </w:tcPr>
          <w:p w:rsidR="00855634" w:rsidRDefault="00C213AD">
            <w:r>
              <w:t>-</w:t>
            </w:r>
          </w:p>
        </w:tc>
        <w:tc>
          <w:tcPr>
            <w:tcW w:w="993" w:type="dxa"/>
          </w:tcPr>
          <w:p w:rsidR="00855634" w:rsidRDefault="00C213AD">
            <w:r>
              <w:t>2</w:t>
            </w:r>
          </w:p>
        </w:tc>
        <w:tc>
          <w:tcPr>
            <w:tcW w:w="1134" w:type="dxa"/>
          </w:tcPr>
          <w:p w:rsidR="00855634" w:rsidRDefault="00C213AD">
            <w:r>
              <w:t>новая</w:t>
            </w:r>
          </w:p>
        </w:tc>
      </w:tr>
      <w:tr w:rsidR="00C213AD" w:rsidTr="00C213AD">
        <w:tc>
          <w:tcPr>
            <w:tcW w:w="2552" w:type="dxa"/>
          </w:tcPr>
          <w:p w:rsidR="00855634" w:rsidRDefault="00855634"/>
        </w:tc>
        <w:tc>
          <w:tcPr>
            <w:tcW w:w="3969" w:type="dxa"/>
          </w:tcPr>
          <w:p w:rsidR="00855634" w:rsidRDefault="00C213AD">
            <w:r>
              <w:t>Прочие голоса</w:t>
            </w:r>
          </w:p>
        </w:tc>
        <w:tc>
          <w:tcPr>
            <w:tcW w:w="1276" w:type="dxa"/>
          </w:tcPr>
          <w:p w:rsidR="00855634" w:rsidRDefault="00C213AD">
            <w:r>
              <w:t>46</w:t>
            </w:r>
          </w:p>
        </w:tc>
        <w:tc>
          <w:tcPr>
            <w:tcW w:w="992" w:type="dxa"/>
          </w:tcPr>
          <w:p w:rsidR="00855634" w:rsidRDefault="00C213AD">
            <w:r>
              <w:t>00</w:t>
            </w:r>
          </w:p>
        </w:tc>
        <w:tc>
          <w:tcPr>
            <w:tcW w:w="993" w:type="dxa"/>
          </w:tcPr>
          <w:p w:rsidR="00855634" w:rsidRDefault="00C213AD">
            <w:r>
              <w:t>0</w:t>
            </w:r>
          </w:p>
        </w:tc>
        <w:tc>
          <w:tcPr>
            <w:tcW w:w="1134" w:type="dxa"/>
          </w:tcPr>
          <w:p w:rsidR="00855634" w:rsidRDefault="00C213AD">
            <w:r>
              <w:t>-</w:t>
            </w:r>
          </w:p>
        </w:tc>
      </w:tr>
      <w:tr w:rsidR="00C213AD" w:rsidTr="00C213AD">
        <w:tc>
          <w:tcPr>
            <w:tcW w:w="2552" w:type="dxa"/>
          </w:tcPr>
          <w:p w:rsidR="00855634" w:rsidRDefault="00C213AD">
            <w:proofErr w:type="spellStart"/>
            <w:r>
              <w:t>Недействительных</w:t>
            </w:r>
            <w:proofErr w:type="spellEnd"/>
            <w:r>
              <w:t>/</w:t>
            </w:r>
            <w:proofErr w:type="spellStart"/>
            <w:r>
              <w:t>пустых</w:t>
            </w:r>
            <w:proofErr w:type="spellEnd"/>
            <w:r>
              <w:t xml:space="preserve"> </w:t>
            </w:r>
            <w:proofErr w:type="spellStart"/>
            <w:r>
              <w:t>бюллетеней</w:t>
            </w:r>
            <w:proofErr w:type="spellEnd"/>
          </w:p>
        </w:tc>
        <w:tc>
          <w:tcPr>
            <w:tcW w:w="3969" w:type="dxa"/>
          </w:tcPr>
          <w:p w:rsidR="00855634" w:rsidRDefault="00C213AD">
            <w:r>
              <w:t>Недействительных/пустых бюллетеней</w:t>
            </w:r>
          </w:p>
        </w:tc>
        <w:tc>
          <w:tcPr>
            <w:tcW w:w="1276" w:type="dxa"/>
          </w:tcPr>
          <w:p w:rsidR="00855634" w:rsidRDefault="00C213AD">
            <w:r>
              <w:t>8 285</w:t>
            </w:r>
          </w:p>
        </w:tc>
        <w:tc>
          <w:tcPr>
            <w:tcW w:w="992" w:type="dxa"/>
          </w:tcPr>
          <w:p w:rsidR="00855634" w:rsidRDefault="00C213AD">
            <w:r>
              <w:t>-</w:t>
            </w:r>
          </w:p>
        </w:tc>
        <w:tc>
          <w:tcPr>
            <w:tcW w:w="993" w:type="dxa"/>
          </w:tcPr>
          <w:p w:rsidR="00855634" w:rsidRDefault="00C213AD">
            <w:r>
              <w:t>-</w:t>
            </w:r>
          </w:p>
        </w:tc>
        <w:tc>
          <w:tcPr>
            <w:tcW w:w="1134" w:type="dxa"/>
          </w:tcPr>
          <w:p w:rsidR="00855634" w:rsidRDefault="00C213AD">
            <w:r>
              <w:t>-</w:t>
            </w:r>
          </w:p>
        </w:tc>
      </w:tr>
      <w:tr w:rsidR="00C213AD" w:rsidTr="00C213AD">
        <w:tc>
          <w:tcPr>
            <w:tcW w:w="2552" w:type="dxa"/>
          </w:tcPr>
          <w:p w:rsidR="00855634" w:rsidRDefault="00C213AD">
            <w:proofErr w:type="spellStart"/>
            <w:r>
              <w:t>Всего</w:t>
            </w:r>
            <w:proofErr w:type="spellEnd"/>
          </w:p>
        </w:tc>
        <w:tc>
          <w:tcPr>
            <w:tcW w:w="3969" w:type="dxa"/>
          </w:tcPr>
          <w:p w:rsidR="00855634" w:rsidRDefault="00C213AD">
            <w:r>
              <w:t>Всего</w:t>
            </w:r>
          </w:p>
        </w:tc>
        <w:tc>
          <w:tcPr>
            <w:tcW w:w="1276" w:type="dxa"/>
          </w:tcPr>
          <w:p w:rsidR="00855634" w:rsidRDefault="00C213AD">
            <w:r>
              <w:t>625 955</w:t>
            </w:r>
          </w:p>
        </w:tc>
        <w:tc>
          <w:tcPr>
            <w:tcW w:w="992" w:type="dxa"/>
          </w:tcPr>
          <w:p w:rsidR="00855634" w:rsidRDefault="00C213AD">
            <w:r>
              <w:t>100</w:t>
            </w:r>
          </w:p>
        </w:tc>
        <w:tc>
          <w:tcPr>
            <w:tcW w:w="993" w:type="dxa"/>
          </w:tcPr>
          <w:p w:rsidR="00855634" w:rsidRDefault="00C213AD">
            <w:r>
              <w:t>123</w:t>
            </w:r>
          </w:p>
        </w:tc>
        <w:tc>
          <w:tcPr>
            <w:tcW w:w="1134" w:type="dxa"/>
          </w:tcPr>
          <w:p w:rsidR="00855634" w:rsidRDefault="00C213AD">
            <w:r>
              <w:t>0</w:t>
            </w:r>
          </w:p>
        </w:tc>
      </w:tr>
      <w:tr w:rsidR="00C213AD" w:rsidTr="00C213AD">
        <w:tc>
          <w:tcPr>
            <w:tcW w:w="2552" w:type="dxa"/>
          </w:tcPr>
          <w:p w:rsidR="00855634" w:rsidRDefault="00C213AD">
            <w:proofErr w:type="spellStart"/>
            <w:r>
              <w:t>Зарегистрированных</w:t>
            </w:r>
            <w:proofErr w:type="spellEnd"/>
            <w:r>
              <w:t xml:space="preserve"> </w:t>
            </w:r>
            <w:proofErr w:type="spellStart"/>
            <w:r>
              <w:t>избирателей</w:t>
            </w:r>
            <w:proofErr w:type="spellEnd"/>
            <w:r>
              <w:t xml:space="preserve"> / </w:t>
            </w:r>
            <w:proofErr w:type="spellStart"/>
            <w:r>
              <w:t>Явка</w:t>
            </w:r>
            <w:proofErr w:type="spellEnd"/>
          </w:p>
        </w:tc>
        <w:tc>
          <w:tcPr>
            <w:tcW w:w="3969" w:type="dxa"/>
          </w:tcPr>
          <w:p w:rsidR="00855634" w:rsidRDefault="00C213AD">
            <w:r>
              <w:t>Зарегистрированных избирателей / Явка</w:t>
            </w:r>
          </w:p>
        </w:tc>
        <w:tc>
          <w:tcPr>
            <w:tcW w:w="1276" w:type="dxa"/>
          </w:tcPr>
          <w:p w:rsidR="00855634" w:rsidRDefault="00C213AD">
            <w:r>
              <w:t>1 086 657</w:t>
            </w:r>
          </w:p>
        </w:tc>
        <w:tc>
          <w:tcPr>
            <w:tcW w:w="992" w:type="dxa"/>
          </w:tcPr>
          <w:p w:rsidR="00855634" w:rsidRDefault="00C213AD">
            <w:r>
              <w:t>57</w:t>
            </w:r>
            <w:bookmarkStart w:id="0" w:name="_GoBack"/>
            <w:bookmarkEnd w:id="0"/>
            <w:r>
              <w:t>6</w:t>
            </w:r>
          </w:p>
        </w:tc>
        <w:tc>
          <w:tcPr>
            <w:tcW w:w="993" w:type="dxa"/>
          </w:tcPr>
          <w:p w:rsidR="00855634" w:rsidRDefault="00C213AD">
            <w:r>
              <w:t>-</w:t>
            </w:r>
          </w:p>
        </w:tc>
        <w:tc>
          <w:tcPr>
            <w:tcW w:w="1134" w:type="dxa"/>
          </w:tcPr>
          <w:p w:rsidR="00855634" w:rsidRDefault="00C213AD">
            <w:r>
              <w:t>-</w:t>
            </w:r>
          </w:p>
        </w:tc>
      </w:tr>
      <w:tr w:rsidR="00C213AD" w:rsidTr="00C213AD">
        <w:tc>
          <w:tcPr>
            <w:tcW w:w="2552" w:type="dxa"/>
          </w:tcPr>
          <w:p w:rsidR="00855634" w:rsidRDefault="00C213AD">
            <w:proofErr w:type="spellStart"/>
            <w:r>
              <w:t>Источники</w:t>
            </w:r>
            <w:proofErr w:type="spellEnd"/>
            <w:r>
              <w:t xml:space="preserve">: </w:t>
            </w:r>
            <w:proofErr w:type="spellStart"/>
            <w:r>
              <w:t>Nohlen</w:t>
            </w:r>
            <w:proofErr w:type="spellEnd"/>
            <w:r>
              <w:t xml:space="preserve"> &amp; </w:t>
            </w:r>
            <w:proofErr w:type="spellStart"/>
            <w:r>
              <w:t>Stöver</w:t>
            </w:r>
            <w:proofErr w:type="spellEnd"/>
          </w:p>
        </w:tc>
        <w:tc>
          <w:tcPr>
            <w:tcW w:w="3969" w:type="dxa"/>
          </w:tcPr>
          <w:p w:rsidR="00855634" w:rsidRDefault="00C213AD">
            <w:r>
              <w:t>Источники: Nohlen &amp; Stöver</w:t>
            </w:r>
          </w:p>
        </w:tc>
        <w:tc>
          <w:tcPr>
            <w:tcW w:w="1276" w:type="dxa"/>
          </w:tcPr>
          <w:p w:rsidR="00855634" w:rsidRDefault="00C213AD">
            <w:r>
              <w:t>Источники: Nohlen &amp; Stöver</w:t>
            </w:r>
          </w:p>
        </w:tc>
        <w:tc>
          <w:tcPr>
            <w:tcW w:w="992" w:type="dxa"/>
          </w:tcPr>
          <w:p w:rsidR="00855634" w:rsidRDefault="00C213AD">
            <w:r>
              <w:t>Источники: Nohlen &amp; Stöver</w:t>
            </w:r>
          </w:p>
        </w:tc>
        <w:tc>
          <w:tcPr>
            <w:tcW w:w="993" w:type="dxa"/>
          </w:tcPr>
          <w:p w:rsidR="00855634" w:rsidRDefault="00C213AD">
            <w:r>
              <w:t>Источники: Nohlen &amp; Stöver</w:t>
            </w:r>
          </w:p>
        </w:tc>
        <w:tc>
          <w:tcPr>
            <w:tcW w:w="1134" w:type="dxa"/>
          </w:tcPr>
          <w:p w:rsidR="00855634" w:rsidRDefault="00C213AD">
            <w:r>
              <w:t>Источники: Nohlen &amp;</w:t>
            </w:r>
            <w:r>
              <w:t xml:space="preserve"> Stöver</w:t>
            </w:r>
          </w:p>
        </w:tc>
      </w:tr>
    </w:tbl>
    <w:p w:rsidR="00855634" w:rsidRDefault="00855634"/>
    <w:sectPr w:rsidR="008556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5634"/>
    <w:rsid w:val="00AA1D8D"/>
    <w:rsid w:val="00B47730"/>
    <w:rsid w:val="00C213A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867689-DDCA-447A-B3FB-DB515D0AC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2025-02-28T00:31:00Z</dcterms:modified>
  <cp:category/>
</cp:coreProperties>
</file>