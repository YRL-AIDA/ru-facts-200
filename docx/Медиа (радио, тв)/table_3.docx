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701"/>
        <w:gridCol w:w="5838"/>
      </w:tblGrid>
      <w:tr w:rsidR="00FA6D21" w:rsidTr="00D4457F">
        <w:tc>
          <w:tcPr>
            <w:tcW w:w="1101" w:type="dxa"/>
          </w:tcPr>
          <w:p w:rsidR="00FA6D21" w:rsidRDefault="00D4457F">
            <w:r>
              <w:t>Позиция</w:t>
            </w:r>
          </w:p>
        </w:tc>
        <w:tc>
          <w:tcPr>
            <w:tcW w:w="1701" w:type="dxa"/>
          </w:tcPr>
          <w:p w:rsidR="00FA6D21" w:rsidRDefault="00D4457F">
            <w:r>
              <w:t>Название</w:t>
            </w:r>
          </w:p>
        </w:tc>
        <w:tc>
          <w:tcPr>
            <w:tcW w:w="5838" w:type="dxa"/>
          </w:tcPr>
          <w:p w:rsidR="00FA6D21" w:rsidRDefault="00D4457F">
            <w:r>
              <w:t>Владелец</w:t>
            </w:r>
          </w:p>
        </w:tc>
      </w:tr>
      <w:tr w:rsidR="00FA6D21" w:rsidRPr="00D4457F" w:rsidTr="00D4457F">
        <w:tc>
          <w:tcPr>
            <w:tcW w:w="1101" w:type="dxa"/>
          </w:tcPr>
          <w:p w:rsidR="00FA6D21" w:rsidRDefault="00D4457F">
            <w:r>
              <w:t>1</w:t>
            </w:r>
          </w:p>
        </w:tc>
        <w:tc>
          <w:tcPr>
            <w:tcW w:w="1701" w:type="dxa"/>
          </w:tcPr>
          <w:p w:rsidR="00FA6D21" w:rsidRDefault="00D4457F">
            <w:r>
              <w:t>Вести FM</w:t>
            </w:r>
          </w:p>
        </w:tc>
        <w:tc>
          <w:tcPr>
            <w:tcW w:w="5838" w:type="dxa"/>
          </w:tcPr>
          <w:p w:rsidR="00FA6D21" w:rsidRPr="00D4457F" w:rsidRDefault="00D4457F">
            <w:pPr>
              <w:rPr>
                <w:lang w:val="ru-RU"/>
              </w:rPr>
            </w:pPr>
            <w:r w:rsidRPr="00D4457F">
              <w:rPr>
                <w:lang w:val="ru-RU"/>
              </w:rPr>
              <w:t>ФГУП «Всероссийская государственная телевизионная и радиовещательная компания»</w:t>
            </w:r>
          </w:p>
        </w:tc>
      </w:tr>
      <w:tr w:rsidR="00FA6D21" w:rsidRPr="00D4457F" w:rsidTr="00D4457F">
        <w:tc>
          <w:tcPr>
            <w:tcW w:w="1101" w:type="dxa"/>
          </w:tcPr>
          <w:p w:rsidR="00FA6D21" w:rsidRDefault="00D4457F">
            <w:r>
              <w:t>2</w:t>
            </w:r>
          </w:p>
        </w:tc>
        <w:tc>
          <w:tcPr>
            <w:tcW w:w="1701" w:type="dxa"/>
          </w:tcPr>
          <w:p w:rsidR="00FA6D21" w:rsidRDefault="00D4457F">
            <w:r>
              <w:t>Радио Маяк</w:t>
            </w:r>
          </w:p>
        </w:tc>
        <w:tc>
          <w:tcPr>
            <w:tcW w:w="5838" w:type="dxa"/>
          </w:tcPr>
          <w:p w:rsidR="00FA6D21" w:rsidRPr="00D4457F" w:rsidRDefault="00D4457F">
            <w:pPr>
              <w:rPr>
                <w:lang w:val="ru-RU"/>
              </w:rPr>
            </w:pPr>
            <w:r w:rsidRPr="00D4457F">
              <w:rPr>
                <w:lang w:val="ru-RU"/>
              </w:rPr>
              <w:t>Филиал ФГУП ВГТРК «Государственная радиовещательная компания „Маяк“»</w:t>
            </w:r>
          </w:p>
        </w:tc>
      </w:tr>
      <w:tr w:rsidR="00FA6D21" w:rsidRPr="00D4457F" w:rsidTr="00D4457F">
        <w:tc>
          <w:tcPr>
            <w:tcW w:w="1101" w:type="dxa"/>
          </w:tcPr>
          <w:p w:rsidR="00FA6D21" w:rsidRDefault="00D4457F">
            <w:r>
              <w:t>3</w:t>
            </w:r>
          </w:p>
        </w:tc>
        <w:tc>
          <w:tcPr>
            <w:tcW w:w="1701" w:type="dxa"/>
          </w:tcPr>
          <w:p w:rsidR="00FA6D21" w:rsidRDefault="00D4457F">
            <w:r>
              <w:t>Радио России</w:t>
            </w:r>
          </w:p>
        </w:tc>
        <w:tc>
          <w:tcPr>
            <w:tcW w:w="5838" w:type="dxa"/>
          </w:tcPr>
          <w:p w:rsidR="00FA6D21" w:rsidRPr="00D4457F" w:rsidRDefault="00D4457F">
            <w:pPr>
              <w:rPr>
                <w:lang w:val="ru-RU"/>
              </w:rPr>
            </w:pPr>
            <w:r w:rsidRPr="00D4457F">
              <w:rPr>
                <w:lang w:val="ru-RU"/>
              </w:rPr>
              <w:t xml:space="preserve">Филиал ФГУП ВГТРК «Государственная </w:t>
            </w:r>
            <w:r w:rsidRPr="00D4457F">
              <w:rPr>
                <w:lang w:val="ru-RU"/>
              </w:rPr>
              <w:t>радиовещательная компания „Радио России“»</w:t>
            </w:r>
          </w:p>
        </w:tc>
      </w:tr>
    </w:tbl>
    <w:p w:rsidR="00FA6D21" w:rsidRPr="00D4457F" w:rsidRDefault="00FA6D21">
      <w:pPr>
        <w:rPr>
          <w:lang w:val="ru-RU"/>
        </w:rPr>
      </w:pPr>
      <w:bookmarkStart w:id="0" w:name="_GoBack"/>
      <w:bookmarkEnd w:id="0"/>
    </w:p>
    <w:sectPr w:rsidR="00FA6D21" w:rsidRPr="00D445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4457F"/>
    <w:rsid w:val="00FA6D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A9A14F-6F07-48CF-A4BA-FF5343399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2025-03-15T05:36:00Z</dcterms:modified>
  <cp:category/>
</cp:coreProperties>
</file>