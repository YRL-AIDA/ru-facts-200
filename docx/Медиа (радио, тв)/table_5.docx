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835"/>
        <w:gridCol w:w="1418"/>
        <w:gridCol w:w="1701"/>
        <w:gridCol w:w="3260"/>
      </w:tblGrid>
      <w:tr w:rsidR="00172641" w:rsidTr="009E18A6">
        <w:tc>
          <w:tcPr>
            <w:tcW w:w="1560" w:type="dxa"/>
          </w:tcPr>
          <w:p w:rsidR="00172641" w:rsidRDefault="009E18A6">
            <w:r>
              <w:t>Час</w:t>
            </w:r>
            <w:bookmarkStart w:id="0" w:name="_GoBack"/>
            <w:bookmarkEnd w:id="0"/>
            <w:r>
              <w:t>тота, МГц</w:t>
            </w:r>
          </w:p>
        </w:tc>
        <w:tc>
          <w:tcPr>
            <w:tcW w:w="2835" w:type="dxa"/>
          </w:tcPr>
          <w:p w:rsidR="00172641" w:rsidRDefault="009E18A6">
            <w:r>
              <w:t>Радиостанция</w:t>
            </w:r>
          </w:p>
        </w:tc>
        <w:tc>
          <w:tcPr>
            <w:tcW w:w="1418" w:type="dxa"/>
          </w:tcPr>
          <w:p w:rsidR="00172641" w:rsidRDefault="009E18A6">
            <w:r>
              <w:t>Unnamed: 2</w:t>
            </w:r>
          </w:p>
        </w:tc>
        <w:tc>
          <w:tcPr>
            <w:tcW w:w="1701" w:type="dxa"/>
          </w:tcPr>
          <w:p w:rsidR="00172641" w:rsidRDefault="009E18A6">
            <w:r>
              <w:t>Частота, МГц.1</w:t>
            </w:r>
          </w:p>
        </w:tc>
        <w:tc>
          <w:tcPr>
            <w:tcW w:w="3260" w:type="dxa"/>
          </w:tcPr>
          <w:p w:rsidR="00172641" w:rsidRDefault="009E18A6">
            <w:r>
              <w:t>Радиостанция.1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66.44</w:t>
            </w:r>
          </w:p>
        </w:tc>
        <w:tc>
          <w:tcPr>
            <w:tcW w:w="2835" w:type="dxa"/>
          </w:tcPr>
          <w:p w:rsidR="00172641" w:rsidRDefault="009E18A6">
            <w:r>
              <w:t>*Незанятая частота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967.0</w:t>
            </w:r>
          </w:p>
        </w:tc>
        <w:tc>
          <w:tcPr>
            <w:tcW w:w="3260" w:type="dxa"/>
          </w:tcPr>
          <w:p w:rsidR="00172641" w:rsidRDefault="009E18A6">
            <w:r>
              <w:t>Радио Алла (Молдова)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69.44</w:t>
            </w:r>
          </w:p>
        </w:tc>
        <w:tc>
          <w:tcPr>
            <w:tcW w:w="2835" w:type="dxa"/>
          </w:tcPr>
          <w:p w:rsidR="00172641" w:rsidRDefault="009E18A6">
            <w:r>
              <w:t>Маленький Самаритянин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972.0</w:t>
            </w:r>
          </w:p>
        </w:tc>
        <w:tc>
          <w:tcPr>
            <w:tcW w:w="3260" w:type="dxa"/>
          </w:tcPr>
          <w:p w:rsidR="00172641" w:rsidRDefault="009E18A6">
            <w:r>
              <w:t>Radio Plai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71.0</w:t>
            </w:r>
          </w:p>
        </w:tc>
        <w:tc>
          <w:tcPr>
            <w:tcW w:w="2835" w:type="dxa"/>
          </w:tcPr>
          <w:p w:rsidR="00172641" w:rsidRDefault="009E18A6">
            <w:r>
              <w:t>*Незанятая частота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977.0</w:t>
            </w:r>
          </w:p>
        </w:tc>
        <w:tc>
          <w:tcPr>
            <w:tcW w:w="3260" w:type="dxa"/>
          </w:tcPr>
          <w:p w:rsidR="00172641" w:rsidRDefault="009E18A6">
            <w:r>
              <w:t>Маэстро FM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7157.0</w:t>
            </w:r>
          </w:p>
        </w:tc>
        <w:tc>
          <w:tcPr>
            <w:tcW w:w="2835" w:type="dxa"/>
          </w:tcPr>
          <w:p w:rsidR="00172641" w:rsidRDefault="009E18A6">
            <w:r>
              <w:t>Vocea Basarabiei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99.7</w:t>
            </w:r>
          </w:p>
        </w:tc>
        <w:tc>
          <w:tcPr>
            <w:tcW w:w="3260" w:type="dxa"/>
          </w:tcPr>
          <w:p w:rsidR="00172641" w:rsidRDefault="009E18A6">
            <w:r>
              <w:t>Radio Noroc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87.6</w:t>
            </w:r>
          </w:p>
        </w:tc>
        <w:tc>
          <w:tcPr>
            <w:tcW w:w="2835" w:type="dxa"/>
          </w:tcPr>
          <w:p w:rsidR="00172641" w:rsidRDefault="009E18A6">
            <w:r>
              <w:t>Стильное Радио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1001.0</w:t>
            </w:r>
          </w:p>
        </w:tc>
        <w:tc>
          <w:tcPr>
            <w:tcW w:w="3260" w:type="dxa"/>
          </w:tcPr>
          <w:p w:rsidR="00172641" w:rsidRDefault="009E18A6">
            <w:r>
              <w:t>Jurnal FM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88.0</w:t>
            </w:r>
          </w:p>
        </w:tc>
        <w:tc>
          <w:tcPr>
            <w:tcW w:w="2835" w:type="dxa"/>
          </w:tcPr>
          <w:p w:rsidR="00172641" w:rsidRDefault="009E18A6">
            <w:r>
              <w:t>Муз FM (Молдова)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1009.0</w:t>
            </w:r>
          </w:p>
        </w:tc>
        <w:tc>
          <w:tcPr>
            <w:tcW w:w="3260" w:type="dxa"/>
          </w:tcPr>
          <w:p w:rsidR="00172641" w:rsidRDefault="009E18A6">
            <w:r>
              <w:t>Kiss FM (Молдова)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88.6</w:t>
            </w:r>
          </w:p>
        </w:tc>
        <w:tc>
          <w:tcPr>
            <w:tcW w:w="2835" w:type="dxa"/>
          </w:tcPr>
          <w:p w:rsidR="00172641" w:rsidRDefault="009E18A6">
            <w:r>
              <w:t>Megapolis FM (Молдова)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1013.0</w:t>
            </w:r>
          </w:p>
        </w:tc>
        <w:tc>
          <w:tcPr>
            <w:tcW w:w="3260" w:type="dxa"/>
          </w:tcPr>
          <w:p w:rsidR="00172641" w:rsidRDefault="009E18A6">
            <w:r>
              <w:t>Радио Русский Хит (Молдова)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891.0</w:t>
            </w:r>
          </w:p>
        </w:tc>
        <w:tc>
          <w:tcPr>
            <w:tcW w:w="2835" w:type="dxa"/>
          </w:tcPr>
          <w:p w:rsidR="00172641" w:rsidRDefault="009E18A6">
            <w:r>
              <w:t>Ретро FM (Молдова)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1017.0</w:t>
            </w:r>
          </w:p>
        </w:tc>
        <w:tc>
          <w:tcPr>
            <w:tcW w:w="3260" w:type="dxa"/>
          </w:tcPr>
          <w:p w:rsidR="00172641" w:rsidRDefault="009E18A6">
            <w:r>
              <w:t>Хит FM (Молдова)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896.0</w:t>
            </w:r>
          </w:p>
        </w:tc>
        <w:tc>
          <w:tcPr>
            <w:tcW w:w="2835" w:type="dxa"/>
          </w:tcPr>
          <w:p w:rsidR="00172641" w:rsidRDefault="009E18A6">
            <w:r>
              <w:t>Radio Chișinău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1027.0</w:t>
            </w:r>
          </w:p>
        </w:tc>
        <w:tc>
          <w:tcPr>
            <w:tcW w:w="3260" w:type="dxa"/>
          </w:tcPr>
          <w:p w:rsidR="00172641" w:rsidRDefault="009E18A6">
            <w:r>
              <w:t>Radio 21 (Молдова)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907.0</w:t>
            </w:r>
          </w:p>
        </w:tc>
        <w:tc>
          <w:tcPr>
            <w:tcW w:w="2835" w:type="dxa"/>
          </w:tcPr>
          <w:p w:rsidR="00172641" w:rsidRDefault="009E18A6">
            <w:r>
              <w:t>Aquarelle FM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1032.0</w:t>
            </w:r>
          </w:p>
        </w:tc>
        <w:tc>
          <w:tcPr>
            <w:tcW w:w="3260" w:type="dxa"/>
          </w:tcPr>
          <w:p w:rsidR="00172641" w:rsidRDefault="009E18A6">
            <w:r>
              <w:t>АвтоРадио (Молдова)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911.0</w:t>
            </w:r>
          </w:p>
        </w:tc>
        <w:tc>
          <w:tcPr>
            <w:tcW w:w="2835" w:type="dxa"/>
          </w:tcPr>
          <w:p w:rsidR="00172641" w:rsidRDefault="009E18A6">
            <w:r>
              <w:t>Super Radio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1037.0</w:t>
            </w:r>
          </w:p>
        </w:tc>
        <w:tc>
          <w:tcPr>
            <w:tcW w:w="3260" w:type="dxa"/>
          </w:tcPr>
          <w:p w:rsidR="00172641" w:rsidRDefault="009E18A6">
            <w:r>
              <w:t>POLI DISC — Новое радио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916.0</w:t>
            </w:r>
          </w:p>
        </w:tc>
        <w:tc>
          <w:tcPr>
            <w:tcW w:w="2835" w:type="dxa"/>
          </w:tcPr>
          <w:p w:rsidR="00172641" w:rsidRDefault="009E18A6">
            <w:r>
              <w:t>National FM (Moldova)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1042.0</w:t>
            </w:r>
          </w:p>
        </w:tc>
        <w:tc>
          <w:tcPr>
            <w:tcW w:w="3260" w:type="dxa"/>
          </w:tcPr>
          <w:p w:rsidR="00172641" w:rsidRDefault="009E18A6">
            <w:r>
              <w:t>Маленький Самаритянин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921.0</w:t>
            </w:r>
          </w:p>
        </w:tc>
        <w:tc>
          <w:tcPr>
            <w:tcW w:w="2835" w:type="dxa"/>
          </w:tcPr>
          <w:p w:rsidR="00172641" w:rsidRDefault="009E18A6">
            <w:r>
              <w:t>Publika FM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1047.0</w:t>
            </w:r>
          </w:p>
        </w:tc>
        <w:tc>
          <w:tcPr>
            <w:tcW w:w="3260" w:type="dxa"/>
          </w:tcPr>
          <w:p w:rsidR="00172641" w:rsidRDefault="009E18A6">
            <w:r>
              <w:t>Datina FM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928.0</w:t>
            </w:r>
          </w:p>
        </w:tc>
        <w:tc>
          <w:tcPr>
            <w:tcW w:w="2835" w:type="dxa"/>
          </w:tcPr>
          <w:p w:rsidR="00172641" w:rsidRDefault="009E18A6">
            <w:r>
              <w:t>Univers FM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1052.0</w:t>
            </w:r>
          </w:p>
        </w:tc>
        <w:tc>
          <w:tcPr>
            <w:tcW w:w="3260" w:type="dxa"/>
          </w:tcPr>
          <w:p w:rsidR="00172641" w:rsidRDefault="009E18A6">
            <w:r>
              <w:t>Радио 7 на семи холмах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933.0</w:t>
            </w:r>
          </w:p>
        </w:tc>
        <w:tc>
          <w:tcPr>
            <w:tcW w:w="2835" w:type="dxa"/>
          </w:tcPr>
          <w:p w:rsidR="00172641" w:rsidRDefault="009E18A6">
            <w:r>
              <w:t xml:space="preserve">Radio </w:t>
            </w:r>
            <w:r>
              <w:t>ZUM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1059.0</w:t>
            </w:r>
          </w:p>
        </w:tc>
        <w:tc>
          <w:tcPr>
            <w:tcW w:w="3260" w:type="dxa"/>
          </w:tcPr>
          <w:p w:rsidR="00172641" w:rsidRDefault="009E18A6">
            <w:r>
              <w:t>Fresh FM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940.0</w:t>
            </w:r>
          </w:p>
        </w:tc>
        <w:tc>
          <w:tcPr>
            <w:tcW w:w="2835" w:type="dxa"/>
          </w:tcPr>
          <w:p w:rsidR="00172641" w:rsidRDefault="009E18A6">
            <w:r>
              <w:t>Радио Молдова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1064.0</w:t>
            </w:r>
          </w:p>
        </w:tc>
        <w:tc>
          <w:tcPr>
            <w:tcW w:w="3260" w:type="dxa"/>
          </w:tcPr>
          <w:p w:rsidR="00172641" w:rsidRDefault="009E18A6">
            <w:r>
              <w:t>Европа Плюс Молдова</w:t>
            </w:r>
          </w:p>
        </w:tc>
      </w:tr>
      <w:tr w:rsidR="00172641" w:rsidTr="009E18A6">
        <w:tc>
          <w:tcPr>
            <w:tcW w:w="1560" w:type="dxa"/>
          </w:tcPr>
          <w:p w:rsidR="00172641" w:rsidRDefault="009E18A6">
            <w:r>
              <w:t>962.0</w:t>
            </w:r>
          </w:p>
        </w:tc>
        <w:tc>
          <w:tcPr>
            <w:tcW w:w="2835" w:type="dxa"/>
          </w:tcPr>
          <w:p w:rsidR="00172641" w:rsidRDefault="009E18A6">
            <w:r>
              <w:t>Discovery FM</w:t>
            </w:r>
          </w:p>
        </w:tc>
        <w:tc>
          <w:tcPr>
            <w:tcW w:w="1418" w:type="dxa"/>
          </w:tcPr>
          <w:p w:rsidR="00172641" w:rsidRDefault="00172641"/>
        </w:tc>
        <w:tc>
          <w:tcPr>
            <w:tcW w:w="1701" w:type="dxa"/>
          </w:tcPr>
          <w:p w:rsidR="00172641" w:rsidRDefault="009E18A6">
            <w:r>
              <w:t>1069.0</w:t>
            </w:r>
          </w:p>
        </w:tc>
        <w:tc>
          <w:tcPr>
            <w:tcW w:w="3260" w:type="dxa"/>
          </w:tcPr>
          <w:p w:rsidR="00172641" w:rsidRDefault="009E18A6">
            <w:r>
              <w:t>PRO FM</w:t>
            </w:r>
          </w:p>
        </w:tc>
      </w:tr>
    </w:tbl>
    <w:p w:rsidR="00172641" w:rsidRDefault="00172641"/>
    <w:sectPr w:rsidR="00172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2641"/>
    <w:rsid w:val="0029639D"/>
    <w:rsid w:val="00326F90"/>
    <w:rsid w:val="009E18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03E217-3AAF-4FFC-8959-39C45DB8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2025-03-15T05:37:00Z</dcterms:modified>
  <cp:category/>
</cp:coreProperties>
</file>