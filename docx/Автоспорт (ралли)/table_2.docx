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418"/>
        <w:gridCol w:w="1701"/>
        <w:gridCol w:w="1275"/>
        <w:gridCol w:w="993"/>
        <w:gridCol w:w="1134"/>
        <w:gridCol w:w="1134"/>
        <w:gridCol w:w="850"/>
      </w:tblGrid>
      <w:tr w:rsidR="00D8441F" w:rsidTr="00D8441F">
        <w:tc>
          <w:tcPr>
            <w:tcW w:w="851" w:type="dxa"/>
          </w:tcPr>
          <w:p w:rsidR="008065AF" w:rsidRDefault="00D8441F">
            <w:r>
              <w:t>Место</w:t>
            </w:r>
          </w:p>
        </w:tc>
        <w:tc>
          <w:tcPr>
            <w:tcW w:w="1276" w:type="dxa"/>
          </w:tcPr>
          <w:p w:rsidR="008065AF" w:rsidRDefault="00D8441F">
            <w:r>
              <w:t>Пилот</w:t>
            </w:r>
          </w:p>
        </w:tc>
        <w:tc>
          <w:tcPr>
            <w:tcW w:w="1418" w:type="dxa"/>
          </w:tcPr>
          <w:p w:rsidR="008065AF" w:rsidRDefault="00D8441F">
            <w:r>
              <w:t>Штурман</w:t>
            </w:r>
            <w:bookmarkStart w:id="0" w:name="_GoBack"/>
            <w:bookmarkEnd w:id="0"/>
          </w:p>
        </w:tc>
        <w:tc>
          <w:tcPr>
            <w:tcW w:w="1701" w:type="dxa"/>
          </w:tcPr>
          <w:p w:rsidR="008065AF" w:rsidRDefault="00D8441F">
            <w:r>
              <w:t>Команда</w:t>
            </w:r>
          </w:p>
        </w:tc>
        <w:tc>
          <w:tcPr>
            <w:tcW w:w="1275" w:type="dxa"/>
          </w:tcPr>
          <w:p w:rsidR="008065AF" w:rsidRDefault="00D8441F">
            <w:r>
              <w:t>Машина</w:t>
            </w:r>
          </w:p>
        </w:tc>
        <w:tc>
          <w:tcPr>
            <w:tcW w:w="993" w:type="dxa"/>
          </w:tcPr>
          <w:p w:rsidR="008065AF" w:rsidRDefault="00D8441F">
            <w:r>
              <w:t>Класс</w:t>
            </w:r>
          </w:p>
        </w:tc>
        <w:tc>
          <w:tcPr>
            <w:tcW w:w="1134" w:type="dxa"/>
          </w:tcPr>
          <w:p w:rsidR="008065AF" w:rsidRDefault="00D8441F">
            <w:r>
              <w:t>Время</w:t>
            </w:r>
          </w:p>
        </w:tc>
        <w:tc>
          <w:tcPr>
            <w:tcW w:w="1134" w:type="dxa"/>
          </w:tcPr>
          <w:p w:rsidR="008065AF" w:rsidRDefault="00D8441F">
            <w:r>
              <w:t>Разница</w:t>
            </w:r>
          </w:p>
        </w:tc>
        <w:tc>
          <w:tcPr>
            <w:tcW w:w="850" w:type="dxa"/>
          </w:tcPr>
          <w:p w:rsidR="008065AF" w:rsidRDefault="00D8441F">
            <w:r>
              <w:t>Очки</w:t>
            </w:r>
          </w:p>
        </w:tc>
      </w:tr>
      <w:tr w:rsidR="00D8441F" w:rsidTr="00D8441F">
        <w:tc>
          <w:tcPr>
            <w:tcW w:w="851" w:type="dxa"/>
          </w:tcPr>
          <w:p w:rsidR="008065AF" w:rsidRDefault="00D8441F">
            <w:r>
              <w:t>1</w:t>
            </w:r>
          </w:p>
        </w:tc>
        <w:tc>
          <w:tcPr>
            <w:tcW w:w="1276" w:type="dxa"/>
          </w:tcPr>
          <w:p w:rsidR="008065AF" w:rsidRDefault="00D8441F">
            <w:r>
              <w:t>Калле Рованпера</w:t>
            </w:r>
          </w:p>
        </w:tc>
        <w:tc>
          <w:tcPr>
            <w:tcW w:w="1418" w:type="dxa"/>
          </w:tcPr>
          <w:p w:rsidR="008065AF" w:rsidRDefault="00D8441F">
            <w:r>
              <w:t>Йонне Халттунен</w:t>
            </w:r>
          </w:p>
        </w:tc>
        <w:tc>
          <w:tcPr>
            <w:tcW w:w="1701" w:type="dxa"/>
          </w:tcPr>
          <w:p w:rsidR="008065AF" w:rsidRDefault="00D8441F">
            <w:r>
              <w:t>Toyota Gazoo Racing WRT</w:t>
            </w:r>
          </w:p>
        </w:tc>
        <w:tc>
          <w:tcPr>
            <w:tcW w:w="1275" w:type="dxa"/>
          </w:tcPr>
          <w:p w:rsidR="008065AF" w:rsidRDefault="00D8441F">
            <w:r>
              <w:t>Toyota Yaris WRC</w:t>
            </w:r>
          </w:p>
        </w:tc>
        <w:tc>
          <w:tcPr>
            <w:tcW w:w="993" w:type="dxa"/>
          </w:tcPr>
          <w:p w:rsidR="008065AF" w:rsidRDefault="00D8441F">
            <w:r>
              <w:t>WRC</w:t>
            </w:r>
          </w:p>
        </w:tc>
        <w:tc>
          <w:tcPr>
            <w:tcW w:w="1134" w:type="dxa"/>
          </w:tcPr>
          <w:p w:rsidR="008065AF" w:rsidRDefault="00D8441F">
            <w:r>
              <w:t>3:28:24.6</w:t>
            </w:r>
          </w:p>
        </w:tc>
        <w:tc>
          <w:tcPr>
            <w:tcW w:w="1134" w:type="dxa"/>
          </w:tcPr>
          <w:p w:rsidR="008065AF" w:rsidRDefault="00D8441F">
            <w:r>
              <w:t>0.0</w:t>
            </w:r>
          </w:p>
        </w:tc>
        <w:tc>
          <w:tcPr>
            <w:tcW w:w="850" w:type="dxa"/>
          </w:tcPr>
          <w:p w:rsidR="008065AF" w:rsidRDefault="00D8441F">
            <w:r>
              <w:t>30</w:t>
            </w:r>
          </w:p>
        </w:tc>
      </w:tr>
      <w:tr w:rsidR="00D8441F" w:rsidTr="00D8441F">
        <w:tc>
          <w:tcPr>
            <w:tcW w:w="851" w:type="dxa"/>
          </w:tcPr>
          <w:p w:rsidR="008065AF" w:rsidRDefault="00D8441F">
            <w:r>
              <w:t>2</w:t>
            </w:r>
          </w:p>
        </w:tc>
        <w:tc>
          <w:tcPr>
            <w:tcW w:w="1276" w:type="dxa"/>
          </w:tcPr>
          <w:p w:rsidR="008065AF" w:rsidRDefault="00D8441F">
            <w:r>
              <w:t>Отт Тянак</w:t>
            </w:r>
          </w:p>
        </w:tc>
        <w:tc>
          <w:tcPr>
            <w:tcW w:w="1418" w:type="dxa"/>
          </w:tcPr>
          <w:p w:rsidR="008065AF" w:rsidRDefault="00D8441F">
            <w:r>
              <w:t>Мартин Ярвеойя</w:t>
            </w:r>
          </w:p>
        </w:tc>
        <w:tc>
          <w:tcPr>
            <w:tcW w:w="1701" w:type="dxa"/>
          </w:tcPr>
          <w:p w:rsidR="008065AF" w:rsidRDefault="00D8441F">
            <w:r>
              <w:t>Hyundai Shell Mobis WRT</w:t>
            </w:r>
          </w:p>
        </w:tc>
        <w:tc>
          <w:tcPr>
            <w:tcW w:w="1275" w:type="dxa"/>
          </w:tcPr>
          <w:p w:rsidR="008065AF" w:rsidRDefault="00D8441F">
            <w:r>
              <w:t>Hyundai i20 Coupe WRC</w:t>
            </w:r>
          </w:p>
        </w:tc>
        <w:tc>
          <w:tcPr>
            <w:tcW w:w="993" w:type="dxa"/>
          </w:tcPr>
          <w:p w:rsidR="008065AF" w:rsidRDefault="00D8441F">
            <w:r>
              <w:t>WRC</w:t>
            </w:r>
          </w:p>
        </w:tc>
        <w:tc>
          <w:tcPr>
            <w:tcW w:w="1134" w:type="dxa"/>
          </w:tcPr>
          <w:p w:rsidR="008065AF" w:rsidRDefault="00D8441F">
            <w:r>
              <w:t>3:29:06.7</w:t>
            </w:r>
          </w:p>
        </w:tc>
        <w:tc>
          <w:tcPr>
            <w:tcW w:w="1134" w:type="dxa"/>
          </w:tcPr>
          <w:p w:rsidR="008065AF" w:rsidRDefault="00D8441F">
            <w:r>
              <w:t>+42.1</w:t>
            </w:r>
          </w:p>
        </w:tc>
        <w:tc>
          <w:tcPr>
            <w:tcW w:w="850" w:type="dxa"/>
          </w:tcPr>
          <w:p w:rsidR="008065AF" w:rsidRDefault="00D8441F">
            <w:r>
              <w:t>19</w:t>
            </w:r>
          </w:p>
        </w:tc>
      </w:tr>
      <w:tr w:rsidR="00D8441F" w:rsidTr="00D8441F">
        <w:tc>
          <w:tcPr>
            <w:tcW w:w="851" w:type="dxa"/>
          </w:tcPr>
          <w:p w:rsidR="008065AF" w:rsidRDefault="00D8441F">
            <w:r>
              <w:t>3</w:t>
            </w:r>
          </w:p>
        </w:tc>
        <w:tc>
          <w:tcPr>
            <w:tcW w:w="1276" w:type="dxa"/>
          </w:tcPr>
          <w:p w:rsidR="008065AF" w:rsidRDefault="00D8441F">
            <w:r>
              <w:t>Себастьен Ожье</w:t>
            </w:r>
          </w:p>
        </w:tc>
        <w:tc>
          <w:tcPr>
            <w:tcW w:w="1418" w:type="dxa"/>
          </w:tcPr>
          <w:p w:rsidR="008065AF" w:rsidRDefault="00D8441F">
            <w:r>
              <w:t>Жюльен Инграссия</w:t>
            </w:r>
          </w:p>
        </w:tc>
        <w:tc>
          <w:tcPr>
            <w:tcW w:w="1701" w:type="dxa"/>
          </w:tcPr>
          <w:p w:rsidR="008065AF" w:rsidRDefault="00D8441F">
            <w:r>
              <w:t>Toyota Gazoo Racing WRT</w:t>
            </w:r>
          </w:p>
        </w:tc>
        <w:tc>
          <w:tcPr>
            <w:tcW w:w="1275" w:type="dxa"/>
          </w:tcPr>
          <w:p w:rsidR="008065AF" w:rsidRDefault="00D8441F">
            <w:r>
              <w:t>Toyota Yaris WRC</w:t>
            </w:r>
          </w:p>
        </w:tc>
        <w:tc>
          <w:tcPr>
            <w:tcW w:w="993" w:type="dxa"/>
          </w:tcPr>
          <w:p w:rsidR="008065AF" w:rsidRDefault="00D8441F">
            <w:r>
              <w:t>WRC</w:t>
            </w:r>
          </w:p>
        </w:tc>
        <w:tc>
          <w:tcPr>
            <w:tcW w:w="1134" w:type="dxa"/>
          </w:tcPr>
          <w:p w:rsidR="008065AF" w:rsidRDefault="00D8441F">
            <w:r>
              <w:t>3:29:35.9</w:t>
            </w:r>
          </w:p>
        </w:tc>
        <w:tc>
          <w:tcPr>
            <w:tcW w:w="1134" w:type="dxa"/>
          </w:tcPr>
          <w:p w:rsidR="008065AF" w:rsidRDefault="00D8441F">
            <w:r>
              <w:t>+1:11.3</w:t>
            </w:r>
          </w:p>
        </w:tc>
        <w:tc>
          <w:tcPr>
            <w:tcW w:w="850" w:type="dxa"/>
          </w:tcPr>
          <w:p w:rsidR="008065AF" w:rsidRDefault="00D8441F">
            <w:r>
              <w:t>18</w:t>
            </w:r>
          </w:p>
        </w:tc>
      </w:tr>
      <w:tr w:rsidR="00D8441F" w:rsidTr="00D8441F">
        <w:tc>
          <w:tcPr>
            <w:tcW w:w="851" w:type="dxa"/>
          </w:tcPr>
          <w:p w:rsidR="008065AF" w:rsidRDefault="00D8441F">
            <w:r>
              <w:t>4</w:t>
            </w:r>
          </w:p>
        </w:tc>
        <w:tc>
          <w:tcPr>
            <w:tcW w:w="1276" w:type="dxa"/>
          </w:tcPr>
          <w:p w:rsidR="008065AF" w:rsidRDefault="00D8441F">
            <w:r>
              <w:t>Дани Сордо</w:t>
            </w:r>
          </w:p>
        </w:tc>
        <w:tc>
          <w:tcPr>
            <w:tcW w:w="1418" w:type="dxa"/>
          </w:tcPr>
          <w:p w:rsidR="008065AF" w:rsidRDefault="00D8441F">
            <w:r>
              <w:t>Борха Росада</w:t>
            </w:r>
          </w:p>
        </w:tc>
        <w:tc>
          <w:tcPr>
            <w:tcW w:w="1701" w:type="dxa"/>
          </w:tcPr>
          <w:p w:rsidR="008065AF" w:rsidRDefault="00D8441F">
            <w:r>
              <w:t>Hyundai Shell Mobis WRT</w:t>
            </w:r>
          </w:p>
        </w:tc>
        <w:tc>
          <w:tcPr>
            <w:tcW w:w="1275" w:type="dxa"/>
          </w:tcPr>
          <w:p w:rsidR="008065AF" w:rsidRDefault="00D8441F">
            <w:r>
              <w:t>Hyundai i20 Coupe WRC</w:t>
            </w:r>
          </w:p>
        </w:tc>
        <w:tc>
          <w:tcPr>
            <w:tcW w:w="993" w:type="dxa"/>
          </w:tcPr>
          <w:p w:rsidR="008065AF" w:rsidRDefault="00D8441F">
            <w:r>
              <w:t>WRC</w:t>
            </w:r>
          </w:p>
        </w:tc>
        <w:tc>
          <w:tcPr>
            <w:tcW w:w="1134" w:type="dxa"/>
          </w:tcPr>
          <w:p w:rsidR="008065AF" w:rsidRDefault="00D8441F">
            <w:r>
              <w:t>3:31:25.6</w:t>
            </w:r>
          </w:p>
        </w:tc>
        <w:tc>
          <w:tcPr>
            <w:tcW w:w="1134" w:type="dxa"/>
          </w:tcPr>
          <w:p w:rsidR="008065AF" w:rsidRDefault="00D8441F">
            <w:r>
              <w:t>+3:01.0</w:t>
            </w:r>
          </w:p>
        </w:tc>
        <w:tc>
          <w:tcPr>
            <w:tcW w:w="850" w:type="dxa"/>
          </w:tcPr>
          <w:p w:rsidR="008065AF" w:rsidRDefault="00D8441F">
            <w:r>
              <w:t>12</w:t>
            </w:r>
          </w:p>
        </w:tc>
      </w:tr>
      <w:tr w:rsidR="00D8441F" w:rsidTr="00D8441F">
        <w:tc>
          <w:tcPr>
            <w:tcW w:w="851" w:type="dxa"/>
          </w:tcPr>
          <w:p w:rsidR="008065AF" w:rsidRDefault="00D8441F">
            <w:r>
              <w:t>5</w:t>
            </w:r>
          </w:p>
        </w:tc>
        <w:tc>
          <w:tcPr>
            <w:tcW w:w="1276" w:type="dxa"/>
          </w:tcPr>
          <w:p w:rsidR="008065AF" w:rsidRDefault="00D8441F">
            <w:r>
              <w:t>Гас Гринсмит</w:t>
            </w:r>
          </w:p>
        </w:tc>
        <w:tc>
          <w:tcPr>
            <w:tcW w:w="1418" w:type="dxa"/>
          </w:tcPr>
          <w:p w:rsidR="008065AF" w:rsidRDefault="00D8441F">
            <w:r>
              <w:t>Крис Паттерсон</w:t>
            </w:r>
          </w:p>
        </w:tc>
        <w:tc>
          <w:tcPr>
            <w:tcW w:w="1701" w:type="dxa"/>
          </w:tcPr>
          <w:p w:rsidR="008065AF" w:rsidRDefault="00D8441F">
            <w:r>
              <w:t>M-Sport Ford WRT</w:t>
            </w:r>
          </w:p>
        </w:tc>
        <w:tc>
          <w:tcPr>
            <w:tcW w:w="1275" w:type="dxa"/>
          </w:tcPr>
          <w:p w:rsidR="008065AF" w:rsidRDefault="00D8441F">
            <w:r>
              <w:t xml:space="preserve">Ford </w:t>
            </w:r>
            <w:r>
              <w:t>Fiesta WRC</w:t>
            </w:r>
          </w:p>
        </w:tc>
        <w:tc>
          <w:tcPr>
            <w:tcW w:w="993" w:type="dxa"/>
          </w:tcPr>
          <w:p w:rsidR="008065AF" w:rsidRDefault="00D8441F">
            <w:r>
              <w:t>WRC</w:t>
            </w:r>
          </w:p>
        </w:tc>
        <w:tc>
          <w:tcPr>
            <w:tcW w:w="1134" w:type="dxa"/>
          </w:tcPr>
          <w:p w:rsidR="008065AF" w:rsidRDefault="00D8441F">
            <w:r>
              <w:t>3:34:09.6</w:t>
            </w:r>
          </w:p>
        </w:tc>
        <w:tc>
          <w:tcPr>
            <w:tcW w:w="1134" w:type="dxa"/>
          </w:tcPr>
          <w:p w:rsidR="008065AF" w:rsidRDefault="00D8441F">
            <w:r>
              <w:t>+5:45.0</w:t>
            </w:r>
          </w:p>
        </w:tc>
        <w:tc>
          <w:tcPr>
            <w:tcW w:w="850" w:type="dxa"/>
          </w:tcPr>
          <w:p w:rsidR="008065AF" w:rsidRDefault="00D8441F">
            <w:r>
              <w:t>10</w:t>
            </w:r>
          </w:p>
        </w:tc>
      </w:tr>
      <w:tr w:rsidR="00D8441F" w:rsidTr="00D8441F">
        <w:tc>
          <w:tcPr>
            <w:tcW w:w="851" w:type="dxa"/>
          </w:tcPr>
          <w:p w:rsidR="008065AF" w:rsidRDefault="00D8441F">
            <w:r>
              <w:t>6</w:t>
            </w:r>
          </w:p>
        </w:tc>
        <w:tc>
          <w:tcPr>
            <w:tcW w:w="1276" w:type="dxa"/>
          </w:tcPr>
          <w:p w:rsidR="008065AF" w:rsidRDefault="00D8441F">
            <w:r>
              <w:t>Элфин Эванс</w:t>
            </w:r>
          </w:p>
        </w:tc>
        <w:tc>
          <w:tcPr>
            <w:tcW w:w="1418" w:type="dxa"/>
          </w:tcPr>
          <w:p w:rsidR="008065AF" w:rsidRDefault="00D8441F">
            <w:r>
              <w:t>Скотт Мартин</w:t>
            </w:r>
          </w:p>
        </w:tc>
        <w:tc>
          <w:tcPr>
            <w:tcW w:w="1701" w:type="dxa"/>
          </w:tcPr>
          <w:p w:rsidR="008065AF" w:rsidRDefault="00D8441F">
            <w:r>
              <w:t>Toyota Gazoo Racing WRT</w:t>
            </w:r>
          </w:p>
        </w:tc>
        <w:tc>
          <w:tcPr>
            <w:tcW w:w="1275" w:type="dxa"/>
          </w:tcPr>
          <w:p w:rsidR="008065AF" w:rsidRDefault="00D8441F">
            <w:r>
              <w:t>Toyota Yaris WRC</w:t>
            </w:r>
          </w:p>
        </w:tc>
        <w:tc>
          <w:tcPr>
            <w:tcW w:w="993" w:type="dxa"/>
          </w:tcPr>
          <w:p w:rsidR="008065AF" w:rsidRDefault="00D8441F">
            <w:r>
              <w:t>WRC</w:t>
            </w:r>
          </w:p>
        </w:tc>
        <w:tc>
          <w:tcPr>
            <w:tcW w:w="1134" w:type="dxa"/>
          </w:tcPr>
          <w:p w:rsidR="008065AF" w:rsidRDefault="00D8441F">
            <w:r>
              <w:t>3:35:07.3</w:t>
            </w:r>
          </w:p>
        </w:tc>
        <w:tc>
          <w:tcPr>
            <w:tcW w:w="1134" w:type="dxa"/>
          </w:tcPr>
          <w:p w:rsidR="008065AF" w:rsidRDefault="00D8441F">
            <w:r>
              <w:t>+6:42.7</w:t>
            </w:r>
          </w:p>
        </w:tc>
        <w:tc>
          <w:tcPr>
            <w:tcW w:w="850" w:type="dxa"/>
          </w:tcPr>
          <w:p w:rsidR="008065AF" w:rsidRDefault="00D8441F">
            <w:r>
              <w:t>12</w:t>
            </w:r>
          </w:p>
        </w:tc>
      </w:tr>
      <w:tr w:rsidR="00D8441F" w:rsidTr="00D8441F">
        <w:tc>
          <w:tcPr>
            <w:tcW w:w="851" w:type="dxa"/>
          </w:tcPr>
          <w:p w:rsidR="008065AF" w:rsidRDefault="00D8441F">
            <w:r>
              <w:t>7</w:t>
            </w:r>
          </w:p>
        </w:tc>
        <w:tc>
          <w:tcPr>
            <w:tcW w:w="1276" w:type="dxa"/>
          </w:tcPr>
          <w:p w:rsidR="008065AF" w:rsidRDefault="00D8441F">
            <w:r>
              <w:t>Адриен Фурмо</w:t>
            </w:r>
          </w:p>
        </w:tc>
        <w:tc>
          <w:tcPr>
            <w:tcW w:w="1418" w:type="dxa"/>
          </w:tcPr>
          <w:p w:rsidR="008065AF" w:rsidRDefault="00D8441F">
            <w:r>
              <w:t>Рено Жамуль</w:t>
            </w:r>
          </w:p>
        </w:tc>
        <w:tc>
          <w:tcPr>
            <w:tcW w:w="1701" w:type="dxa"/>
          </w:tcPr>
          <w:p w:rsidR="008065AF" w:rsidRDefault="00D8441F">
            <w:r>
              <w:t>M-Sport Ford WRT</w:t>
            </w:r>
          </w:p>
        </w:tc>
        <w:tc>
          <w:tcPr>
            <w:tcW w:w="1275" w:type="dxa"/>
          </w:tcPr>
          <w:p w:rsidR="008065AF" w:rsidRDefault="00D8441F">
            <w:r>
              <w:t>Ford Fiesta WRC</w:t>
            </w:r>
          </w:p>
        </w:tc>
        <w:tc>
          <w:tcPr>
            <w:tcW w:w="993" w:type="dxa"/>
          </w:tcPr>
          <w:p w:rsidR="008065AF" w:rsidRDefault="00D8441F">
            <w:r>
              <w:t>WRC</w:t>
            </w:r>
          </w:p>
        </w:tc>
        <w:tc>
          <w:tcPr>
            <w:tcW w:w="1134" w:type="dxa"/>
          </w:tcPr>
          <w:p w:rsidR="008065AF" w:rsidRDefault="00D8441F">
            <w:r>
              <w:t>3:35:19.0</w:t>
            </w:r>
          </w:p>
        </w:tc>
        <w:tc>
          <w:tcPr>
            <w:tcW w:w="1134" w:type="dxa"/>
          </w:tcPr>
          <w:p w:rsidR="008065AF" w:rsidRDefault="00D8441F">
            <w:r>
              <w:t>+6:54.4</w:t>
            </w:r>
          </w:p>
        </w:tc>
        <w:tc>
          <w:tcPr>
            <w:tcW w:w="850" w:type="dxa"/>
          </w:tcPr>
          <w:p w:rsidR="008065AF" w:rsidRDefault="00D8441F">
            <w:r>
              <w:t>6</w:t>
            </w:r>
          </w:p>
        </w:tc>
      </w:tr>
      <w:tr w:rsidR="00D8441F" w:rsidTr="00D8441F">
        <w:tc>
          <w:tcPr>
            <w:tcW w:w="851" w:type="dxa"/>
          </w:tcPr>
          <w:p w:rsidR="008065AF" w:rsidRDefault="00D8441F">
            <w:r>
              <w:t>8</w:t>
            </w:r>
          </w:p>
        </w:tc>
        <w:tc>
          <w:tcPr>
            <w:tcW w:w="1276" w:type="dxa"/>
          </w:tcPr>
          <w:p w:rsidR="008065AF" w:rsidRDefault="00D8441F">
            <w:r>
              <w:t>Тьерри Невилль</w:t>
            </w:r>
          </w:p>
        </w:tc>
        <w:tc>
          <w:tcPr>
            <w:tcW w:w="1418" w:type="dxa"/>
          </w:tcPr>
          <w:p w:rsidR="008065AF" w:rsidRDefault="00D8441F">
            <w:r>
              <w:t>Мартин Вайдаег</w:t>
            </w:r>
          </w:p>
        </w:tc>
        <w:tc>
          <w:tcPr>
            <w:tcW w:w="1701" w:type="dxa"/>
          </w:tcPr>
          <w:p w:rsidR="008065AF" w:rsidRDefault="00D8441F">
            <w:r>
              <w:t xml:space="preserve">Hyundai </w:t>
            </w:r>
            <w:r>
              <w:t>Shell Mobis WRT</w:t>
            </w:r>
          </w:p>
        </w:tc>
        <w:tc>
          <w:tcPr>
            <w:tcW w:w="1275" w:type="dxa"/>
          </w:tcPr>
          <w:p w:rsidR="008065AF" w:rsidRDefault="00D8441F">
            <w:r>
              <w:t>Hyundai i20 Coupe WRC</w:t>
            </w:r>
          </w:p>
        </w:tc>
        <w:tc>
          <w:tcPr>
            <w:tcW w:w="993" w:type="dxa"/>
          </w:tcPr>
          <w:p w:rsidR="008065AF" w:rsidRDefault="00D8441F">
            <w:r>
              <w:t>WRC</w:t>
            </w:r>
          </w:p>
        </w:tc>
        <w:tc>
          <w:tcPr>
            <w:tcW w:w="1134" w:type="dxa"/>
          </w:tcPr>
          <w:p w:rsidR="008065AF" w:rsidRDefault="00D8441F">
            <w:r>
              <w:t>3:37:05.7</w:t>
            </w:r>
          </w:p>
        </w:tc>
        <w:tc>
          <w:tcPr>
            <w:tcW w:w="1134" w:type="dxa"/>
          </w:tcPr>
          <w:p w:rsidR="008065AF" w:rsidRDefault="00D8441F">
            <w:r>
              <w:t>+8:41.1</w:t>
            </w:r>
          </w:p>
        </w:tc>
        <w:tc>
          <w:tcPr>
            <w:tcW w:w="850" w:type="dxa"/>
          </w:tcPr>
          <w:p w:rsidR="008065AF" w:rsidRDefault="00D8441F">
            <w:r>
              <w:t>6</w:t>
            </w:r>
          </w:p>
        </w:tc>
      </w:tr>
      <w:tr w:rsidR="00D8441F" w:rsidTr="00D8441F">
        <w:tc>
          <w:tcPr>
            <w:tcW w:w="851" w:type="dxa"/>
          </w:tcPr>
          <w:p w:rsidR="008065AF" w:rsidRDefault="00D8441F">
            <w:r>
              <w:t>9</w:t>
            </w:r>
          </w:p>
        </w:tc>
        <w:tc>
          <w:tcPr>
            <w:tcW w:w="1276" w:type="dxa"/>
          </w:tcPr>
          <w:p w:rsidR="008065AF" w:rsidRDefault="00D8441F">
            <w:r>
              <w:t>Андреас Миккельсен</w:t>
            </w:r>
          </w:p>
        </w:tc>
        <w:tc>
          <w:tcPr>
            <w:tcW w:w="1418" w:type="dxa"/>
          </w:tcPr>
          <w:p w:rsidR="008065AF" w:rsidRDefault="00D8441F">
            <w:r>
              <w:t>Элиотт Эдмондсон</w:t>
            </w:r>
          </w:p>
        </w:tc>
        <w:tc>
          <w:tcPr>
            <w:tcW w:w="1701" w:type="dxa"/>
          </w:tcPr>
          <w:p w:rsidR="008065AF" w:rsidRDefault="00D8441F">
            <w:r>
              <w:t>Toksport WRT</w:t>
            </w:r>
          </w:p>
        </w:tc>
        <w:tc>
          <w:tcPr>
            <w:tcW w:w="1275" w:type="dxa"/>
          </w:tcPr>
          <w:p w:rsidR="008065AF" w:rsidRDefault="00D8441F">
            <w:r>
              <w:t>Škoda Fabia R5 Evo</w:t>
            </w:r>
          </w:p>
        </w:tc>
        <w:tc>
          <w:tcPr>
            <w:tcW w:w="993" w:type="dxa"/>
          </w:tcPr>
          <w:p w:rsidR="008065AF" w:rsidRDefault="00D8441F">
            <w:r>
              <w:t>WRC-2</w:t>
            </w:r>
          </w:p>
        </w:tc>
        <w:tc>
          <w:tcPr>
            <w:tcW w:w="1134" w:type="dxa"/>
          </w:tcPr>
          <w:p w:rsidR="008065AF" w:rsidRDefault="00D8441F">
            <w:r>
              <w:t>3:37:27.1</w:t>
            </w:r>
          </w:p>
        </w:tc>
        <w:tc>
          <w:tcPr>
            <w:tcW w:w="1134" w:type="dxa"/>
          </w:tcPr>
          <w:p w:rsidR="008065AF" w:rsidRDefault="00D8441F">
            <w:r>
              <w:t>+9:02.5</w:t>
            </w:r>
          </w:p>
        </w:tc>
        <w:tc>
          <w:tcPr>
            <w:tcW w:w="850" w:type="dxa"/>
          </w:tcPr>
          <w:p w:rsidR="008065AF" w:rsidRDefault="00D8441F">
            <w:r>
              <w:t>2</w:t>
            </w:r>
          </w:p>
        </w:tc>
      </w:tr>
      <w:tr w:rsidR="00D8441F" w:rsidTr="00D8441F">
        <w:tc>
          <w:tcPr>
            <w:tcW w:w="851" w:type="dxa"/>
          </w:tcPr>
          <w:p w:rsidR="008065AF" w:rsidRDefault="00D8441F">
            <w:r>
              <w:t>10</w:t>
            </w:r>
          </w:p>
        </w:tc>
        <w:tc>
          <w:tcPr>
            <w:tcW w:w="1276" w:type="dxa"/>
          </w:tcPr>
          <w:p w:rsidR="008065AF" w:rsidRDefault="00D8441F">
            <w:r>
              <w:t>Марко Буласиа Уилкинсон</w:t>
            </w:r>
          </w:p>
        </w:tc>
        <w:tc>
          <w:tcPr>
            <w:tcW w:w="1418" w:type="dxa"/>
          </w:tcPr>
          <w:p w:rsidR="008065AF" w:rsidRDefault="00D8441F">
            <w:r>
              <w:t>Марсело Дер Оганесян</w:t>
            </w:r>
          </w:p>
        </w:tc>
        <w:tc>
          <w:tcPr>
            <w:tcW w:w="1701" w:type="dxa"/>
          </w:tcPr>
          <w:p w:rsidR="008065AF" w:rsidRDefault="00D8441F">
            <w:r>
              <w:t>Toksport WRT</w:t>
            </w:r>
          </w:p>
        </w:tc>
        <w:tc>
          <w:tcPr>
            <w:tcW w:w="1275" w:type="dxa"/>
          </w:tcPr>
          <w:p w:rsidR="008065AF" w:rsidRDefault="00D8441F">
            <w:r>
              <w:t>Škoda Fabia R5 Evo</w:t>
            </w:r>
          </w:p>
        </w:tc>
        <w:tc>
          <w:tcPr>
            <w:tcW w:w="993" w:type="dxa"/>
          </w:tcPr>
          <w:p w:rsidR="008065AF" w:rsidRDefault="00D8441F">
            <w:r>
              <w:t>WRC-2</w:t>
            </w:r>
          </w:p>
        </w:tc>
        <w:tc>
          <w:tcPr>
            <w:tcW w:w="1134" w:type="dxa"/>
          </w:tcPr>
          <w:p w:rsidR="008065AF" w:rsidRDefault="00D8441F">
            <w:r>
              <w:t>3:37:43.8</w:t>
            </w:r>
          </w:p>
        </w:tc>
        <w:tc>
          <w:tcPr>
            <w:tcW w:w="1134" w:type="dxa"/>
          </w:tcPr>
          <w:p w:rsidR="008065AF" w:rsidRDefault="00D8441F">
            <w:r>
              <w:t>+9:19.2</w:t>
            </w:r>
          </w:p>
        </w:tc>
        <w:tc>
          <w:tcPr>
            <w:tcW w:w="850" w:type="dxa"/>
          </w:tcPr>
          <w:p w:rsidR="008065AF" w:rsidRDefault="00D8441F">
            <w:r>
              <w:t>1</w:t>
            </w:r>
          </w:p>
        </w:tc>
      </w:tr>
    </w:tbl>
    <w:p w:rsidR="008065AF" w:rsidRDefault="008065AF"/>
    <w:sectPr w:rsidR="008065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65AF"/>
    <w:rsid w:val="00AA1D8D"/>
    <w:rsid w:val="00B47730"/>
    <w:rsid w:val="00CB0664"/>
    <w:rsid w:val="00D844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0B513-176E-4449-AAE0-32049C59E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2025-03-06T14:44:00Z</dcterms:modified>
  <cp:category/>
</cp:coreProperties>
</file>