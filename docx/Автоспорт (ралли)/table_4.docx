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9"/>
        <w:gridCol w:w="716"/>
        <w:gridCol w:w="1911"/>
        <w:gridCol w:w="1134"/>
        <w:gridCol w:w="1418"/>
        <w:gridCol w:w="1701"/>
        <w:gridCol w:w="1134"/>
        <w:gridCol w:w="1559"/>
      </w:tblGrid>
      <w:tr w:rsidR="00F77C0B" w:rsidTr="00981491">
        <w:tc>
          <w:tcPr>
            <w:tcW w:w="1059" w:type="dxa"/>
          </w:tcPr>
          <w:p w:rsidR="00F77C0B" w:rsidRDefault="00981491">
            <w:proofErr w:type="spellStart"/>
            <w:r>
              <w:t>День</w:t>
            </w:r>
            <w:proofErr w:type="spellEnd"/>
          </w:p>
        </w:tc>
        <w:tc>
          <w:tcPr>
            <w:tcW w:w="716" w:type="dxa"/>
          </w:tcPr>
          <w:p w:rsidR="00F77C0B" w:rsidRDefault="00981491">
            <w:r>
              <w:t>Этап</w:t>
            </w:r>
          </w:p>
        </w:tc>
        <w:tc>
          <w:tcPr>
            <w:tcW w:w="1911" w:type="dxa"/>
          </w:tcPr>
          <w:p w:rsidR="00F77C0B" w:rsidRDefault="00981491">
            <w:r>
              <w:t>Наименование этапа</w:t>
            </w:r>
          </w:p>
        </w:tc>
        <w:tc>
          <w:tcPr>
            <w:tcW w:w="1134" w:type="dxa"/>
          </w:tcPr>
          <w:p w:rsidR="00F77C0B" w:rsidRDefault="00981491">
            <w:r>
              <w:t>Длина</w:t>
            </w:r>
          </w:p>
        </w:tc>
        <w:tc>
          <w:tcPr>
            <w:tcW w:w="1418" w:type="dxa"/>
          </w:tcPr>
          <w:p w:rsidR="00F77C0B" w:rsidRDefault="00981491">
            <w:r>
              <w:t>Победитель</w:t>
            </w:r>
          </w:p>
        </w:tc>
        <w:tc>
          <w:tcPr>
            <w:tcW w:w="1701" w:type="dxa"/>
          </w:tcPr>
          <w:p w:rsidR="00F77C0B" w:rsidRDefault="00981491">
            <w:r>
              <w:t>Автомобиль</w:t>
            </w:r>
          </w:p>
        </w:tc>
        <w:tc>
          <w:tcPr>
            <w:tcW w:w="1134" w:type="dxa"/>
          </w:tcPr>
          <w:p w:rsidR="00F77C0B" w:rsidRDefault="00981491">
            <w:r>
              <w:t>Время</w:t>
            </w:r>
          </w:p>
        </w:tc>
        <w:tc>
          <w:tcPr>
            <w:tcW w:w="1559" w:type="dxa"/>
          </w:tcPr>
          <w:p w:rsidR="00F77C0B" w:rsidRDefault="00981491">
            <w:r>
              <w:t>Лидер</w:t>
            </w:r>
          </w:p>
        </w:tc>
      </w:tr>
      <w:tr w:rsidR="00F77C0B" w:rsidTr="00981491">
        <w:tc>
          <w:tcPr>
            <w:tcW w:w="1059" w:type="dxa"/>
          </w:tcPr>
          <w:p w:rsidR="00F77C0B" w:rsidRDefault="00981491">
            <w:r>
              <w:t>9 сен</w:t>
            </w:r>
          </w:p>
        </w:tc>
        <w:tc>
          <w:tcPr>
            <w:tcW w:w="716" w:type="dxa"/>
          </w:tcPr>
          <w:p w:rsidR="00F77C0B" w:rsidRDefault="00981491">
            <w:r>
              <w:t>СУ1</w:t>
            </w:r>
          </w:p>
        </w:tc>
        <w:tc>
          <w:tcPr>
            <w:tcW w:w="1911" w:type="dxa"/>
          </w:tcPr>
          <w:p w:rsidR="00F77C0B" w:rsidRDefault="00981491">
            <w:r>
              <w:t>Cosmote 5G Athens Stage</w:t>
            </w:r>
          </w:p>
        </w:tc>
        <w:tc>
          <w:tcPr>
            <w:tcW w:w="1134" w:type="dxa"/>
          </w:tcPr>
          <w:p w:rsidR="00F77C0B" w:rsidRDefault="00981491">
            <w:r>
              <w:t>0.98 км</w:t>
            </w:r>
          </w:p>
        </w:tc>
        <w:tc>
          <w:tcPr>
            <w:tcW w:w="1418" w:type="dxa"/>
          </w:tcPr>
          <w:p w:rsidR="00F77C0B" w:rsidRDefault="00981491">
            <w:r>
              <w:t>Себастьен Ожье</w:t>
            </w:r>
          </w:p>
        </w:tc>
        <w:tc>
          <w:tcPr>
            <w:tcW w:w="1701" w:type="dxa"/>
          </w:tcPr>
          <w:p w:rsidR="00F77C0B" w:rsidRDefault="00981491">
            <w:r>
              <w:t>Toyota Yaris WRC</w:t>
            </w:r>
          </w:p>
        </w:tc>
        <w:tc>
          <w:tcPr>
            <w:tcW w:w="1134" w:type="dxa"/>
          </w:tcPr>
          <w:p w:rsidR="00F77C0B" w:rsidRDefault="00981491">
            <w:r>
              <w:t>51.5</w:t>
            </w:r>
          </w:p>
        </w:tc>
        <w:tc>
          <w:tcPr>
            <w:tcW w:w="1559" w:type="dxa"/>
          </w:tcPr>
          <w:p w:rsidR="00F77C0B" w:rsidRDefault="00981491">
            <w:r>
              <w:t>Себастьен Ожье</w:t>
            </w:r>
          </w:p>
        </w:tc>
      </w:tr>
      <w:tr w:rsidR="00F77C0B" w:rsidTr="00981491">
        <w:tc>
          <w:tcPr>
            <w:tcW w:w="1059" w:type="dxa"/>
          </w:tcPr>
          <w:p w:rsidR="00F77C0B" w:rsidRDefault="00981491">
            <w:r>
              <w:t>10 сен</w:t>
            </w:r>
          </w:p>
        </w:tc>
        <w:tc>
          <w:tcPr>
            <w:tcW w:w="716" w:type="dxa"/>
          </w:tcPr>
          <w:p w:rsidR="00F77C0B" w:rsidRDefault="00981491">
            <w:r>
              <w:t>СУ2</w:t>
            </w:r>
          </w:p>
        </w:tc>
        <w:tc>
          <w:tcPr>
            <w:tcW w:w="1911" w:type="dxa"/>
          </w:tcPr>
          <w:p w:rsidR="00F77C0B" w:rsidRDefault="00981491">
            <w:r>
              <w:t>Aghii Theodori 1</w:t>
            </w:r>
          </w:p>
        </w:tc>
        <w:tc>
          <w:tcPr>
            <w:tcW w:w="1134" w:type="dxa"/>
          </w:tcPr>
          <w:p w:rsidR="00F77C0B" w:rsidRDefault="00981491">
            <w:r>
              <w:t>17.54 км</w:t>
            </w:r>
          </w:p>
        </w:tc>
        <w:tc>
          <w:tcPr>
            <w:tcW w:w="1418" w:type="dxa"/>
          </w:tcPr>
          <w:p w:rsidR="00F77C0B" w:rsidRDefault="00981491">
            <w:r>
              <w:t>Отт Тянак</w:t>
            </w:r>
          </w:p>
        </w:tc>
        <w:tc>
          <w:tcPr>
            <w:tcW w:w="1701" w:type="dxa"/>
          </w:tcPr>
          <w:p w:rsidR="00F77C0B" w:rsidRDefault="00981491">
            <w:r>
              <w:t>Hyundai i20 Coupe WRC</w:t>
            </w:r>
          </w:p>
        </w:tc>
        <w:tc>
          <w:tcPr>
            <w:tcW w:w="1134" w:type="dxa"/>
          </w:tcPr>
          <w:p w:rsidR="00F77C0B" w:rsidRDefault="00981491">
            <w:r>
              <w:t>13:15.8</w:t>
            </w:r>
          </w:p>
        </w:tc>
        <w:tc>
          <w:tcPr>
            <w:tcW w:w="1559" w:type="dxa"/>
          </w:tcPr>
          <w:p w:rsidR="00F77C0B" w:rsidRDefault="00981491">
            <w:r>
              <w:t xml:space="preserve">Себастьен </w:t>
            </w:r>
            <w:r>
              <w:t>Ожье</w:t>
            </w:r>
          </w:p>
        </w:tc>
      </w:tr>
      <w:tr w:rsidR="00F77C0B" w:rsidTr="00981491">
        <w:tc>
          <w:tcPr>
            <w:tcW w:w="1059" w:type="dxa"/>
          </w:tcPr>
          <w:p w:rsidR="00F77C0B" w:rsidRDefault="00981491">
            <w:r>
              <w:t>10 сен</w:t>
            </w:r>
          </w:p>
        </w:tc>
        <w:tc>
          <w:tcPr>
            <w:tcW w:w="716" w:type="dxa"/>
          </w:tcPr>
          <w:p w:rsidR="00F77C0B" w:rsidRDefault="00981491">
            <w:r>
              <w:t>СУ3</w:t>
            </w:r>
          </w:p>
        </w:tc>
        <w:tc>
          <w:tcPr>
            <w:tcW w:w="1911" w:type="dxa"/>
          </w:tcPr>
          <w:p w:rsidR="00F77C0B" w:rsidRDefault="00981491">
            <w:r>
              <w:t>Loutraki</w:t>
            </w:r>
          </w:p>
        </w:tc>
        <w:tc>
          <w:tcPr>
            <w:tcW w:w="1134" w:type="dxa"/>
          </w:tcPr>
          <w:p w:rsidR="00F77C0B" w:rsidRDefault="00981491">
            <w:r>
              <w:t>19.40 км</w:t>
            </w:r>
          </w:p>
        </w:tc>
        <w:tc>
          <w:tcPr>
            <w:tcW w:w="1418" w:type="dxa"/>
          </w:tcPr>
          <w:p w:rsidR="00F77C0B" w:rsidRDefault="00981491">
            <w:r>
              <w:t>Калле Рованпера</w:t>
            </w:r>
          </w:p>
        </w:tc>
        <w:tc>
          <w:tcPr>
            <w:tcW w:w="1701" w:type="dxa"/>
          </w:tcPr>
          <w:p w:rsidR="00F77C0B" w:rsidRDefault="00981491">
            <w:r>
              <w:t>Toyota Yaris WRC</w:t>
            </w:r>
          </w:p>
        </w:tc>
        <w:tc>
          <w:tcPr>
            <w:tcW w:w="1134" w:type="dxa"/>
          </w:tcPr>
          <w:p w:rsidR="00F77C0B" w:rsidRDefault="00981491">
            <w:r>
              <w:t>13:04.4</w:t>
            </w:r>
          </w:p>
        </w:tc>
        <w:tc>
          <w:tcPr>
            <w:tcW w:w="1559" w:type="dxa"/>
          </w:tcPr>
          <w:p w:rsidR="00F77C0B" w:rsidRDefault="00981491">
            <w:r>
              <w:t>Калле Рованпера</w:t>
            </w:r>
          </w:p>
        </w:tc>
      </w:tr>
      <w:tr w:rsidR="00F77C0B" w:rsidTr="00981491">
        <w:tc>
          <w:tcPr>
            <w:tcW w:w="1059" w:type="dxa"/>
          </w:tcPr>
          <w:p w:rsidR="00F77C0B" w:rsidRDefault="00981491">
            <w:r>
              <w:t>10 сен</w:t>
            </w:r>
          </w:p>
        </w:tc>
        <w:tc>
          <w:tcPr>
            <w:tcW w:w="716" w:type="dxa"/>
          </w:tcPr>
          <w:p w:rsidR="00F77C0B" w:rsidRDefault="00981491">
            <w:r>
              <w:t>СУ4</w:t>
            </w:r>
          </w:p>
        </w:tc>
        <w:tc>
          <w:tcPr>
            <w:tcW w:w="1911" w:type="dxa"/>
          </w:tcPr>
          <w:p w:rsidR="00F77C0B" w:rsidRDefault="00981491">
            <w:r>
              <w:t>Aghii Theodori 2</w:t>
            </w:r>
          </w:p>
        </w:tc>
        <w:tc>
          <w:tcPr>
            <w:tcW w:w="1134" w:type="dxa"/>
          </w:tcPr>
          <w:p w:rsidR="00F77C0B" w:rsidRDefault="00981491">
            <w:r>
              <w:t>17.54 км</w:t>
            </w:r>
          </w:p>
        </w:tc>
        <w:tc>
          <w:tcPr>
            <w:tcW w:w="1418" w:type="dxa"/>
          </w:tcPr>
          <w:p w:rsidR="00F77C0B" w:rsidRDefault="00981491">
            <w:r>
              <w:t>Калле Рованпера</w:t>
            </w:r>
          </w:p>
        </w:tc>
        <w:tc>
          <w:tcPr>
            <w:tcW w:w="1701" w:type="dxa"/>
          </w:tcPr>
          <w:p w:rsidR="00F77C0B" w:rsidRDefault="00981491">
            <w:r>
              <w:t>Toyota Yaris WRC</w:t>
            </w:r>
          </w:p>
        </w:tc>
        <w:tc>
          <w:tcPr>
            <w:tcW w:w="1134" w:type="dxa"/>
          </w:tcPr>
          <w:p w:rsidR="00F77C0B" w:rsidRDefault="00981491">
            <w:r>
              <w:t>13:10.3</w:t>
            </w:r>
          </w:p>
        </w:tc>
        <w:tc>
          <w:tcPr>
            <w:tcW w:w="1559" w:type="dxa"/>
          </w:tcPr>
          <w:p w:rsidR="00F77C0B" w:rsidRDefault="00981491">
            <w:r>
              <w:t>Калле Рованпера</w:t>
            </w:r>
          </w:p>
        </w:tc>
      </w:tr>
      <w:tr w:rsidR="00F77C0B" w:rsidTr="00981491">
        <w:tc>
          <w:tcPr>
            <w:tcW w:w="1059" w:type="dxa"/>
          </w:tcPr>
          <w:p w:rsidR="00F77C0B" w:rsidRDefault="00981491">
            <w:r>
              <w:t>10 сен</w:t>
            </w:r>
          </w:p>
        </w:tc>
        <w:tc>
          <w:tcPr>
            <w:tcW w:w="716" w:type="dxa"/>
          </w:tcPr>
          <w:p w:rsidR="00F77C0B" w:rsidRDefault="00981491">
            <w:r>
              <w:t>СУ5</w:t>
            </w:r>
          </w:p>
        </w:tc>
        <w:tc>
          <w:tcPr>
            <w:tcW w:w="1911" w:type="dxa"/>
          </w:tcPr>
          <w:p w:rsidR="00F77C0B" w:rsidRDefault="00981491">
            <w:r>
              <w:t>Thiva</w:t>
            </w:r>
          </w:p>
        </w:tc>
        <w:tc>
          <w:tcPr>
            <w:tcW w:w="1134" w:type="dxa"/>
          </w:tcPr>
          <w:p w:rsidR="00F77C0B" w:rsidRDefault="00981491">
            <w:r>
              <w:t>23.27 км</w:t>
            </w:r>
          </w:p>
        </w:tc>
        <w:tc>
          <w:tcPr>
            <w:tcW w:w="1418" w:type="dxa"/>
          </w:tcPr>
          <w:p w:rsidR="00F77C0B" w:rsidRDefault="00981491">
            <w:r>
              <w:t>Себастьен Ожье</w:t>
            </w:r>
          </w:p>
        </w:tc>
        <w:tc>
          <w:tcPr>
            <w:tcW w:w="1701" w:type="dxa"/>
          </w:tcPr>
          <w:p w:rsidR="00F77C0B" w:rsidRDefault="00981491">
            <w:r>
              <w:t>Toyota Yaris WRC</w:t>
            </w:r>
          </w:p>
        </w:tc>
        <w:tc>
          <w:tcPr>
            <w:tcW w:w="1134" w:type="dxa"/>
          </w:tcPr>
          <w:p w:rsidR="00F77C0B" w:rsidRDefault="00981491">
            <w:r>
              <w:t>15:25.2</w:t>
            </w:r>
          </w:p>
        </w:tc>
        <w:tc>
          <w:tcPr>
            <w:tcW w:w="1559" w:type="dxa"/>
          </w:tcPr>
          <w:p w:rsidR="00F77C0B" w:rsidRDefault="00981491">
            <w:r>
              <w:t>Калле Рованпера</w:t>
            </w:r>
          </w:p>
        </w:tc>
      </w:tr>
      <w:tr w:rsidR="00F77C0B" w:rsidTr="00981491">
        <w:tc>
          <w:tcPr>
            <w:tcW w:w="1059" w:type="dxa"/>
          </w:tcPr>
          <w:p w:rsidR="00F77C0B" w:rsidRDefault="00981491">
            <w:r>
              <w:t>10 сен</w:t>
            </w:r>
          </w:p>
        </w:tc>
        <w:tc>
          <w:tcPr>
            <w:tcW w:w="716" w:type="dxa"/>
          </w:tcPr>
          <w:p w:rsidR="00F77C0B" w:rsidRDefault="00981491">
            <w:r>
              <w:t>СУ6</w:t>
            </w:r>
          </w:p>
        </w:tc>
        <w:tc>
          <w:tcPr>
            <w:tcW w:w="1911" w:type="dxa"/>
          </w:tcPr>
          <w:p w:rsidR="00F77C0B" w:rsidRDefault="00981491">
            <w:r>
              <w:t>Elatia</w:t>
            </w:r>
          </w:p>
        </w:tc>
        <w:tc>
          <w:tcPr>
            <w:tcW w:w="1134" w:type="dxa"/>
          </w:tcPr>
          <w:p w:rsidR="00F77C0B" w:rsidRDefault="00981491">
            <w:r>
              <w:t>11.65 км</w:t>
            </w:r>
          </w:p>
        </w:tc>
        <w:tc>
          <w:tcPr>
            <w:tcW w:w="1418" w:type="dxa"/>
          </w:tcPr>
          <w:p w:rsidR="00F77C0B" w:rsidRDefault="00981491">
            <w:r>
              <w:t>Тьерри Невилль</w:t>
            </w:r>
          </w:p>
        </w:tc>
        <w:tc>
          <w:tcPr>
            <w:tcW w:w="1701" w:type="dxa"/>
          </w:tcPr>
          <w:p w:rsidR="00F77C0B" w:rsidRDefault="00981491">
            <w:r>
              <w:t>Hyundai i20 Coupe WRC</w:t>
            </w:r>
          </w:p>
        </w:tc>
        <w:tc>
          <w:tcPr>
            <w:tcW w:w="1134" w:type="dxa"/>
          </w:tcPr>
          <w:p w:rsidR="00F77C0B" w:rsidRDefault="00981491">
            <w:r>
              <w:t>5:58.1</w:t>
            </w:r>
          </w:p>
        </w:tc>
        <w:tc>
          <w:tcPr>
            <w:tcW w:w="1559" w:type="dxa"/>
          </w:tcPr>
          <w:p w:rsidR="00F77C0B" w:rsidRDefault="00981491">
            <w:r>
              <w:t>Калле Рованпера</w:t>
            </w:r>
          </w:p>
        </w:tc>
      </w:tr>
      <w:tr w:rsidR="00F77C0B" w:rsidTr="00981491">
        <w:tc>
          <w:tcPr>
            <w:tcW w:w="1059" w:type="dxa"/>
          </w:tcPr>
          <w:p w:rsidR="00F77C0B" w:rsidRDefault="00981491">
            <w:r>
              <w:t>11 сен</w:t>
            </w:r>
          </w:p>
        </w:tc>
        <w:tc>
          <w:tcPr>
            <w:tcW w:w="716" w:type="dxa"/>
          </w:tcPr>
          <w:p w:rsidR="00F77C0B" w:rsidRDefault="00981491">
            <w:r>
              <w:t>СУ7</w:t>
            </w:r>
          </w:p>
        </w:tc>
        <w:tc>
          <w:tcPr>
            <w:tcW w:w="1911" w:type="dxa"/>
          </w:tcPr>
          <w:p w:rsidR="00F77C0B" w:rsidRDefault="00981491">
            <w:r>
              <w:t>Pavliani 1</w:t>
            </w:r>
          </w:p>
        </w:tc>
        <w:tc>
          <w:tcPr>
            <w:tcW w:w="1134" w:type="dxa"/>
          </w:tcPr>
          <w:p w:rsidR="00F77C0B" w:rsidRDefault="00981491">
            <w:r>
              <w:t>24.25 км</w:t>
            </w:r>
          </w:p>
        </w:tc>
        <w:tc>
          <w:tcPr>
            <w:tcW w:w="1418" w:type="dxa"/>
          </w:tcPr>
          <w:p w:rsidR="00F77C0B" w:rsidRDefault="00981491">
            <w:r>
              <w:t>Калле Рованпера</w:t>
            </w:r>
          </w:p>
        </w:tc>
        <w:tc>
          <w:tcPr>
            <w:tcW w:w="1701" w:type="dxa"/>
          </w:tcPr>
          <w:p w:rsidR="00F77C0B" w:rsidRDefault="00981491">
            <w:r>
              <w:t>Toyota Yaris WRC</w:t>
            </w:r>
          </w:p>
        </w:tc>
        <w:tc>
          <w:tcPr>
            <w:tcW w:w="1134" w:type="dxa"/>
          </w:tcPr>
          <w:p w:rsidR="00F77C0B" w:rsidRDefault="00981491">
            <w:r>
              <w:t>19:27.7</w:t>
            </w:r>
          </w:p>
        </w:tc>
        <w:tc>
          <w:tcPr>
            <w:tcW w:w="1559" w:type="dxa"/>
          </w:tcPr>
          <w:p w:rsidR="00F77C0B" w:rsidRDefault="00981491">
            <w:r>
              <w:t>Калле Рованпера</w:t>
            </w:r>
          </w:p>
        </w:tc>
      </w:tr>
      <w:tr w:rsidR="00F77C0B" w:rsidTr="00981491">
        <w:tc>
          <w:tcPr>
            <w:tcW w:w="1059" w:type="dxa"/>
          </w:tcPr>
          <w:p w:rsidR="00F77C0B" w:rsidRDefault="00981491">
            <w:r>
              <w:t>11 сен</w:t>
            </w:r>
          </w:p>
        </w:tc>
        <w:tc>
          <w:tcPr>
            <w:tcW w:w="716" w:type="dxa"/>
          </w:tcPr>
          <w:p w:rsidR="00F77C0B" w:rsidRDefault="00981491">
            <w:r>
              <w:t>СУ8</w:t>
            </w:r>
          </w:p>
        </w:tc>
        <w:tc>
          <w:tcPr>
            <w:tcW w:w="1911" w:type="dxa"/>
          </w:tcPr>
          <w:p w:rsidR="00F77C0B" w:rsidRDefault="00981491">
            <w:r>
              <w:t>Gravia</w:t>
            </w:r>
          </w:p>
        </w:tc>
        <w:tc>
          <w:tcPr>
            <w:tcW w:w="1134" w:type="dxa"/>
          </w:tcPr>
          <w:p w:rsidR="00F77C0B" w:rsidRDefault="00981491">
            <w:r>
              <w:t>24.81 км</w:t>
            </w:r>
          </w:p>
        </w:tc>
        <w:tc>
          <w:tcPr>
            <w:tcW w:w="1418" w:type="dxa"/>
          </w:tcPr>
          <w:p w:rsidR="00F77C0B" w:rsidRDefault="00981491">
            <w:r>
              <w:t>Калле Рованпера</w:t>
            </w:r>
          </w:p>
        </w:tc>
        <w:tc>
          <w:tcPr>
            <w:tcW w:w="1701" w:type="dxa"/>
          </w:tcPr>
          <w:p w:rsidR="00F77C0B" w:rsidRDefault="00981491">
            <w:r>
              <w:t>Toyota Yaris WRC</w:t>
            </w:r>
          </w:p>
        </w:tc>
        <w:tc>
          <w:tcPr>
            <w:tcW w:w="1134" w:type="dxa"/>
          </w:tcPr>
          <w:p w:rsidR="00F77C0B" w:rsidRDefault="00981491">
            <w:r>
              <w:t>20:35.9</w:t>
            </w:r>
          </w:p>
        </w:tc>
        <w:tc>
          <w:tcPr>
            <w:tcW w:w="1559" w:type="dxa"/>
          </w:tcPr>
          <w:p w:rsidR="00F77C0B" w:rsidRDefault="00981491">
            <w:r>
              <w:t>Калле Рованпера</w:t>
            </w:r>
          </w:p>
        </w:tc>
      </w:tr>
      <w:tr w:rsidR="00F77C0B" w:rsidTr="00981491">
        <w:tc>
          <w:tcPr>
            <w:tcW w:w="1059" w:type="dxa"/>
          </w:tcPr>
          <w:p w:rsidR="00F77C0B" w:rsidRDefault="00981491">
            <w:r>
              <w:t>11 сен</w:t>
            </w:r>
          </w:p>
        </w:tc>
        <w:tc>
          <w:tcPr>
            <w:tcW w:w="716" w:type="dxa"/>
          </w:tcPr>
          <w:p w:rsidR="00F77C0B" w:rsidRDefault="00981491">
            <w:r>
              <w:t>СУ9</w:t>
            </w:r>
          </w:p>
        </w:tc>
        <w:tc>
          <w:tcPr>
            <w:tcW w:w="1911" w:type="dxa"/>
          </w:tcPr>
          <w:p w:rsidR="00F77C0B" w:rsidRDefault="00981491">
            <w:r>
              <w:t>Bauxites</w:t>
            </w:r>
          </w:p>
        </w:tc>
        <w:tc>
          <w:tcPr>
            <w:tcW w:w="1134" w:type="dxa"/>
          </w:tcPr>
          <w:p w:rsidR="00F77C0B" w:rsidRDefault="00981491">
            <w:r>
              <w:t>22.97 км</w:t>
            </w:r>
          </w:p>
        </w:tc>
        <w:tc>
          <w:tcPr>
            <w:tcW w:w="1418" w:type="dxa"/>
          </w:tcPr>
          <w:p w:rsidR="00F77C0B" w:rsidRDefault="00981491">
            <w:r>
              <w:t>Калле Рованпера</w:t>
            </w:r>
          </w:p>
        </w:tc>
        <w:tc>
          <w:tcPr>
            <w:tcW w:w="1701" w:type="dxa"/>
          </w:tcPr>
          <w:p w:rsidR="00F77C0B" w:rsidRDefault="00981491">
            <w:r>
              <w:t>Toyota Yaris WRC</w:t>
            </w:r>
          </w:p>
        </w:tc>
        <w:tc>
          <w:tcPr>
            <w:tcW w:w="1134" w:type="dxa"/>
          </w:tcPr>
          <w:p w:rsidR="00F77C0B" w:rsidRDefault="00981491">
            <w:r>
              <w:t>13:44.3</w:t>
            </w:r>
          </w:p>
        </w:tc>
        <w:tc>
          <w:tcPr>
            <w:tcW w:w="1559" w:type="dxa"/>
          </w:tcPr>
          <w:p w:rsidR="00F77C0B" w:rsidRDefault="00981491">
            <w:r>
              <w:t>Калле Рованпера</w:t>
            </w:r>
          </w:p>
        </w:tc>
      </w:tr>
      <w:tr w:rsidR="00F77C0B" w:rsidTr="00981491">
        <w:tc>
          <w:tcPr>
            <w:tcW w:w="1059" w:type="dxa"/>
          </w:tcPr>
          <w:p w:rsidR="00F77C0B" w:rsidRDefault="00981491">
            <w:r>
              <w:t>11 сен</w:t>
            </w:r>
          </w:p>
        </w:tc>
        <w:tc>
          <w:tcPr>
            <w:tcW w:w="716" w:type="dxa"/>
          </w:tcPr>
          <w:p w:rsidR="00F77C0B" w:rsidRDefault="00981491">
            <w:r>
              <w:t>СУ10</w:t>
            </w:r>
          </w:p>
        </w:tc>
        <w:tc>
          <w:tcPr>
            <w:tcW w:w="1911" w:type="dxa"/>
          </w:tcPr>
          <w:p w:rsidR="00F77C0B" w:rsidRDefault="00981491">
            <w:r>
              <w:t>Eleftherochori 1</w:t>
            </w:r>
          </w:p>
        </w:tc>
        <w:tc>
          <w:tcPr>
            <w:tcW w:w="1134" w:type="dxa"/>
          </w:tcPr>
          <w:p w:rsidR="00F77C0B" w:rsidRDefault="00981491">
            <w:r>
              <w:t>18.14 км</w:t>
            </w:r>
          </w:p>
        </w:tc>
        <w:tc>
          <w:tcPr>
            <w:tcW w:w="1418" w:type="dxa"/>
          </w:tcPr>
          <w:p w:rsidR="00F77C0B" w:rsidRDefault="00981491">
            <w:r>
              <w:t>Калле Рованпера</w:t>
            </w:r>
          </w:p>
        </w:tc>
        <w:tc>
          <w:tcPr>
            <w:tcW w:w="1701" w:type="dxa"/>
          </w:tcPr>
          <w:p w:rsidR="00F77C0B" w:rsidRDefault="00981491">
            <w:r>
              <w:t>Toyota Yaris WRC</w:t>
            </w:r>
          </w:p>
        </w:tc>
        <w:tc>
          <w:tcPr>
            <w:tcW w:w="1134" w:type="dxa"/>
          </w:tcPr>
          <w:p w:rsidR="00F77C0B" w:rsidRDefault="00981491">
            <w:r>
              <w:t>11:05.2</w:t>
            </w:r>
          </w:p>
        </w:tc>
        <w:tc>
          <w:tcPr>
            <w:tcW w:w="1559" w:type="dxa"/>
          </w:tcPr>
          <w:p w:rsidR="00F77C0B" w:rsidRDefault="00981491">
            <w:r>
              <w:t>Калле Рованпера</w:t>
            </w:r>
          </w:p>
        </w:tc>
      </w:tr>
      <w:tr w:rsidR="00F77C0B" w:rsidTr="00981491">
        <w:tc>
          <w:tcPr>
            <w:tcW w:w="1059" w:type="dxa"/>
          </w:tcPr>
          <w:p w:rsidR="00F77C0B" w:rsidRDefault="00981491">
            <w:r>
              <w:t>11 сен</w:t>
            </w:r>
          </w:p>
        </w:tc>
        <w:tc>
          <w:tcPr>
            <w:tcW w:w="716" w:type="dxa"/>
          </w:tcPr>
          <w:p w:rsidR="00F77C0B" w:rsidRDefault="00981491">
            <w:r>
              <w:t>СУ11</w:t>
            </w:r>
          </w:p>
        </w:tc>
        <w:tc>
          <w:tcPr>
            <w:tcW w:w="1911" w:type="dxa"/>
          </w:tcPr>
          <w:p w:rsidR="00F77C0B" w:rsidRDefault="00981491">
            <w:r>
              <w:t>Pavliani 2</w:t>
            </w:r>
          </w:p>
        </w:tc>
        <w:tc>
          <w:tcPr>
            <w:tcW w:w="1134" w:type="dxa"/>
          </w:tcPr>
          <w:p w:rsidR="00F77C0B" w:rsidRDefault="00981491">
            <w:r>
              <w:t>24.25 км</w:t>
            </w:r>
          </w:p>
        </w:tc>
        <w:tc>
          <w:tcPr>
            <w:tcW w:w="1418" w:type="dxa"/>
          </w:tcPr>
          <w:p w:rsidR="00F77C0B" w:rsidRDefault="00981491">
            <w:r>
              <w:t>Себастьен Ожье</w:t>
            </w:r>
          </w:p>
        </w:tc>
        <w:tc>
          <w:tcPr>
            <w:tcW w:w="1701" w:type="dxa"/>
          </w:tcPr>
          <w:p w:rsidR="00F77C0B" w:rsidRDefault="00981491">
            <w:r>
              <w:t>Toyota Yaris WRC</w:t>
            </w:r>
          </w:p>
        </w:tc>
        <w:tc>
          <w:tcPr>
            <w:tcW w:w="1134" w:type="dxa"/>
          </w:tcPr>
          <w:p w:rsidR="00F77C0B" w:rsidRDefault="00981491">
            <w:r>
              <w:t>19:10.6</w:t>
            </w:r>
          </w:p>
        </w:tc>
        <w:tc>
          <w:tcPr>
            <w:tcW w:w="1559" w:type="dxa"/>
          </w:tcPr>
          <w:p w:rsidR="00F77C0B" w:rsidRDefault="00981491">
            <w:r>
              <w:t>Калле Рованпера</w:t>
            </w:r>
          </w:p>
        </w:tc>
      </w:tr>
      <w:tr w:rsidR="00F77C0B" w:rsidTr="00981491">
        <w:tc>
          <w:tcPr>
            <w:tcW w:w="1059" w:type="dxa"/>
          </w:tcPr>
          <w:p w:rsidR="00F77C0B" w:rsidRDefault="00981491">
            <w:r>
              <w:t>11 сен</w:t>
            </w:r>
          </w:p>
        </w:tc>
        <w:tc>
          <w:tcPr>
            <w:tcW w:w="716" w:type="dxa"/>
          </w:tcPr>
          <w:p w:rsidR="00F77C0B" w:rsidRDefault="00981491">
            <w:r>
              <w:t>СУ12</w:t>
            </w:r>
          </w:p>
        </w:tc>
        <w:tc>
          <w:tcPr>
            <w:tcW w:w="1911" w:type="dxa"/>
          </w:tcPr>
          <w:p w:rsidR="00F77C0B" w:rsidRDefault="00981491">
            <w:r>
              <w:t>Eleftherochori 2</w:t>
            </w:r>
          </w:p>
        </w:tc>
        <w:tc>
          <w:tcPr>
            <w:tcW w:w="1134" w:type="dxa"/>
          </w:tcPr>
          <w:p w:rsidR="00F77C0B" w:rsidRDefault="00981491">
            <w:r>
              <w:t>18.14 км</w:t>
            </w:r>
          </w:p>
        </w:tc>
        <w:tc>
          <w:tcPr>
            <w:tcW w:w="1418" w:type="dxa"/>
          </w:tcPr>
          <w:p w:rsidR="00F77C0B" w:rsidRDefault="00981491">
            <w:r>
              <w:t>Отт Тянак</w:t>
            </w:r>
          </w:p>
        </w:tc>
        <w:tc>
          <w:tcPr>
            <w:tcW w:w="1701" w:type="dxa"/>
          </w:tcPr>
          <w:p w:rsidR="00F77C0B" w:rsidRDefault="00981491">
            <w:r>
              <w:t>Hyundai i20 Coupe WRC</w:t>
            </w:r>
          </w:p>
        </w:tc>
        <w:tc>
          <w:tcPr>
            <w:tcW w:w="1134" w:type="dxa"/>
          </w:tcPr>
          <w:p w:rsidR="00F77C0B" w:rsidRDefault="00981491">
            <w:r>
              <w:t>10:42.0</w:t>
            </w:r>
          </w:p>
        </w:tc>
        <w:tc>
          <w:tcPr>
            <w:tcW w:w="1559" w:type="dxa"/>
          </w:tcPr>
          <w:p w:rsidR="00F77C0B" w:rsidRDefault="00981491">
            <w:r>
              <w:t>Калле Рованпера</w:t>
            </w:r>
          </w:p>
        </w:tc>
      </w:tr>
      <w:tr w:rsidR="00F77C0B" w:rsidTr="00981491">
        <w:tc>
          <w:tcPr>
            <w:tcW w:w="1059" w:type="dxa"/>
          </w:tcPr>
          <w:p w:rsidR="00F77C0B" w:rsidRDefault="00981491">
            <w:r>
              <w:t>12 сен</w:t>
            </w:r>
          </w:p>
        </w:tc>
        <w:tc>
          <w:tcPr>
            <w:tcW w:w="716" w:type="dxa"/>
          </w:tcPr>
          <w:p w:rsidR="00F77C0B" w:rsidRDefault="00981491">
            <w:r>
              <w:t>СУ13</w:t>
            </w:r>
          </w:p>
        </w:tc>
        <w:tc>
          <w:tcPr>
            <w:tcW w:w="1911" w:type="dxa"/>
          </w:tcPr>
          <w:p w:rsidR="00F77C0B" w:rsidRDefault="00981491">
            <w:r>
              <w:t>Tarzan 1</w:t>
            </w:r>
          </w:p>
        </w:tc>
        <w:tc>
          <w:tcPr>
            <w:tcW w:w="1134" w:type="dxa"/>
          </w:tcPr>
          <w:p w:rsidR="00F77C0B" w:rsidRDefault="00981491">
            <w:r>
              <w:t>23.37 км</w:t>
            </w:r>
          </w:p>
        </w:tc>
        <w:tc>
          <w:tcPr>
            <w:tcW w:w="1418" w:type="dxa"/>
          </w:tcPr>
          <w:p w:rsidR="00F77C0B" w:rsidRDefault="00981491">
            <w:r>
              <w:t>Калле Рованпера</w:t>
            </w:r>
          </w:p>
        </w:tc>
        <w:tc>
          <w:tcPr>
            <w:tcW w:w="1701" w:type="dxa"/>
          </w:tcPr>
          <w:p w:rsidR="00F77C0B" w:rsidRDefault="00981491">
            <w:r>
              <w:t>Toyota Yaris WRC</w:t>
            </w:r>
          </w:p>
        </w:tc>
        <w:tc>
          <w:tcPr>
            <w:tcW w:w="1134" w:type="dxa"/>
          </w:tcPr>
          <w:p w:rsidR="00F77C0B" w:rsidRDefault="00981491">
            <w:r>
              <w:t>17:22.7</w:t>
            </w:r>
          </w:p>
        </w:tc>
        <w:tc>
          <w:tcPr>
            <w:tcW w:w="1559" w:type="dxa"/>
          </w:tcPr>
          <w:p w:rsidR="00F77C0B" w:rsidRDefault="00981491">
            <w:r>
              <w:t>Калле Рованпера</w:t>
            </w:r>
          </w:p>
        </w:tc>
      </w:tr>
      <w:tr w:rsidR="00F77C0B" w:rsidTr="00981491">
        <w:tc>
          <w:tcPr>
            <w:tcW w:w="1059" w:type="dxa"/>
          </w:tcPr>
          <w:p w:rsidR="00F77C0B" w:rsidRDefault="00981491">
            <w:r>
              <w:t>12 сен</w:t>
            </w:r>
          </w:p>
        </w:tc>
        <w:tc>
          <w:tcPr>
            <w:tcW w:w="716" w:type="dxa"/>
          </w:tcPr>
          <w:p w:rsidR="00F77C0B" w:rsidRDefault="00981491">
            <w:r>
              <w:t>СУ14</w:t>
            </w:r>
          </w:p>
        </w:tc>
        <w:tc>
          <w:tcPr>
            <w:tcW w:w="1911" w:type="dxa"/>
          </w:tcPr>
          <w:p w:rsidR="00F77C0B" w:rsidRDefault="00981491">
            <w:r>
              <w:t>Pyrgos</w:t>
            </w:r>
          </w:p>
        </w:tc>
        <w:tc>
          <w:tcPr>
            <w:tcW w:w="1134" w:type="dxa"/>
          </w:tcPr>
          <w:p w:rsidR="00F77C0B" w:rsidRDefault="00981491">
            <w:r>
              <w:t>33.20 км</w:t>
            </w:r>
          </w:p>
        </w:tc>
        <w:tc>
          <w:tcPr>
            <w:tcW w:w="1418" w:type="dxa"/>
          </w:tcPr>
          <w:p w:rsidR="00F77C0B" w:rsidRDefault="00981491">
            <w:r>
              <w:t>Отт</w:t>
            </w:r>
            <w:r>
              <w:t xml:space="preserve"> Тянак</w:t>
            </w:r>
          </w:p>
        </w:tc>
        <w:tc>
          <w:tcPr>
            <w:tcW w:w="1701" w:type="dxa"/>
          </w:tcPr>
          <w:p w:rsidR="00F77C0B" w:rsidRDefault="00981491">
            <w:r>
              <w:t>Hyundai i20 Coupe WRC</w:t>
            </w:r>
          </w:p>
        </w:tc>
        <w:tc>
          <w:tcPr>
            <w:tcW w:w="1134" w:type="dxa"/>
          </w:tcPr>
          <w:p w:rsidR="00F77C0B" w:rsidRDefault="00981491">
            <w:r>
              <w:t>25:24.4</w:t>
            </w:r>
          </w:p>
        </w:tc>
        <w:tc>
          <w:tcPr>
            <w:tcW w:w="1559" w:type="dxa"/>
          </w:tcPr>
          <w:p w:rsidR="00F77C0B" w:rsidRDefault="00981491">
            <w:r>
              <w:t>Калле Рованпера</w:t>
            </w:r>
          </w:p>
        </w:tc>
      </w:tr>
      <w:tr w:rsidR="00F77C0B" w:rsidTr="00981491">
        <w:tc>
          <w:tcPr>
            <w:tcW w:w="1059" w:type="dxa"/>
          </w:tcPr>
          <w:p w:rsidR="00F77C0B" w:rsidRDefault="00981491">
            <w:r>
              <w:t>12 сен</w:t>
            </w:r>
          </w:p>
        </w:tc>
        <w:tc>
          <w:tcPr>
            <w:tcW w:w="716" w:type="dxa"/>
          </w:tcPr>
          <w:p w:rsidR="00F77C0B" w:rsidRDefault="00981491">
            <w:r>
              <w:t>СУ15</w:t>
            </w:r>
          </w:p>
        </w:tc>
        <w:tc>
          <w:tcPr>
            <w:tcW w:w="1911" w:type="dxa"/>
          </w:tcPr>
          <w:p w:rsidR="00F77C0B" w:rsidRDefault="00981491">
            <w:r>
              <w:t>Tarzan 2 (Power Stage)</w:t>
            </w:r>
          </w:p>
        </w:tc>
        <w:tc>
          <w:tcPr>
            <w:tcW w:w="1134" w:type="dxa"/>
          </w:tcPr>
          <w:p w:rsidR="00F77C0B" w:rsidRDefault="00981491">
            <w:r>
              <w:t>12.68 км</w:t>
            </w:r>
          </w:p>
        </w:tc>
        <w:tc>
          <w:tcPr>
            <w:tcW w:w="1418" w:type="dxa"/>
          </w:tcPr>
          <w:p w:rsidR="00F77C0B" w:rsidRDefault="00981491">
            <w:r>
              <w:t>Калле Рованпера</w:t>
            </w:r>
          </w:p>
        </w:tc>
        <w:tc>
          <w:tcPr>
            <w:tcW w:w="1701" w:type="dxa"/>
          </w:tcPr>
          <w:p w:rsidR="00F77C0B" w:rsidRDefault="00981491">
            <w:r>
              <w:t>Toyota Yaris WRC</w:t>
            </w:r>
          </w:p>
        </w:tc>
        <w:tc>
          <w:tcPr>
            <w:tcW w:w="1134" w:type="dxa"/>
          </w:tcPr>
          <w:p w:rsidR="00F77C0B" w:rsidRDefault="00981491">
            <w:r>
              <w:t>8:34.8</w:t>
            </w:r>
          </w:p>
        </w:tc>
        <w:tc>
          <w:tcPr>
            <w:tcW w:w="1559" w:type="dxa"/>
          </w:tcPr>
          <w:p w:rsidR="00F77C0B" w:rsidRDefault="00981491">
            <w:r>
              <w:t>Калле Рованпера</w:t>
            </w:r>
          </w:p>
        </w:tc>
      </w:tr>
    </w:tbl>
    <w:p w:rsidR="00F77C0B" w:rsidRDefault="00F77C0B">
      <w:bookmarkStart w:id="0" w:name="_GoBack"/>
      <w:bookmarkEnd w:id="0"/>
    </w:p>
    <w:sectPr w:rsidR="00F77C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81491"/>
    <w:rsid w:val="00AA1D8D"/>
    <w:rsid w:val="00B47730"/>
    <w:rsid w:val="00CB0664"/>
    <w:rsid w:val="00F77C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B0734E-F340-4B5A-AE7F-A28729B1D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2025-03-06T14:45:00Z</dcterms:modified>
  <cp:category/>
</cp:coreProperties>
</file>