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1D7120" w:rsidTr="00B951CB">
        <w:tc>
          <w:tcPr>
            <w:tcW w:w="4320" w:type="dxa"/>
          </w:tcPr>
          <w:p w:rsidR="001D7120" w:rsidRDefault="00B951CB">
            <w:r>
              <w:t>Пилот</w:t>
            </w:r>
          </w:p>
        </w:tc>
        <w:tc>
          <w:tcPr>
            <w:tcW w:w="4320" w:type="dxa"/>
          </w:tcPr>
          <w:p w:rsidR="001D7120" w:rsidRDefault="00B951CB">
            <w:r>
              <w:t>СУ</w:t>
            </w:r>
          </w:p>
        </w:tc>
      </w:tr>
      <w:tr w:rsidR="001D7120" w:rsidTr="00B951CB">
        <w:tc>
          <w:tcPr>
            <w:tcW w:w="4320" w:type="dxa"/>
          </w:tcPr>
          <w:p w:rsidR="001D7120" w:rsidRDefault="00B951CB">
            <w:r>
              <w:t>Калле Рованпера</w:t>
            </w:r>
          </w:p>
        </w:tc>
        <w:tc>
          <w:tcPr>
            <w:tcW w:w="4320" w:type="dxa"/>
          </w:tcPr>
          <w:p w:rsidR="001D7120" w:rsidRDefault="00B951CB">
            <w:r>
              <w:t>8</w:t>
            </w:r>
          </w:p>
        </w:tc>
      </w:tr>
      <w:tr w:rsidR="001D7120" w:rsidTr="00B951CB">
        <w:tc>
          <w:tcPr>
            <w:tcW w:w="4320" w:type="dxa"/>
          </w:tcPr>
          <w:p w:rsidR="001D7120" w:rsidRDefault="00B951CB">
            <w:r>
              <w:t>Себастьен Ожье</w:t>
            </w:r>
          </w:p>
        </w:tc>
        <w:tc>
          <w:tcPr>
            <w:tcW w:w="4320" w:type="dxa"/>
          </w:tcPr>
          <w:p w:rsidR="001D7120" w:rsidRDefault="00B951CB">
            <w:r>
              <w:t>3</w:t>
            </w:r>
          </w:p>
        </w:tc>
      </w:tr>
      <w:tr w:rsidR="001D7120" w:rsidTr="00B951CB">
        <w:tc>
          <w:tcPr>
            <w:tcW w:w="4320" w:type="dxa"/>
          </w:tcPr>
          <w:p w:rsidR="001D7120" w:rsidRDefault="00B951CB">
            <w:r>
              <w:t>Отт Тянак</w:t>
            </w:r>
          </w:p>
        </w:tc>
        <w:tc>
          <w:tcPr>
            <w:tcW w:w="4320" w:type="dxa"/>
          </w:tcPr>
          <w:p w:rsidR="001D7120" w:rsidRDefault="00B951CB">
            <w:r>
              <w:t>3</w:t>
            </w:r>
          </w:p>
        </w:tc>
      </w:tr>
      <w:tr w:rsidR="001D7120" w:rsidTr="00B951CB">
        <w:tc>
          <w:tcPr>
            <w:tcW w:w="4320" w:type="dxa"/>
          </w:tcPr>
          <w:p w:rsidR="001D7120" w:rsidRDefault="00B951CB">
            <w:r>
              <w:t>Тьерри Невилль</w:t>
            </w:r>
          </w:p>
        </w:tc>
        <w:tc>
          <w:tcPr>
            <w:tcW w:w="4320" w:type="dxa"/>
          </w:tcPr>
          <w:p w:rsidR="001D7120" w:rsidRDefault="00B951CB">
            <w:r>
              <w:t>1</w:t>
            </w:r>
          </w:p>
        </w:tc>
      </w:tr>
    </w:tbl>
    <w:p w:rsidR="001D7120" w:rsidRDefault="001D7120">
      <w:bookmarkStart w:id="0" w:name="_GoBack"/>
      <w:bookmarkEnd w:id="0"/>
    </w:p>
    <w:sectPr w:rsidR="001D71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7120"/>
    <w:rsid w:val="0029639D"/>
    <w:rsid w:val="00326F90"/>
    <w:rsid w:val="00AA1D8D"/>
    <w:rsid w:val="00B47730"/>
    <w:rsid w:val="00B951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F9E186-BAAF-4004-8516-79FBC10D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2025-03-06T14:45:00Z</dcterms:modified>
  <cp:category/>
</cp:coreProperties>
</file>