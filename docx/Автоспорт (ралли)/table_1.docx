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701"/>
        <w:gridCol w:w="1417"/>
        <w:gridCol w:w="1134"/>
        <w:gridCol w:w="1701"/>
        <w:gridCol w:w="1418"/>
        <w:gridCol w:w="1559"/>
      </w:tblGrid>
      <w:tr w:rsidR="00706458" w:rsidRPr="00081349" w:rsidTr="00081349">
        <w:tc>
          <w:tcPr>
            <w:tcW w:w="1844" w:type="dxa"/>
          </w:tcPr>
          <w:p w:rsidR="00706458" w:rsidRPr="00081349" w:rsidRDefault="00081349">
            <w:pPr>
              <w:rPr>
                <w:lang w:val="ru-RU"/>
              </w:rPr>
            </w:pPr>
            <w:r w:rsidRPr="00081349">
              <w:rPr>
                <w:lang w:val="ru-RU"/>
              </w:rPr>
              <w:t xml:space="preserve">Заявленные участники (только категория </w:t>
            </w:r>
            <w:r>
              <w:t>WRC</w:t>
            </w:r>
            <w:r w:rsidRPr="00081349">
              <w:rPr>
                <w:lang w:val="ru-RU"/>
              </w:rPr>
              <w:t>)</w:t>
            </w:r>
          </w:p>
        </w:tc>
        <w:tc>
          <w:tcPr>
            <w:tcW w:w="1701" w:type="dxa"/>
          </w:tcPr>
          <w:p w:rsidR="00706458" w:rsidRPr="00081349" w:rsidRDefault="00081349">
            <w:pPr>
              <w:rPr>
                <w:lang w:val="ru-RU"/>
              </w:rPr>
            </w:pPr>
            <w:r w:rsidRPr="00081349">
              <w:rPr>
                <w:lang w:val="ru-RU"/>
              </w:rPr>
              <w:t xml:space="preserve">Заявленные участники (только категория </w:t>
            </w:r>
            <w:r>
              <w:t>WRC</w:t>
            </w:r>
            <w:r w:rsidRPr="00081349">
              <w:rPr>
                <w:lang w:val="ru-RU"/>
              </w:rPr>
              <w:t>)</w:t>
            </w:r>
          </w:p>
        </w:tc>
        <w:tc>
          <w:tcPr>
            <w:tcW w:w="1417" w:type="dxa"/>
          </w:tcPr>
          <w:p w:rsidR="00706458" w:rsidRPr="00081349" w:rsidRDefault="00081349">
            <w:pPr>
              <w:rPr>
                <w:lang w:val="ru-RU"/>
              </w:rPr>
            </w:pPr>
            <w:r w:rsidRPr="00081349">
              <w:rPr>
                <w:lang w:val="ru-RU"/>
              </w:rPr>
              <w:t xml:space="preserve">Заявленные участники (только категория </w:t>
            </w:r>
            <w:r>
              <w:t>WRC</w:t>
            </w:r>
            <w:r w:rsidRPr="00081349">
              <w:rPr>
                <w:lang w:val="ru-RU"/>
              </w:rPr>
              <w:t>)</w:t>
            </w:r>
          </w:p>
        </w:tc>
        <w:tc>
          <w:tcPr>
            <w:tcW w:w="1134" w:type="dxa"/>
          </w:tcPr>
          <w:p w:rsidR="00706458" w:rsidRPr="00081349" w:rsidRDefault="00081349">
            <w:pPr>
              <w:rPr>
                <w:lang w:val="ru-RU"/>
              </w:rPr>
            </w:pPr>
            <w:r w:rsidRPr="00081349">
              <w:rPr>
                <w:lang w:val="ru-RU"/>
              </w:rPr>
              <w:t xml:space="preserve">Заявленные участники (только категория </w:t>
            </w:r>
            <w:r>
              <w:t>WRC</w:t>
            </w:r>
            <w:r w:rsidRPr="00081349">
              <w:rPr>
                <w:lang w:val="ru-RU"/>
              </w:rPr>
              <w:t>)</w:t>
            </w:r>
          </w:p>
        </w:tc>
        <w:tc>
          <w:tcPr>
            <w:tcW w:w="1701" w:type="dxa"/>
          </w:tcPr>
          <w:p w:rsidR="00706458" w:rsidRPr="00081349" w:rsidRDefault="00081349">
            <w:pPr>
              <w:rPr>
                <w:lang w:val="ru-RU"/>
              </w:rPr>
            </w:pPr>
            <w:r w:rsidRPr="00081349">
              <w:rPr>
                <w:lang w:val="ru-RU"/>
              </w:rPr>
              <w:t xml:space="preserve">Заявленные участники (только категория </w:t>
            </w:r>
            <w:r>
              <w:t>WRC</w:t>
            </w:r>
            <w:r w:rsidRPr="00081349">
              <w:rPr>
                <w:lang w:val="ru-RU"/>
              </w:rPr>
              <w:t>)</w:t>
            </w:r>
          </w:p>
        </w:tc>
        <w:tc>
          <w:tcPr>
            <w:tcW w:w="1418" w:type="dxa"/>
          </w:tcPr>
          <w:p w:rsidR="00706458" w:rsidRPr="00081349" w:rsidRDefault="00081349">
            <w:pPr>
              <w:rPr>
                <w:lang w:val="ru-RU"/>
              </w:rPr>
            </w:pPr>
            <w:r w:rsidRPr="00081349">
              <w:rPr>
                <w:lang w:val="ru-RU"/>
              </w:rPr>
              <w:t xml:space="preserve">Заявленные участники (только </w:t>
            </w:r>
            <w:r w:rsidRPr="00081349">
              <w:rPr>
                <w:lang w:val="ru-RU"/>
              </w:rPr>
              <w:t xml:space="preserve">категория </w:t>
            </w:r>
            <w:r>
              <w:t>WRC</w:t>
            </w:r>
            <w:r w:rsidRPr="00081349">
              <w:rPr>
                <w:lang w:val="ru-RU"/>
              </w:rPr>
              <w:t>)</w:t>
            </w:r>
          </w:p>
        </w:tc>
        <w:tc>
          <w:tcPr>
            <w:tcW w:w="1559" w:type="dxa"/>
          </w:tcPr>
          <w:p w:rsidR="00706458" w:rsidRPr="00081349" w:rsidRDefault="00081349">
            <w:pPr>
              <w:rPr>
                <w:lang w:val="ru-RU"/>
              </w:rPr>
            </w:pPr>
            <w:r w:rsidRPr="00081349">
              <w:rPr>
                <w:lang w:val="ru-RU"/>
              </w:rPr>
              <w:t xml:space="preserve">Заявленные участники (только категория </w:t>
            </w:r>
            <w:r>
              <w:t>WRC</w:t>
            </w:r>
            <w:r w:rsidRPr="00081349">
              <w:rPr>
                <w:lang w:val="ru-RU"/>
              </w:rPr>
              <w:t>)</w:t>
            </w:r>
          </w:p>
        </w:tc>
      </w:tr>
      <w:tr w:rsidR="00706458" w:rsidTr="00081349">
        <w:tc>
          <w:tcPr>
            <w:tcW w:w="1844" w:type="dxa"/>
          </w:tcPr>
          <w:p w:rsidR="00706458" w:rsidRDefault="00081349">
            <w:r>
              <w:t>.mw-parser-output .ts-comment-commentedText{border-bottom:1px dotted;cursor:help}@media(hover:none){.mw-parser-output .ts-comment-commentedText:not(.rt-commentedText){border-bottom:0;cursor:auto}}</w:t>
            </w:r>
            <w:r>
              <w:t>№</w:t>
            </w:r>
          </w:p>
        </w:tc>
        <w:tc>
          <w:tcPr>
            <w:tcW w:w="1701" w:type="dxa"/>
          </w:tcPr>
          <w:p w:rsidR="00706458" w:rsidRDefault="00081349">
            <w:r>
              <w:t>Пилот</w:t>
            </w:r>
          </w:p>
        </w:tc>
        <w:tc>
          <w:tcPr>
            <w:tcW w:w="1417" w:type="dxa"/>
          </w:tcPr>
          <w:p w:rsidR="00706458" w:rsidRDefault="00081349">
            <w:r>
              <w:t>Штурман</w:t>
            </w:r>
          </w:p>
        </w:tc>
        <w:tc>
          <w:tcPr>
            <w:tcW w:w="1134" w:type="dxa"/>
          </w:tcPr>
          <w:p w:rsidR="00706458" w:rsidRDefault="00081349">
            <w:r>
              <w:t>Класс</w:t>
            </w:r>
          </w:p>
        </w:tc>
        <w:tc>
          <w:tcPr>
            <w:tcW w:w="1701" w:type="dxa"/>
          </w:tcPr>
          <w:p w:rsidR="00706458" w:rsidRDefault="00081349">
            <w:r>
              <w:t>Команда</w:t>
            </w:r>
          </w:p>
        </w:tc>
        <w:tc>
          <w:tcPr>
            <w:tcW w:w="1418" w:type="dxa"/>
          </w:tcPr>
          <w:p w:rsidR="00706458" w:rsidRDefault="00081349">
            <w:r>
              <w:t>Автомобиль</w:t>
            </w:r>
          </w:p>
        </w:tc>
        <w:tc>
          <w:tcPr>
            <w:tcW w:w="1559" w:type="dxa"/>
          </w:tcPr>
          <w:p w:rsidR="00706458" w:rsidRDefault="00081349">
            <w:r>
              <w:t>Шины</w:t>
            </w:r>
          </w:p>
        </w:tc>
      </w:tr>
      <w:tr w:rsidR="00706458" w:rsidTr="00081349">
        <w:tc>
          <w:tcPr>
            <w:tcW w:w="1844" w:type="dxa"/>
          </w:tcPr>
          <w:p w:rsidR="00706458" w:rsidRDefault="00081349">
            <w:r>
              <w:t>1</w:t>
            </w:r>
          </w:p>
        </w:tc>
        <w:tc>
          <w:tcPr>
            <w:tcW w:w="1701" w:type="dxa"/>
          </w:tcPr>
          <w:p w:rsidR="00706458" w:rsidRDefault="00081349">
            <w:r>
              <w:t>Себастьен Ожье</w:t>
            </w:r>
          </w:p>
        </w:tc>
        <w:tc>
          <w:tcPr>
            <w:tcW w:w="1417" w:type="dxa"/>
          </w:tcPr>
          <w:p w:rsidR="00706458" w:rsidRDefault="00081349">
            <w:r>
              <w:t>Жюльен Инграссия</w:t>
            </w:r>
          </w:p>
        </w:tc>
        <w:tc>
          <w:tcPr>
            <w:tcW w:w="1134" w:type="dxa"/>
          </w:tcPr>
          <w:p w:rsidR="00706458" w:rsidRDefault="00081349">
            <w:r>
              <w:t>WRC</w:t>
            </w:r>
          </w:p>
        </w:tc>
        <w:tc>
          <w:tcPr>
            <w:tcW w:w="1701" w:type="dxa"/>
          </w:tcPr>
          <w:p w:rsidR="00706458" w:rsidRDefault="00081349">
            <w:r>
              <w:t>/ Toyota Gazoo Racing WRT</w:t>
            </w:r>
          </w:p>
        </w:tc>
        <w:tc>
          <w:tcPr>
            <w:tcW w:w="1418" w:type="dxa"/>
          </w:tcPr>
          <w:p w:rsidR="00706458" w:rsidRDefault="00081349">
            <w:r>
              <w:t>Toyota Yaris WRC</w:t>
            </w:r>
          </w:p>
        </w:tc>
        <w:tc>
          <w:tcPr>
            <w:tcW w:w="1559" w:type="dxa"/>
          </w:tcPr>
          <w:p w:rsidR="00706458" w:rsidRDefault="00081349">
            <w:r>
              <w:t>P</w:t>
            </w:r>
          </w:p>
        </w:tc>
      </w:tr>
      <w:tr w:rsidR="00706458" w:rsidTr="00081349">
        <w:tc>
          <w:tcPr>
            <w:tcW w:w="1844" w:type="dxa"/>
          </w:tcPr>
          <w:p w:rsidR="00706458" w:rsidRDefault="00081349">
            <w:r>
              <w:t>6</w:t>
            </w:r>
          </w:p>
        </w:tc>
        <w:tc>
          <w:tcPr>
            <w:tcW w:w="1701" w:type="dxa"/>
          </w:tcPr>
          <w:p w:rsidR="00706458" w:rsidRDefault="00081349">
            <w:r>
              <w:t>Дани Сордо</w:t>
            </w:r>
          </w:p>
        </w:tc>
        <w:tc>
          <w:tcPr>
            <w:tcW w:w="1417" w:type="dxa"/>
          </w:tcPr>
          <w:p w:rsidR="00706458" w:rsidRDefault="00081349">
            <w:r>
              <w:t>Кандидо Каррера</w:t>
            </w:r>
          </w:p>
        </w:tc>
        <w:tc>
          <w:tcPr>
            <w:tcW w:w="1134" w:type="dxa"/>
          </w:tcPr>
          <w:p w:rsidR="00706458" w:rsidRDefault="00081349">
            <w:r>
              <w:t>WRC</w:t>
            </w:r>
          </w:p>
        </w:tc>
        <w:tc>
          <w:tcPr>
            <w:tcW w:w="1701" w:type="dxa"/>
          </w:tcPr>
          <w:p w:rsidR="00706458" w:rsidRDefault="00081349">
            <w:r>
              <w:t>/ Hyundai Shell Mobis WRT</w:t>
            </w:r>
          </w:p>
        </w:tc>
        <w:tc>
          <w:tcPr>
            <w:tcW w:w="1418" w:type="dxa"/>
          </w:tcPr>
          <w:p w:rsidR="00706458" w:rsidRDefault="00081349">
            <w:r>
              <w:t>Hyundai i20 Coupe WRC</w:t>
            </w:r>
          </w:p>
        </w:tc>
        <w:tc>
          <w:tcPr>
            <w:tcW w:w="1559" w:type="dxa"/>
          </w:tcPr>
          <w:p w:rsidR="00706458" w:rsidRDefault="00081349">
            <w:r>
              <w:t>P</w:t>
            </w:r>
          </w:p>
        </w:tc>
      </w:tr>
      <w:tr w:rsidR="00706458" w:rsidTr="00081349">
        <w:tc>
          <w:tcPr>
            <w:tcW w:w="1844" w:type="dxa"/>
          </w:tcPr>
          <w:p w:rsidR="00706458" w:rsidRDefault="00081349">
            <w:r>
              <w:t>7</w:t>
            </w:r>
          </w:p>
        </w:tc>
        <w:tc>
          <w:tcPr>
            <w:tcW w:w="1701" w:type="dxa"/>
          </w:tcPr>
          <w:p w:rsidR="00706458" w:rsidRDefault="00081349">
            <w:r>
              <w:t>Пьер-Луи Любе</w:t>
            </w:r>
          </w:p>
        </w:tc>
        <w:tc>
          <w:tcPr>
            <w:tcW w:w="1417" w:type="dxa"/>
          </w:tcPr>
          <w:p w:rsidR="00706458" w:rsidRDefault="00081349">
            <w:r>
              <w:t>Флориан Лабордетт</w:t>
            </w:r>
          </w:p>
        </w:tc>
        <w:tc>
          <w:tcPr>
            <w:tcW w:w="1134" w:type="dxa"/>
          </w:tcPr>
          <w:p w:rsidR="00706458" w:rsidRDefault="00081349">
            <w:r>
              <w:t>WRC</w:t>
            </w:r>
          </w:p>
        </w:tc>
        <w:tc>
          <w:tcPr>
            <w:tcW w:w="1701" w:type="dxa"/>
          </w:tcPr>
          <w:p w:rsidR="00706458" w:rsidRDefault="00081349">
            <w:r>
              <w:t xml:space="preserve">/ </w:t>
            </w:r>
            <w:r>
              <w:t>Hyundai 2C Competition</w:t>
            </w:r>
          </w:p>
        </w:tc>
        <w:tc>
          <w:tcPr>
            <w:tcW w:w="1418" w:type="dxa"/>
          </w:tcPr>
          <w:p w:rsidR="00706458" w:rsidRDefault="00081349">
            <w:r>
              <w:t>Hyundai i20 Coupe WRC</w:t>
            </w:r>
          </w:p>
        </w:tc>
        <w:tc>
          <w:tcPr>
            <w:tcW w:w="1559" w:type="dxa"/>
          </w:tcPr>
          <w:p w:rsidR="00706458" w:rsidRDefault="00081349">
            <w:r>
              <w:t>P</w:t>
            </w:r>
          </w:p>
        </w:tc>
      </w:tr>
      <w:tr w:rsidR="00706458" w:rsidTr="00081349">
        <w:tc>
          <w:tcPr>
            <w:tcW w:w="1844" w:type="dxa"/>
          </w:tcPr>
          <w:p w:rsidR="00706458" w:rsidRDefault="00081349">
            <w:r>
              <w:t>8</w:t>
            </w:r>
          </w:p>
        </w:tc>
        <w:tc>
          <w:tcPr>
            <w:tcW w:w="1701" w:type="dxa"/>
          </w:tcPr>
          <w:p w:rsidR="00706458" w:rsidRDefault="00081349">
            <w:r>
              <w:t>Отт Тянак</w:t>
            </w:r>
          </w:p>
        </w:tc>
        <w:tc>
          <w:tcPr>
            <w:tcW w:w="1417" w:type="dxa"/>
          </w:tcPr>
          <w:p w:rsidR="00706458" w:rsidRDefault="00081349">
            <w:r>
              <w:t>Мартин Ярвеойя</w:t>
            </w:r>
          </w:p>
        </w:tc>
        <w:tc>
          <w:tcPr>
            <w:tcW w:w="1134" w:type="dxa"/>
          </w:tcPr>
          <w:p w:rsidR="00706458" w:rsidRDefault="00081349">
            <w:r>
              <w:t>WRC</w:t>
            </w:r>
          </w:p>
        </w:tc>
        <w:tc>
          <w:tcPr>
            <w:tcW w:w="1701" w:type="dxa"/>
          </w:tcPr>
          <w:p w:rsidR="00706458" w:rsidRDefault="00081349">
            <w:r>
              <w:t>/ Hyundai Shell Mobis WRT</w:t>
            </w:r>
          </w:p>
        </w:tc>
        <w:tc>
          <w:tcPr>
            <w:tcW w:w="1418" w:type="dxa"/>
          </w:tcPr>
          <w:p w:rsidR="00706458" w:rsidRDefault="00081349">
            <w:r>
              <w:t>Hyundai i20 Coupe WRC</w:t>
            </w:r>
          </w:p>
        </w:tc>
        <w:tc>
          <w:tcPr>
            <w:tcW w:w="1559" w:type="dxa"/>
          </w:tcPr>
          <w:p w:rsidR="00706458" w:rsidRDefault="00081349">
            <w:r>
              <w:t>P</w:t>
            </w:r>
          </w:p>
        </w:tc>
      </w:tr>
      <w:tr w:rsidR="00706458" w:rsidTr="00081349">
        <w:tc>
          <w:tcPr>
            <w:tcW w:w="1844" w:type="dxa"/>
          </w:tcPr>
          <w:p w:rsidR="00706458" w:rsidRDefault="00081349">
            <w:r>
              <w:t>9</w:t>
            </w:r>
          </w:p>
        </w:tc>
        <w:tc>
          <w:tcPr>
            <w:tcW w:w="1701" w:type="dxa"/>
          </w:tcPr>
          <w:p w:rsidR="00706458" w:rsidRDefault="00081349">
            <w:r>
              <w:t>Журдан Сердеридис</w:t>
            </w:r>
          </w:p>
        </w:tc>
        <w:tc>
          <w:tcPr>
            <w:tcW w:w="1417" w:type="dxa"/>
          </w:tcPr>
          <w:p w:rsidR="00706458" w:rsidRDefault="00081349">
            <w:r>
              <w:t>Фредерик Миклотт</w:t>
            </w:r>
          </w:p>
        </w:tc>
        <w:tc>
          <w:tcPr>
            <w:tcW w:w="1134" w:type="dxa"/>
          </w:tcPr>
          <w:p w:rsidR="00706458" w:rsidRDefault="00081349">
            <w:r>
              <w:t>WRC</w:t>
            </w:r>
          </w:p>
        </w:tc>
        <w:tc>
          <w:tcPr>
            <w:tcW w:w="1701" w:type="dxa"/>
          </w:tcPr>
          <w:p w:rsidR="00706458" w:rsidRDefault="00081349">
            <w:r>
              <w:t>M-Sport Ford WRT</w:t>
            </w:r>
          </w:p>
        </w:tc>
        <w:tc>
          <w:tcPr>
            <w:tcW w:w="1418" w:type="dxa"/>
          </w:tcPr>
          <w:p w:rsidR="00706458" w:rsidRDefault="00081349">
            <w:r>
              <w:t>Ford Fiesta WRC</w:t>
            </w:r>
          </w:p>
        </w:tc>
        <w:tc>
          <w:tcPr>
            <w:tcW w:w="1559" w:type="dxa"/>
          </w:tcPr>
          <w:p w:rsidR="00706458" w:rsidRDefault="00081349">
            <w:r>
              <w:t>P</w:t>
            </w:r>
          </w:p>
        </w:tc>
      </w:tr>
      <w:tr w:rsidR="00706458" w:rsidTr="00081349">
        <w:tc>
          <w:tcPr>
            <w:tcW w:w="1844" w:type="dxa"/>
          </w:tcPr>
          <w:p w:rsidR="00706458" w:rsidRDefault="00081349">
            <w:r>
              <w:t>11</w:t>
            </w:r>
          </w:p>
        </w:tc>
        <w:tc>
          <w:tcPr>
            <w:tcW w:w="1701" w:type="dxa"/>
          </w:tcPr>
          <w:p w:rsidR="00706458" w:rsidRDefault="00081349">
            <w:r>
              <w:t>Тьерри Невилль</w:t>
            </w:r>
          </w:p>
        </w:tc>
        <w:tc>
          <w:tcPr>
            <w:tcW w:w="1417" w:type="dxa"/>
          </w:tcPr>
          <w:p w:rsidR="00706458" w:rsidRDefault="00081349">
            <w:r>
              <w:t>Мартин Вайдаег</w:t>
            </w:r>
          </w:p>
        </w:tc>
        <w:tc>
          <w:tcPr>
            <w:tcW w:w="1134" w:type="dxa"/>
          </w:tcPr>
          <w:p w:rsidR="00706458" w:rsidRDefault="00081349">
            <w:r>
              <w:t>WRC</w:t>
            </w:r>
          </w:p>
        </w:tc>
        <w:tc>
          <w:tcPr>
            <w:tcW w:w="1701" w:type="dxa"/>
          </w:tcPr>
          <w:p w:rsidR="00706458" w:rsidRDefault="00081349">
            <w:r>
              <w:t xml:space="preserve">/ Hyundai </w:t>
            </w:r>
            <w:r>
              <w:t>Shell Mobis WRT</w:t>
            </w:r>
          </w:p>
        </w:tc>
        <w:tc>
          <w:tcPr>
            <w:tcW w:w="1418" w:type="dxa"/>
          </w:tcPr>
          <w:p w:rsidR="00706458" w:rsidRDefault="00081349">
            <w:r>
              <w:t>Hyundai i20 Coupe WRC</w:t>
            </w:r>
          </w:p>
        </w:tc>
        <w:tc>
          <w:tcPr>
            <w:tcW w:w="1559" w:type="dxa"/>
          </w:tcPr>
          <w:p w:rsidR="00706458" w:rsidRDefault="00081349">
            <w:r>
              <w:t>P</w:t>
            </w:r>
          </w:p>
        </w:tc>
      </w:tr>
      <w:tr w:rsidR="00706458" w:rsidTr="00081349">
        <w:tc>
          <w:tcPr>
            <w:tcW w:w="1844" w:type="dxa"/>
          </w:tcPr>
          <w:p w:rsidR="00706458" w:rsidRDefault="00081349">
            <w:r>
              <w:t>16</w:t>
            </w:r>
          </w:p>
        </w:tc>
        <w:tc>
          <w:tcPr>
            <w:tcW w:w="1701" w:type="dxa"/>
          </w:tcPr>
          <w:p w:rsidR="00706458" w:rsidRDefault="00081349">
            <w:r>
              <w:t>Адриен Фурмо</w:t>
            </w:r>
          </w:p>
        </w:tc>
        <w:tc>
          <w:tcPr>
            <w:tcW w:w="1417" w:type="dxa"/>
          </w:tcPr>
          <w:p w:rsidR="00706458" w:rsidRDefault="00081349">
            <w:r>
              <w:t xml:space="preserve">Рено </w:t>
            </w:r>
            <w:r>
              <w:lastRenderedPageBreak/>
              <w:t>Жамуль</w:t>
            </w:r>
          </w:p>
        </w:tc>
        <w:tc>
          <w:tcPr>
            <w:tcW w:w="1134" w:type="dxa"/>
          </w:tcPr>
          <w:p w:rsidR="00706458" w:rsidRDefault="00081349">
            <w:r>
              <w:lastRenderedPageBreak/>
              <w:t>WRC</w:t>
            </w:r>
          </w:p>
        </w:tc>
        <w:tc>
          <w:tcPr>
            <w:tcW w:w="1701" w:type="dxa"/>
          </w:tcPr>
          <w:p w:rsidR="00706458" w:rsidRDefault="00081349">
            <w:r>
              <w:t xml:space="preserve">M-Sport Ford </w:t>
            </w:r>
            <w:r>
              <w:lastRenderedPageBreak/>
              <w:t>WRT</w:t>
            </w:r>
          </w:p>
        </w:tc>
        <w:tc>
          <w:tcPr>
            <w:tcW w:w="1418" w:type="dxa"/>
          </w:tcPr>
          <w:p w:rsidR="00706458" w:rsidRDefault="00081349">
            <w:r>
              <w:lastRenderedPageBreak/>
              <w:t xml:space="preserve">Ford Fiesta </w:t>
            </w:r>
            <w:r>
              <w:lastRenderedPageBreak/>
              <w:t>WRC</w:t>
            </w:r>
          </w:p>
        </w:tc>
        <w:tc>
          <w:tcPr>
            <w:tcW w:w="1559" w:type="dxa"/>
          </w:tcPr>
          <w:p w:rsidR="00706458" w:rsidRDefault="00081349">
            <w:r>
              <w:lastRenderedPageBreak/>
              <w:t>P</w:t>
            </w:r>
          </w:p>
        </w:tc>
      </w:tr>
      <w:tr w:rsidR="00706458" w:rsidTr="00081349">
        <w:tc>
          <w:tcPr>
            <w:tcW w:w="1844" w:type="dxa"/>
          </w:tcPr>
          <w:p w:rsidR="00706458" w:rsidRDefault="00081349">
            <w:r>
              <w:lastRenderedPageBreak/>
              <w:t>18</w:t>
            </w:r>
          </w:p>
        </w:tc>
        <w:tc>
          <w:tcPr>
            <w:tcW w:w="1701" w:type="dxa"/>
          </w:tcPr>
          <w:p w:rsidR="00706458" w:rsidRDefault="00081349">
            <w:r>
              <w:t>Такамото Катсута</w:t>
            </w:r>
          </w:p>
        </w:tc>
        <w:tc>
          <w:tcPr>
            <w:tcW w:w="1417" w:type="dxa"/>
          </w:tcPr>
          <w:p w:rsidR="00706458" w:rsidRDefault="00081349">
            <w:r>
              <w:t>Китон Вилльямс</w:t>
            </w:r>
          </w:p>
        </w:tc>
        <w:tc>
          <w:tcPr>
            <w:tcW w:w="1134" w:type="dxa"/>
          </w:tcPr>
          <w:p w:rsidR="00706458" w:rsidRDefault="00081349">
            <w:r>
              <w:t>WRC</w:t>
            </w:r>
          </w:p>
        </w:tc>
        <w:tc>
          <w:tcPr>
            <w:tcW w:w="1701" w:type="dxa"/>
          </w:tcPr>
          <w:p w:rsidR="00706458" w:rsidRDefault="00081349">
            <w:r>
              <w:t>/ Toyota Gazoo Racing WRT</w:t>
            </w:r>
          </w:p>
        </w:tc>
        <w:tc>
          <w:tcPr>
            <w:tcW w:w="1418" w:type="dxa"/>
          </w:tcPr>
          <w:p w:rsidR="00706458" w:rsidRDefault="00081349">
            <w:r>
              <w:t>Toyota Yaris WRC</w:t>
            </w:r>
          </w:p>
        </w:tc>
        <w:tc>
          <w:tcPr>
            <w:tcW w:w="1559" w:type="dxa"/>
          </w:tcPr>
          <w:p w:rsidR="00706458" w:rsidRDefault="00081349">
            <w:r>
              <w:t>-</w:t>
            </w:r>
          </w:p>
        </w:tc>
      </w:tr>
      <w:tr w:rsidR="00706458" w:rsidTr="00081349">
        <w:tc>
          <w:tcPr>
            <w:tcW w:w="1844" w:type="dxa"/>
          </w:tcPr>
          <w:p w:rsidR="00706458" w:rsidRDefault="00081349">
            <w:r>
              <w:t>33</w:t>
            </w:r>
          </w:p>
        </w:tc>
        <w:tc>
          <w:tcPr>
            <w:tcW w:w="1701" w:type="dxa"/>
          </w:tcPr>
          <w:p w:rsidR="00706458" w:rsidRDefault="00081349">
            <w:r>
              <w:t>Элфин Эванс</w:t>
            </w:r>
          </w:p>
        </w:tc>
        <w:tc>
          <w:tcPr>
            <w:tcW w:w="1417" w:type="dxa"/>
          </w:tcPr>
          <w:p w:rsidR="00706458" w:rsidRDefault="00081349">
            <w:r>
              <w:t>Скотт Мартин</w:t>
            </w:r>
          </w:p>
        </w:tc>
        <w:tc>
          <w:tcPr>
            <w:tcW w:w="1134" w:type="dxa"/>
          </w:tcPr>
          <w:p w:rsidR="00706458" w:rsidRDefault="00081349">
            <w:r>
              <w:t>WRC</w:t>
            </w:r>
          </w:p>
        </w:tc>
        <w:tc>
          <w:tcPr>
            <w:tcW w:w="1701" w:type="dxa"/>
          </w:tcPr>
          <w:p w:rsidR="00706458" w:rsidRDefault="00081349">
            <w:r>
              <w:t>/ Toyota Gazoo Racing WRT</w:t>
            </w:r>
          </w:p>
        </w:tc>
        <w:tc>
          <w:tcPr>
            <w:tcW w:w="1418" w:type="dxa"/>
          </w:tcPr>
          <w:p w:rsidR="00706458" w:rsidRDefault="00081349">
            <w:r>
              <w:t>Toyota Yaris WRC</w:t>
            </w:r>
          </w:p>
        </w:tc>
        <w:tc>
          <w:tcPr>
            <w:tcW w:w="1559" w:type="dxa"/>
          </w:tcPr>
          <w:p w:rsidR="00706458" w:rsidRDefault="00081349">
            <w:r>
              <w:t>P</w:t>
            </w:r>
          </w:p>
        </w:tc>
      </w:tr>
      <w:tr w:rsidR="00706458" w:rsidTr="00081349">
        <w:tc>
          <w:tcPr>
            <w:tcW w:w="1844" w:type="dxa"/>
          </w:tcPr>
          <w:p w:rsidR="00706458" w:rsidRDefault="00081349">
            <w:r>
              <w:t>44</w:t>
            </w:r>
          </w:p>
        </w:tc>
        <w:tc>
          <w:tcPr>
            <w:tcW w:w="1701" w:type="dxa"/>
          </w:tcPr>
          <w:p w:rsidR="00706458" w:rsidRDefault="00081349">
            <w:r>
              <w:t>Гас Гринсмит</w:t>
            </w:r>
          </w:p>
        </w:tc>
        <w:tc>
          <w:tcPr>
            <w:tcW w:w="1417" w:type="dxa"/>
          </w:tcPr>
          <w:p w:rsidR="00706458" w:rsidRDefault="00081349">
            <w:r>
              <w:t>Крис Паттерсон</w:t>
            </w:r>
          </w:p>
        </w:tc>
        <w:tc>
          <w:tcPr>
            <w:tcW w:w="1134" w:type="dxa"/>
          </w:tcPr>
          <w:p w:rsidR="00706458" w:rsidRDefault="00081349">
            <w:r>
              <w:t>WRC</w:t>
            </w:r>
          </w:p>
        </w:tc>
        <w:tc>
          <w:tcPr>
            <w:tcW w:w="1701" w:type="dxa"/>
          </w:tcPr>
          <w:p w:rsidR="00706458" w:rsidRDefault="00081349">
            <w:r>
              <w:t>M-Sport Ford WRT</w:t>
            </w:r>
          </w:p>
        </w:tc>
        <w:tc>
          <w:tcPr>
            <w:tcW w:w="1418" w:type="dxa"/>
          </w:tcPr>
          <w:p w:rsidR="00706458" w:rsidRDefault="00081349">
            <w:r>
              <w:t>Ford Fiesta WRC</w:t>
            </w:r>
          </w:p>
        </w:tc>
        <w:tc>
          <w:tcPr>
            <w:tcW w:w="1559" w:type="dxa"/>
          </w:tcPr>
          <w:p w:rsidR="00706458" w:rsidRDefault="00081349">
            <w:r>
              <w:t>P</w:t>
            </w:r>
          </w:p>
        </w:tc>
      </w:tr>
      <w:tr w:rsidR="00706458" w:rsidTr="00081349">
        <w:tc>
          <w:tcPr>
            <w:tcW w:w="1844" w:type="dxa"/>
          </w:tcPr>
          <w:p w:rsidR="00706458" w:rsidRDefault="00081349">
            <w:r>
              <w:t>69</w:t>
            </w:r>
          </w:p>
        </w:tc>
        <w:tc>
          <w:tcPr>
            <w:tcW w:w="1701" w:type="dxa"/>
          </w:tcPr>
          <w:p w:rsidR="00706458" w:rsidRDefault="00081349">
            <w:r>
              <w:t>Калле Рованпера</w:t>
            </w:r>
          </w:p>
        </w:tc>
        <w:tc>
          <w:tcPr>
            <w:tcW w:w="1417" w:type="dxa"/>
          </w:tcPr>
          <w:p w:rsidR="00706458" w:rsidRDefault="00081349">
            <w:r>
              <w:t>Йонне Халттунен</w:t>
            </w:r>
          </w:p>
        </w:tc>
        <w:tc>
          <w:tcPr>
            <w:tcW w:w="1134" w:type="dxa"/>
          </w:tcPr>
          <w:p w:rsidR="00706458" w:rsidRDefault="00081349">
            <w:r>
              <w:t>WRC</w:t>
            </w:r>
          </w:p>
        </w:tc>
        <w:tc>
          <w:tcPr>
            <w:tcW w:w="1701" w:type="dxa"/>
          </w:tcPr>
          <w:p w:rsidR="00706458" w:rsidRDefault="00081349">
            <w:r>
              <w:t>/ Toyota Gazoo Racing WRT</w:t>
            </w:r>
          </w:p>
        </w:tc>
        <w:tc>
          <w:tcPr>
            <w:tcW w:w="1418" w:type="dxa"/>
          </w:tcPr>
          <w:p w:rsidR="00706458" w:rsidRDefault="00081349">
            <w:r>
              <w:t>Toyota Yaris WRC</w:t>
            </w:r>
          </w:p>
        </w:tc>
        <w:tc>
          <w:tcPr>
            <w:tcW w:w="1559" w:type="dxa"/>
          </w:tcPr>
          <w:p w:rsidR="00706458" w:rsidRDefault="00081349">
            <w:r>
              <w:t>P</w:t>
            </w:r>
          </w:p>
        </w:tc>
      </w:tr>
    </w:tbl>
    <w:p w:rsidR="00706458" w:rsidRDefault="00706458">
      <w:bookmarkStart w:id="0" w:name="_GoBack"/>
      <w:bookmarkEnd w:id="0"/>
    </w:p>
    <w:sectPr w:rsidR="007064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1349"/>
    <w:rsid w:val="0015074B"/>
    <w:rsid w:val="0029639D"/>
    <w:rsid w:val="00326F90"/>
    <w:rsid w:val="007064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64CEAA-FA52-4E67-820B-F2C07039F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2025-03-06T14:41:00Z</dcterms:modified>
  <cp:category/>
</cp:coreProperties>
</file>