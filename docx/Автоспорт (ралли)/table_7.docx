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140AA" w:rsidTr="00376C12">
        <w:tc>
          <w:tcPr>
            <w:tcW w:w="2160" w:type="dxa"/>
          </w:tcPr>
          <w:p w:rsidR="00C140AA" w:rsidRDefault="00376C12">
            <w:r>
              <w:t>Unnamed: 0</w:t>
            </w:r>
          </w:p>
        </w:tc>
        <w:tc>
          <w:tcPr>
            <w:tcW w:w="2160" w:type="dxa"/>
          </w:tcPr>
          <w:p w:rsidR="00C140AA" w:rsidRDefault="00376C12">
            <w:r>
              <w:t>Место</w:t>
            </w:r>
          </w:p>
        </w:tc>
        <w:tc>
          <w:tcPr>
            <w:tcW w:w="2160" w:type="dxa"/>
          </w:tcPr>
          <w:p w:rsidR="00C140AA" w:rsidRDefault="00376C12">
            <w:r>
              <w:t>Пилот</w:t>
            </w:r>
          </w:p>
        </w:tc>
        <w:tc>
          <w:tcPr>
            <w:tcW w:w="2160" w:type="dxa"/>
          </w:tcPr>
          <w:p w:rsidR="00C140AA" w:rsidRDefault="00376C12">
            <w:r>
              <w:t>Очки</w:t>
            </w:r>
          </w:p>
        </w:tc>
      </w:tr>
      <w:tr w:rsidR="00C140AA" w:rsidTr="00376C12">
        <w:tc>
          <w:tcPr>
            <w:tcW w:w="2160" w:type="dxa"/>
          </w:tcPr>
          <w:p w:rsidR="00C140AA" w:rsidRDefault="00C140AA"/>
        </w:tc>
        <w:tc>
          <w:tcPr>
            <w:tcW w:w="2160" w:type="dxa"/>
          </w:tcPr>
          <w:p w:rsidR="00C140AA" w:rsidRDefault="00376C12">
            <w:r>
              <w:t>1</w:t>
            </w:r>
          </w:p>
        </w:tc>
        <w:tc>
          <w:tcPr>
            <w:tcW w:w="2160" w:type="dxa"/>
          </w:tcPr>
          <w:p w:rsidR="00C140AA" w:rsidRDefault="00376C12">
            <w:r>
              <w:t>Себастьен Ожье</w:t>
            </w:r>
          </w:p>
        </w:tc>
        <w:tc>
          <w:tcPr>
            <w:tcW w:w="2160" w:type="dxa"/>
          </w:tcPr>
          <w:p w:rsidR="00C140AA" w:rsidRDefault="00376C12">
            <w:r>
              <w:t>180</w:t>
            </w:r>
          </w:p>
        </w:tc>
      </w:tr>
      <w:tr w:rsidR="00C140AA" w:rsidTr="00376C12">
        <w:tc>
          <w:tcPr>
            <w:tcW w:w="2160" w:type="dxa"/>
          </w:tcPr>
          <w:p w:rsidR="00C140AA" w:rsidRDefault="00C140AA"/>
        </w:tc>
        <w:tc>
          <w:tcPr>
            <w:tcW w:w="2160" w:type="dxa"/>
          </w:tcPr>
          <w:p w:rsidR="00C140AA" w:rsidRDefault="00376C12">
            <w:r>
              <w:t>2</w:t>
            </w:r>
          </w:p>
        </w:tc>
        <w:tc>
          <w:tcPr>
            <w:tcW w:w="2160" w:type="dxa"/>
          </w:tcPr>
          <w:p w:rsidR="00C140AA" w:rsidRDefault="00376C12">
            <w:r>
              <w:t>Элфин Эванс</w:t>
            </w:r>
          </w:p>
        </w:tc>
        <w:tc>
          <w:tcPr>
            <w:tcW w:w="2160" w:type="dxa"/>
          </w:tcPr>
          <w:p w:rsidR="00C140AA" w:rsidRDefault="00376C12">
            <w:r>
              <w:t>136</w:t>
            </w:r>
          </w:p>
        </w:tc>
      </w:tr>
      <w:tr w:rsidR="00C140AA" w:rsidTr="00376C12">
        <w:tc>
          <w:tcPr>
            <w:tcW w:w="2160" w:type="dxa"/>
          </w:tcPr>
          <w:p w:rsidR="00C140AA" w:rsidRDefault="00C140AA"/>
        </w:tc>
        <w:tc>
          <w:tcPr>
            <w:tcW w:w="2160" w:type="dxa"/>
          </w:tcPr>
          <w:p w:rsidR="00C140AA" w:rsidRDefault="00376C12">
            <w:r>
              <w:t>3</w:t>
            </w:r>
          </w:p>
        </w:tc>
        <w:tc>
          <w:tcPr>
            <w:tcW w:w="2160" w:type="dxa"/>
          </w:tcPr>
          <w:p w:rsidR="00C140AA" w:rsidRDefault="00376C12">
            <w:r>
              <w:t>Тьерри Невилль</w:t>
            </w:r>
          </w:p>
        </w:tc>
        <w:tc>
          <w:tcPr>
            <w:tcW w:w="2160" w:type="dxa"/>
          </w:tcPr>
          <w:p w:rsidR="00C140AA" w:rsidRDefault="00376C12">
            <w:r>
              <w:t>130</w:t>
            </w:r>
          </w:p>
        </w:tc>
      </w:tr>
      <w:tr w:rsidR="00C140AA" w:rsidTr="00376C12">
        <w:tc>
          <w:tcPr>
            <w:tcW w:w="2160" w:type="dxa"/>
          </w:tcPr>
          <w:p w:rsidR="00C140AA" w:rsidRDefault="00C140AA"/>
        </w:tc>
        <w:tc>
          <w:tcPr>
            <w:tcW w:w="2160" w:type="dxa"/>
          </w:tcPr>
          <w:p w:rsidR="00C140AA" w:rsidRDefault="00376C12">
            <w:r>
              <w:t>4</w:t>
            </w:r>
          </w:p>
        </w:tc>
        <w:tc>
          <w:tcPr>
            <w:tcW w:w="2160" w:type="dxa"/>
          </w:tcPr>
          <w:p w:rsidR="00C140AA" w:rsidRDefault="00376C12">
            <w:r>
              <w:t>Калле Рованпера</w:t>
            </w:r>
          </w:p>
        </w:tc>
        <w:tc>
          <w:tcPr>
            <w:tcW w:w="2160" w:type="dxa"/>
          </w:tcPr>
          <w:p w:rsidR="00C140AA" w:rsidRDefault="00376C12">
            <w:r>
              <w:t>129</w:t>
            </w:r>
          </w:p>
        </w:tc>
      </w:tr>
      <w:tr w:rsidR="00C140AA" w:rsidTr="00376C12">
        <w:tc>
          <w:tcPr>
            <w:tcW w:w="2160" w:type="dxa"/>
          </w:tcPr>
          <w:p w:rsidR="00C140AA" w:rsidRDefault="00C140AA"/>
        </w:tc>
        <w:tc>
          <w:tcPr>
            <w:tcW w:w="2160" w:type="dxa"/>
          </w:tcPr>
          <w:p w:rsidR="00C140AA" w:rsidRDefault="00376C12">
            <w:r>
              <w:t>5</w:t>
            </w:r>
          </w:p>
        </w:tc>
        <w:tc>
          <w:tcPr>
            <w:tcW w:w="2160" w:type="dxa"/>
          </w:tcPr>
          <w:p w:rsidR="00C140AA" w:rsidRDefault="00376C12">
            <w:r>
              <w:t>Отт Тянак</w:t>
            </w:r>
          </w:p>
        </w:tc>
        <w:tc>
          <w:tcPr>
            <w:tcW w:w="2160" w:type="dxa"/>
          </w:tcPr>
          <w:p w:rsidR="00C140AA" w:rsidRDefault="00376C12">
            <w:r>
              <w:t>106</w:t>
            </w:r>
          </w:p>
        </w:tc>
      </w:tr>
      <w:tr w:rsidR="00C140AA" w:rsidTr="00376C12">
        <w:tc>
          <w:tcPr>
            <w:tcW w:w="2160" w:type="dxa"/>
          </w:tcPr>
          <w:p w:rsidR="00C140AA" w:rsidRDefault="00C140AA"/>
        </w:tc>
        <w:tc>
          <w:tcPr>
            <w:tcW w:w="2160" w:type="dxa"/>
          </w:tcPr>
          <w:p w:rsidR="00C140AA" w:rsidRDefault="00376C12">
            <w:r>
              <w:t>6</w:t>
            </w:r>
          </w:p>
        </w:tc>
        <w:tc>
          <w:tcPr>
            <w:tcW w:w="2160" w:type="dxa"/>
          </w:tcPr>
          <w:p w:rsidR="00C140AA" w:rsidRDefault="00376C12">
            <w:r>
              <w:t>Такамото Катсута</w:t>
            </w:r>
          </w:p>
        </w:tc>
        <w:tc>
          <w:tcPr>
            <w:tcW w:w="2160" w:type="dxa"/>
          </w:tcPr>
          <w:p w:rsidR="00C140AA" w:rsidRDefault="00376C12">
            <w:r>
              <w:t>66</w:t>
            </w:r>
          </w:p>
        </w:tc>
      </w:tr>
      <w:tr w:rsidR="00C140AA" w:rsidTr="00376C12">
        <w:tc>
          <w:tcPr>
            <w:tcW w:w="2160" w:type="dxa"/>
          </w:tcPr>
          <w:p w:rsidR="00C140AA" w:rsidRDefault="00C140AA"/>
        </w:tc>
        <w:tc>
          <w:tcPr>
            <w:tcW w:w="2160" w:type="dxa"/>
          </w:tcPr>
          <w:p w:rsidR="00C140AA" w:rsidRDefault="00376C12">
            <w:r>
              <w:t>7</w:t>
            </w:r>
          </w:p>
        </w:tc>
        <w:tc>
          <w:tcPr>
            <w:tcW w:w="2160" w:type="dxa"/>
          </w:tcPr>
          <w:p w:rsidR="00C140AA" w:rsidRDefault="00376C12">
            <w:r>
              <w:t>Крейг Брин</w:t>
            </w:r>
          </w:p>
        </w:tc>
        <w:tc>
          <w:tcPr>
            <w:tcW w:w="2160" w:type="dxa"/>
          </w:tcPr>
          <w:p w:rsidR="00C140AA" w:rsidRDefault="00376C12">
            <w:r>
              <w:t>60</w:t>
            </w:r>
          </w:p>
        </w:tc>
      </w:tr>
      <w:tr w:rsidR="00C140AA" w:rsidTr="00376C12">
        <w:tc>
          <w:tcPr>
            <w:tcW w:w="2160" w:type="dxa"/>
          </w:tcPr>
          <w:p w:rsidR="00C140AA" w:rsidRDefault="00C140AA"/>
        </w:tc>
        <w:tc>
          <w:tcPr>
            <w:tcW w:w="2160" w:type="dxa"/>
          </w:tcPr>
          <w:p w:rsidR="00C140AA" w:rsidRDefault="00376C12">
            <w:r>
              <w:t>8</w:t>
            </w:r>
          </w:p>
        </w:tc>
        <w:tc>
          <w:tcPr>
            <w:tcW w:w="2160" w:type="dxa"/>
          </w:tcPr>
          <w:p w:rsidR="00C140AA" w:rsidRDefault="00376C12">
            <w:r>
              <w:t>Гас Гринсмит</w:t>
            </w:r>
          </w:p>
        </w:tc>
        <w:tc>
          <w:tcPr>
            <w:tcW w:w="2160" w:type="dxa"/>
          </w:tcPr>
          <w:p w:rsidR="00C140AA" w:rsidRDefault="00376C12">
            <w:r>
              <w:t>44</w:t>
            </w:r>
          </w:p>
        </w:tc>
      </w:tr>
      <w:tr w:rsidR="00C140AA" w:rsidTr="00376C12">
        <w:tc>
          <w:tcPr>
            <w:tcW w:w="2160" w:type="dxa"/>
          </w:tcPr>
          <w:p w:rsidR="00C140AA" w:rsidRDefault="00C140AA"/>
        </w:tc>
        <w:tc>
          <w:tcPr>
            <w:tcW w:w="2160" w:type="dxa"/>
          </w:tcPr>
          <w:p w:rsidR="00C140AA" w:rsidRDefault="00376C12">
            <w:r>
              <w:t>9</w:t>
            </w:r>
          </w:p>
        </w:tc>
        <w:tc>
          <w:tcPr>
            <w:tcW w:w="2160" w:type="dxa"/>
          </w:tcPr>
          <w:p w:rsidR="00C140AA" w:rsidRDefault="00376C12">
            <w:r>
              <w:t>Дани Сордо</w:t>
            </w:r>
          </w:p>
        </w:tc>
        <w:tc>
          <w:tcPr>
            <w:tcW w:w="2160" w:type="dxa"/>
          </w:tcPr>
          <w:p w:rsidR="00C140AA" w:rsidRDefault="00376C12">
            <w:r>
              <w:t>43</w:t>
            </w:r>
          </w:p>
        </w:tc>
      </w:tr>
      <w:tr w:rsidR="00C140AA" w:rsidTr="00376C12">
        <w:tc>
          <w:tcPr>
            <w:tcW w:w="2160" w:type="dxa"/>
          </w:tcPr>
          <w:p w:rsidR="00C140AA" w:rsidRDefault="00C140AA"/>
        </w:tc>
        <w:tc>
          <w:tcPr>
            <w:tcW w:w="2160" w:type="dxa"/>
          </w:tcPr>
          <w:p w:rsidR="00C140AA" w:rsidRDefault="00376C12">
            <w:r>
              <w:t>10</w:t>
            </w:r>
          </w:p>
        </w:tc>
        <w:tc>
          <w:tcPr>
            <w:tcW w:w="2160" w:type="dxa"/>
          </w:tcPr>
          <w:p w:rsidR="00C140AA" w:rsidRDefault="00376C12">
            <w:r>
              <w:t>Адриен Фурмо</w:t>
            </w:r>
          </w:p>
        </w:tc>
        <w:tc>
          <w:tcPr>
            <w:tcW w:w="2160" w:type="dxa"/>
          </w:tcPr>
          <w:p w:rsidR="00C140AA" w:rsidRDefault="00376C12">
            <w:r>
              <w:t>36</w:t>
            </w:r>
          </w:p>
        </w:tc>
      </w:tr>
    </w:tbl>
    <w:p w:rsidR="00C140AA" w:rsidRDefault="00C140AA">
      <w:bookmarkStart w:id="0" w:name="_GoBack"/>
      <w:bookmarkEnd w:id="0"/>
    </w:p>
    <w:sectPr w:rsidR="00C14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C12"/>
    <w:rsid w:val="00AA1D8D"/>
    <w:rsid w:val="00B47730"/>
    <w:rsid w:val="00C140A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CC6394-DA51-4943-9963-810A2CF8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2025-03-06T14:46:00Z</dcterms:modified>
  <cp:category/>
</cp:coreProperties>
</file>