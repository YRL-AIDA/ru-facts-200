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1063"/>
        <w:gridCol w:w="1286"/>
        <w:gridCol w:w="1380"/>
        <w:gridCol w:w="1448"/>
        <w:gridCol w:w="1035"/>
        <w:gridCol w:w="1640"/>
      </w:tblGrid>
      <w:tr w:rsidR="00C967C4" w:rsidTr="00D37A47">
        <w:tc>
          <w:tcPr>
            <w:tcW w:w="1234" w:type="dxa"/>
          </w:tcPr>
          <w:p w:rsidR="00C967C4" w:rsidRDefault="00D37A47">
            <w:r>
              <w:t>Этап</w:t>
            </w:r>
          </w:p>
        </w:tc>
        <w:tc>
          <w:tcPr>
            <w:tcW w:w="1234" w:type="dxa"/>
          </w:tcPr>
          <w:p w:rsidR="00C967C4" w:rsidRDefault="00D37A47">
            <w:r>
              <w:t>Пилот</w:t>
            </w:r>
          </w:p>
        </w:tc>
        <w:tc>
          <w:tcPr>
            <w:tcW w:w="1234" w:type="dxa"/>
          </w:tcPr>
          <w:p w:rsidR="00C967C4" w:rsidRDefault="00D37A47">
            <w:r>
              <w:t>Штурман</w:t>
            </w:r>
          </w:p>
        </w:tc>
        <w:tc>
          <w:tcPr>
            <w:tcW w:w="1234" w:type="dxa"/>
          </w:tcPr>
          <w:p w:rsidR="00C967C4" w:rsidRDefault="00D37A47">
            <w:r>
              <w:t>Команда</w:t>
            </w:r>
          </w:p>
        </w:tc>
        <w:tc>
          <w:tcPr>
            <w:tcW w:w="1234" w:type="dxa"/>
          </w:tcPr>
          <w:p w:rsidR="00C967C4" w:rsidRDefault="00D37A47">
            <w:r>
              <w:t>Автомобиль</w:t>
            </w:r>
          </w:p>
        </w:tc>
        <w:tc>
          <w:tcPr>
            <w:tcW w:w="1234" w:type="dxa"/>
          </w:tcPr>
          <w:p w:rsidR="00C967C4" w:rsidRDefault="00D37A47">
            <w:r>
              <w:t>Класс</w:t>
            </w:r>
          </w:p>
        </w:tc>
        <w:tc>
          <w:tcPr>
            <w:tcW w:w="1234" w:type="dxa"/>
          </w:tcPr>
          <w:p w:rsidR="00C967C4" w:rsidRDefault="00D37A47">
            <w:r>
              <w:t>Причина</w:t>
            </w:r>
          </w:p>
        </w:tc>
      </w:tr>
      <w:tr w:rsidR="00C967C4" w:rsidTr="00D37A47">
        <w:tc>
          <w:tcPr>
            <w:tcW w:w="1234" w:type="dxa"/>
          </w:tcPr>
          <w:p w:rsidR="00C967C4" w:rsidRDefault="00D37A47">
            <w:r>
              <w:t>СУ13</w:t>
            </w:r>
          </w:p>
        </w:tc>
        <w:tc>
          <w:tcPr>
            <w:tcW w:w="1234" w:type="dxa"/>
          </w:tcPr>
          <w:p w:rsidR="00C967C4" w:rsidRDefault="00D37A47">
            <w:r>
              <w:t>Пьер-Луи Любе</w:t>
            </w:r>
          </w:p>
        </w:tc>
        <w:tc>
          <w:tcPr>
            <w:tcW w:w="1234" w:type="dxa"/>
          </w:tcPr>
          <w:p w:rsidR="00C967C4" w:rsidRDefault="00D37A47">
            <w:r>
              <w:t>Флориан Лабордетт</w:t>
            </w:r>
          </w:p>
        </w:tc>
        <w:tc>
          <w:tcPr>
            <w:tcW w:w="1234" w:type="dxa"/>
          </w:tcPr>
          <w:p w:rsidR="00C967C4" w:rsidRDefault="00D37A47">
            <w:r>
              <w:t>Hyundai 2C Competition</w:t>
            </w:r>
          </w:p>
        </w:tc>
        <w:tc>
          <w:tcPr>
            <w:tcW w:w="1234" w:type="dxa"/>
          </w:tcPr>
          <w:p w:rsidR="00C967C4" w:rsidRDefault="00D37A47">
            <w:r>
              <w:t>Hyundai i20 Coupe WRC</w:t>
            </w:r>
          </w:p>
        </w:tc>
        <w:tc>
          <w:tcPr>
            <w:tcW w:w="1234" w:type="dxa"/>
          </w:tcPr>
          <w:p w:rsidR="00C967C4" w:rsidRDefault="00D37A47">
            <w:r>
              <w:t>WRC</w:t>
            </w:r>
          </w:p>
        </w:tc>
        <w:tc>
          <w:tcPr>
            <w:tcW w:w="1234" w:type="dxa"/>
          </w:tcPr>
          <w:p w:rsidR="00C967C4" w:rsidRDefault="00D37A47">
            <w:r>
              <w:t>Механическая</w:t>
            </w:r>
          </w:p>
        </w:tc>
      </w:tr>
    </w:tbl>
    <w:p w:rsidR="00C967C4" w:rsidRDefault="00C967C4">
      <w:bookmarkStart w:id="0" w:name="_GoBack"/>
      <w:bookmarkEnd w:id="0"/>
    </w:p>
    <w:sectPr w:rsidR="00C967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67C4"/>
    <w:rsid w:val="00CB0664"/>
    <w:rsid w:val="00D37A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D14AA2-0F50-4EDE-95DC-CE3047E5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2025-03-06T14:44:00Z</dcterms:modified>
  <cp:category/>
</cp:coreProperties>
</file>