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B56F5" w:rsidTr="00B54145">
        <w:tc>
          <w:tcPr>
            <w:tcW w:w="2880" w:type="dxa"/>
          </w:tcPr>
          <w:p w:rsidR="00FB56F5" w:rsidRDefault="00B54145">
            <w:r>
              <w:t>Место</w:t>
            </w:r>
          </w:p>
        </w:tc>
        <w:tc>
          <w:tcPr>
            <w:tcW w:w="2880" w:type="dxa"/>
          </w:tcPr>
          <w:p w:rsidR="00FB56F5" w:rsidRDefault="00B54145">
            <w:r>
              <w:t>Производитель</w:t>
            </w:r>
          </w:p>
        </w:tc>
        <w:tc>
          <w:tcPr>
            <w:tcW w:w="2880" w:type="dxa"/>
          </w:tcPr>
          <w:p w:rsidR="00FB56F5" w:rsidRDefault="00B54145">
            <w:r>
              <w:t>Очки</w:t>
            </w:r>
          </w:p>
        </w:tc>
      </w:tr>
      <w:tr w:rsidR="00FB56F5" w:rsidTr="00B54145">
        <w:tc>
          <w:tcPr>
            <w:tcW w:w="2880" w:type="dxa"/>
          </w:tcPr>
          <w:p w:rsidR="00FB56F5" w:rsidRDefault="00B54145">
            <w:r>
              <w:t>1</w:t>
            </w:r>
          </w:p>
        </w:tc>
        <w:tc>
          <w:tcPr>
            <w:tcW w:w="2880" w:type="dxa"/>
          </w:tcPr>
          <w:p w:rsidR="00FB56F5" w:rsidRDefault="00B54145">
            <w:r>
              <w:t>/ Toyota Gazoo Racing WRT</w:t>
            </w:r>
          </w:p>
        </w:tc>
        <w:tc>
          <w:tcPr>
            <w:tcW w:w="2880" w:type="dxa"/>
          </w:tcPr>
          <w:p w:rsidR="00FB56F5" w:rsidRDefault="00B54145">
            <w:r>
              <w:t>397</w:t>
            </w:r>
          </w:p>
        </w:tc>
      </w:tr>
      <w:tr w:rsidR="00FB56F5" w:rsidTr="00B54145">
        <w:tc>
          <w:tcPr>
            <w:tcW w:w="2880" w:type="dxa"/>
          </w:tcPr>
          <w:p w:rsidR="00FB56F5" w:rsidRDefault="00B54145">
            <w:r>
              <w:t>2</w:t>
            </w:r>
          </w:p>
        </w:tc>
        <w:tc>
          <w:tcPr>
            <w:tcW w:w="2880" w:type="dxa"/>
          </w:tcPr>
          <w:p w:rsidR="00FB56F5" w:rsidRDefault="00B54145">
            <w:r>
              <w:t>/ Hyundai Shell Mobis WRT</w:t>
            </w:r>
          </w:p>
        </w:tc>
        <w:tc>
          <w:tcPr>
            <w:tcW w:w="2880" w:type="dxa"/>
          </w:tcPr>
          <w:p w:rsidR="00FB56F5" w:rsidRDefault="00B54145">
            <w:r>
              <w:t>340</w:t>
            </w:r>
          </w:p>
        </w:tc>
      </w:tr>
      <w:tr w:rsidR="00FB56F5" w:rsidTr="00B54145">
        <w:tc>
          <w:tcPr>
            <w:tcW w:w="2880" w:type="dxa"/>
          </w:tcPr>
          <w:p w:rsidR="00FB56F5" w:rsidRDefault="00B54145">
            <w:r>
              <w:t>3</w:t>
            </w:r>
          </w:p>
        </w:tc>
        <w:tc>
          <w:tcPr>
            <w:tcW w:w="2880" w:type="dxa"/>
          </w:tcPr>
          <w:p w:rsidR="00FB56F5" w:rsidRDefault="00B54145">
            <w:r>
              <w:t>M-Sport World Rally Team</w:t>
            </w:r>
          </w:p>
        </w:tc>
        <w:tc>
          <w:tcPr>
            <w:tcW w:w="2880" w:type="dxa"/>
          </w:tcPr>
          <w:p w:rsidR="00FB56F5" w:rsidRDefault="00B54145">
            <w:r>
              <w:t>153</w:t>
            </w:r>
          </w:p>
        </w:tc>
      </w:tr>
      <w:tr w:rsidR="00FB56F5" w:rsidTr="00B54145">
        <w:tc>
          <w:tcPr>
            <w:tcW w:w="2880" w:type="dxa"/>
          </w:tcPr>
          <w:p w:rsidR="00FB56F5" w:rsidRDefault="00B54145">
            <w:r>
              <w:t>4</w:t>
            </w:r>
          </w:p>
        </w:tc>
        <w:tc>
          <w:tcPr>
            <w:tcW w:w="2880" w:type="dxa"/>
          </w:tcPr>
          <w:p w:rsidR="00FB56F5" w:rsidRDefault="00B54145">
            <w:r>
              <w:t>/ Hyundai 2C Competition</w:t>
            </w:r>
          </w:p>
        </w:tc>
        <w:tc>
          <w:tcPr>
            <w:tcW w:w="2880" w:type="dxa"/>
          </w:tcPr>
          <w:p w:rsidR="00FB56F5" w:rsidRDefault="00B54145">
            <w:r>
              <w:t>44</w:t>
            </w:r>
          </w:p>
        </w:tc>
      </w:tr>
    </w:tbl>
    <w:p w:rsidR="00FB56F5" w:rsidRDefault="00FB56F5">
      <w:bookmarkStart w:id="0" w:name="_GoBack"/>
      <w:bookmarkEnd w:id="0"/>
    </w:p>
    <w:sectPr w:rsidR="00FB56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54145"/>
    <w:rsid w:val="00CB0664"/>
    <w:rsid w:val="00FB56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966D0B-FE95-4FE3-98E9-F62D9A873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2025-03-06T14:46:00Z</dcterms:modified>
  <cp:category/>
</cp:coreProperties>
</file>