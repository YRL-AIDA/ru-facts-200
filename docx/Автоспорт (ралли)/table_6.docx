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2497"/>
        <w:gridCol w:w="2889"/>
        <w:gridCol w:w="1134"/>
        <w:gridCol w:w="1161"/>
      </w:tblGrid>
      <w:tr w:rsidR="00B762F6" w:rsidTr="002D41B3">
        <w:tc>
          <w:tcPr>
            <w:tcW w:w="959" w:type="dxa"/>
          </w:tcPr>
          <w:p w:rsidR="00B762F6" w:rsidRDefault="002D41B3">
            <w:r>
              <w:t>Место</w:t>
            </w:r>
            <w:bookmarkStart w:id="0" w:name="_GoBack"/>
            <w:bookmarkEnd w:id="0"/>
          </w:p>
        </w:tc>
        <w:tc>
          <w:tcPr>
            <w:tcW w:w="2497" w:type="dxa"/>
          </w:tcPr>
          <w:p w:rsidR="00B762F6" w:rsidRDefault="002D41B3">
            <w:r>
              <w:t>Пилот</w:t>
            </w:r>
          </w:p>
        </w:tc>
        <w:tc>
          <w:tcPr>
            <w:tcW w:w="2889" w:type="dxa"/>
          </w:tcPr>
          <w:p w:rsidR="00B762F6" w:rsidRDefault="002D41B3">
            <w:r>
              <w:t>Автомобиль</w:t>
            </w:r>
          </w:p>
        </w:tc>
        <w:tc>
          <w:tcPr>
            <w:tcW w:w="1134" w:type="dxa"/>
          </w:tcPr>
          <w:p w:rsidR="00B762F6" w:rsidRDefault="002D41B3">
            <w:r>
              <w:t>Время</w:t>
            </w:r>
          </w:p>
        </w:tc>
        <w:tc>
          <w:tcPr>
            <w:tcW w:w="1161" w:type="dxa"/>
          </w:tcPr>
          <w:p w:rsidR="00B762F6" w:rsidRDefault="002D41B3">
            <w:r>
              <w:t>Очки</w:t>
            </w:r>
          </w:p>
        </w:tc>
      </w:tr>
      <w:tr w:rsidR="00B762F6" w:rsidTr="002D41B3">
        <w:tc>
          <w:tcPr>
            <w:tcW w:w="959" w:type="dxa"/>
          </w:tcPr>
          <w:p w:rsidR="00B762F6" w:rsidRDefault="002D41B3">
            <w:r>
              <w:t>1</w:t>
            </w:r>
          </w:p>
        </w:tc>
        <w:tc>
          <w:tcPr>
            <w:tcW w:w="2497" w:type="dxa"/>
          </w:tcPr>
          <w:p w:rsidR="00B762F6" w:rsidRDefault="002D41B3">
            <w:r>
              <w:t>Калле Рованпера</w:t>
            </w:r>
          </w:p>
        </w:tc>
        <w:tc>
          <w:tcPr>
            <w:tcW w:w="2889" w:type="dxa"/>
          </w:tcPr>
          <w:p w:rsidR="00B762F6" w:rsidRDefault="002D41B3">
            <w:r>
              <w:t>Toyota Yaris WRC</w:t>
            </w:r>
          </w:p>
        </w:tc>
        <w:tc>
          <w:tcPr>
            <w:tcW w:w="1134" w:type="dxa"/>
          </w:tcPr>
          <w:p w:rsidR="00B762F6" w:rsidRDefault="002D41B3">
            <w:r>
              <w:t>8:34.8</w:t>
            </w:r>
          </w:p>
        </w:tc>
        <w:tc>
          <w:tcPr>
            <w:tcW w:w="1161" w:type="dxa"/>
          </w:tcPr>
          <w:p w:rsidR="00B762F6" w:rsidRDefault="002D41B3">
            <w:r>
              <w:t>5</w:t>
            </w:r>
          </w:p>
        </w:tc>
      </w:tr>
      <w:tr w:rsidR="00B762F6" w:rsidTr="002D41B3">
        <w:tc>
          <w:tcPr>
            <w:tcW w:w="959" w:type="dxa"/>
          </w:tcPr>
          <w:p w:rsidR="00B762F6" w:rsidRDefault="002D41B3">
            <w:r>
              <w:t>2</w:t>
            </w:r>
          </w:p>
        </w:tc>
        <w:tc>
          <w:tcPr>
            <w:tcW w:w="2497" w:type="dxa"/>
          </w:tcPr>
          <w:p w:rsidR="00B762F6" w:rsidRDefault="002D41B3">
            <w:r>
              <w:t>Элфин Эванс</w:t>
            </w:r>
          </w:p>
        </w:tc>
        <w:tc>
          <w:tcPr>
            <w:tcW w:w="2889" w:type="dxa"/>
          </w:tcPr>
          <w:p w:rsidR="00B762F6" w:rsidRDefault="002D41B3">
            <w:r>
              <w:t>Toyota Yaris WRC</w:t>
            </w:r>
          </w:p>
        </w:tc>
        <w:tc>
          <w:tcPr>
            <w:tcW w:w="1134" w:type="dxa"/>
          </w:tcPr>
          <w:p w:rsidR="00B762F6" w:rsidRDefault="002D41B3">
            <w:r>
              <w:t>+1.2</w:t>
            </w:r>
          </w:p>
        </w:tc>
        <w:tc>
          <w:tcPr>
            <w:tcW w:w="1161" w:type="dxa"/>
          </w:tcPr>
          <w:p w:rsidR="00B762F6" w:rsidRDefault="002D41B3">
            <w:r>
              <w:t>4</w:t>
            </w:r>
          </w:p>
        </w:tc>
      </w:tr>
      <w:tr w:rsidR="00B762F6" w:rsidTr="002D41B3">
        <w:tc>
          <w:tcPr>
            <w:tcW w:w="959" w:type="dxa"/>
          </w:tcPr>
          <w:p w:rsidR="00B762F6" w:rsidRDefault="002D41B3">
            <w:r>
              <w:t>3</w:t>
            </w:r>
          </w:p>
        </w:tc>
        <w:tc>
          <w:tcPr>
            <w:tcW w:w="2497" w:type="dxa"/>
          </w:tcPr>
          <w:p w:rsidR="00B762F6" w:rsidRDefault="002D41B3">
            <w:r>
              <w:t>Себастьен Ожье</w:t>
            </w:r>
          </w:p>
        </w:tc>
        <w:tc>
          <w:tcPr>
            <w:tcW w:w="2889" w:type="dxa"/>
          </w:tcPr>
          <w:p w:rsidR="00B762F6" w:rsidRDefault="002D41B3">
            <w:r>
              <w:t>Toyota Yaris WRC</w:t>
            </w:r>
          </w:p>
        </w:tc>
        <w:tc>
          <w:tcPr>
            <w:tcW w:w="1134" w:type="dxa"/>
          </w:tcPr>
          <w:p w:rsidR="00B762F6" w:rsidRDefault="002D41B3">
            <w:r>
              <w:t>+3.9</w:t>
            </w:r>
          </w:p>
        </w:tc>
        <w:tc>
          <w:tcPr>
            <w:tcW w:w="1161" w:type="dxa"/>
          </w:tcPr>
          <w:p w:rsidR="00B762F6" w:rsidRDefault="002D41B3">
            <w:r>
              <w:t>3</w:t>
            </w:r>
          </w:p>
        </w:tc>
      </w:tr>
      <w:tr w:rsidR="00B762F6" w:rsidTr="002D41B3">
        <w:tc>
          <w:tcPr>
            <w:tcW w:w="959" w:type="dxa"/>
          </w:tcPr>
          <w:p w:rsidR="00B762F6" w:rsidRDefault="002D41B3">
            <w:r>
              <w:t>4</w:t>
            </w:r>
          </w:p>
        </w:tc>
        <w:tc>
          <w:tcPr>
            <w:tcW w:w="2497" w:type="dxa"/>
          </w:tcPr>
          <w:p w:rsidR="00B762F6" w:rsidRDefault="002D41B3">
            <w:r>
              <w:t>Тьерри Невилль</w:t>
            </w:r>
          </w:p>
        </w:tc>
        <w:tc>
          <w:tcPr>
            <w:tcW w:w="2889" w:type="dxa"/>
          </w:tcPr>
          <w:p w:rsidR="00B762F6" w:rsidRDefault="002D41B3">
            <w:r>
              <w:t>Hyundai i20 Coupe WRC</w:t>
            </w:r>
          </w:p>
        </w:tc>
        <w:tc>
          <w:tcPr>
            <w:tcW w:w="1134" w:type="dxa"/>
          </w:tcPr>
          <w:p w:rsidR="00B762F6" w:rsidRDefault="002D41B3">
            <w:r>
              <w:t>+5.7</w:t>
            </w:r>
          </w:p>
        </w:tc>
        <w:tc>
          <w:tcPr>
            <w:tcW w:w="1161" w:type="dxa"/>
          </w:tcPr>
          <w:p w:rsidR="00B762F6" w:rsidRDefault="002D41B3">
            <w:r>
              <w:t>2</w:t>
            </w:r>
          </w:p>
        </w:tc>
      </w:tr>
      <w:tr w:rsidR="00B762F6" w:rsidTr="002D41B3">
        <w:tc>
          <w:tcPr>
            <w:tcW w:w="959" w:type="dxa"/>
          </w:tcPr>
          <w:p w:rsidR="00B762F6" w:rsidRDefault="002D41B3">
            <w:r>
              <w:t>5</w:t>
            </w:r>
          </w:p>
        </w:tc>
        <w:tc>
          <w:tcPr>
            <w:tcW w:w="2497" w:type="dxa"/>
          </w:tcPr>
          <w:p w:rsidR="00B762F6" w:rsidRDefault="002D41B3">
            <w:r>
              <w:t>Отт Тянак</w:t>
            </w:r>
          </w:p>
        </w:tc>
        <w:tc>
          <w:tcPr>
            <w:tcW w:w="2889" w:type="dxa"/>
          </w:tcPr>
          <w:p w:rsidR="00B762F6" w:rsidRDefault="002D41B3">
            <w:r>
              <w:t>Hyundai i20 Coupe WRC</w:t>
            </w:r>
          </w:p>
        </w:tc>
        <w:tc>
          <w:tcPr>
            <w:tcW w:w="1134" w:type="dxa"/>
          </w:tcPr>
          <w:p w:rsidR="00B762F6" w:rsidRDefault="002D41B3">
            <w:r>
              <w:t>+7.1</w:t>
            </w:r>
          </w:p>
        </w:tc>
        <w:tc>
          <w:tcPr>
            <w:tcW w:w="1161" w:type="dxa"/>
          </w:tcPr>
          <w:p w:rsidR="00B762F6" w:rsidRDefault="002D41B3">
            <w:r>
              <w:t>1</w:t>
            </w:r>
          </w:p>
        </w:tc>
      </w:tr>
    </w:tbl>
    <w:p w:rsidR="00B762F6" w:rsidRDefault="00B762F6"/>
    <w:sectPr w:rsidR="00B762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41B3"/>
    <w:rsid w:val="00326F90"/>
    <w:rsid w:val="00AA1D8D"/>
    <w:rsid w:val="00B47730"/>
    <w:rsid w:val="00B762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814C6-91AE-420C-8759-E7E6EB86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2025-03-06T14:45:00Z</dcterms:modified>
  <cp:category/>
</cp:coreProperties>
</file>