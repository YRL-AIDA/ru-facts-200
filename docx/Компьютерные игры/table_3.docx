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984"/>
        <w:gridCol w:w="1559"/>
        <w:gridCol w:w="1418"/>
        <w:gridCol w:w="2977"/>
        <w:gridCol w:w="1559"/>
      </w:tblGrid>
      <w:tr w:rsidR="00C41B9D" w:rsidTr="005D5125">
        <w:tc>
          <w:tcPr>
            <w:tcW w:w="1419" w:type="dxa"/>
          </w:tcPr>
          <w:p w:rsidR="00C41B9D" w:rsidRDefault="001A7EB3">
            <w:r>
              <w:t>Ник</w:t>
            </w:r>
          </w:p>
        </w:tc>
        <w:tc>
          <w:tcPr>
            <w:tcW w:w="1984" w:type="dxa"/>
          </w:tcPr>
          <w:p w:rsidR="00C41B9D" w:rsidRDefault="001A7EB3">
            <w:r>
              <w:t>Настоящее имя</w:t>
            </w:r>
          </w:p>
        </w:tc>
        <w:tc>
          <w:tcPr>
            <w:tcW w:w="1559" w:type="dxa"/>
          </w:tcPr>
          <w:p w:rsidR="00C41B9D" w:rsidRDefault="001A7EB3">
            <w:r>
              <w:t>Страна</w:t>
            </w:r>
          </w:p>
        </w:tc>
        <w:tc>
          <w:tcPr>
            <w:tcW w:w="1418" w:type="dxa"/>
          </w:tcPr>
          <w:p w:rsidR="00C41B9D" w:rsidRDefault="001A7EB3">
            <w:r>
              <w:t>Команда</w:t>
            </w:r>
          </w:p>
        </w:tc>
        <w:tc>
          <w:tcPr>
            <w:tcW w:w="2977" w:type="dxa"/>
          </w:tcPr>
          <w:p w:rsidR="00C41B9D" w:rsidRDefault="001A7EB3">
            <w:r>
              <w:t>Дисциплина</w:t>
            </w:r>
          </w:p>
        </w:tc>
        <w:tc>
          <w:tcPr>
            <w:tcW w:w="1559" w:type="dxa"/>
          </w:tcPr>
          <w:p w:rsidR="00C41B9D" w:rsidRDefault="001A7EB3">
            <w:r>
              <w:t>Карьера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s1mple</w:t>
            </w:r>
          </w:p>
        </w:tc>
        <w:tc>
          <w:tcPr>
            <w:tcW w:w="1984" w:type="dxa"/>
          </w:tcPr>
          <w:p w:rsidR="00C41B9D" w:rsidRDefault="001A7EB3">
            <w:r>
              <w:t>Костылев, Александр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2013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Zeus</w:t>
            </w:r>
          </w:p>
        </w:tc>
        <w:tc>
          <w:tcPr>
            <w:tcW w:w="1984" w:type="dxa"/>
          </w:tcPr>
          <w:p w:rsidR="00C41B9D" w:rsidRDefault="001A7EB3">
            <w:r>
              <w:t>Тесленко, Даниил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Counter-Strike;</w:t>
            </w:r>
            <w:r w:rsidR="001A7EB3"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2002—2019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device</w:t>
            </w:r>
          </w:p>
        </w:tc>
        <w:tc>
          <w:tcPr>
            <w:tcW w:w="1984" w:type="dxa"/>
          </w:tcPr>
          <w:p w:rsidR="00C41B9D" w:rsidRDefault="001A7EB3">
            <w:r>
              <w:t>Ридтц, Николай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1A7EB3">
            <w:r>
              <w:t>Astralis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2009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kennyS</w:t>
            </w:r>
          </w:p>
        </w:tc>
        <w:tc>
          <w:tcPr>
            <w:tcW w:w="1984" w:type="dxa"/>
          </w:tcPr>
          <w:p w:rsidR="00C41B9D" w:rsidRDefault="001A7EB3">
            <w:r>
              <w:t>Шраб, Кенни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1A7EB3">
            <w:r>
              <w:t>G2 Esports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2009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Boombl4</w:t>
            </w:r>
          </w:p>
        </w:tc>
        <w:tc>
          <w:tcPr>
            <w:tcW w:w="1984" w:type="dxa"/>
          </w:tcPr>
          <w:p w:rsidR="00C41B9D" w:rsidRDefault="001A7EB3">
            <w:r>
              <w:t>Михайлов, Кирилл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2016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GuardiaN</w:t>
            </w:r>
          </w:p>
        </w:tc>
        <w:tc>
          <w:tcPr>
            <w:tcW w:w="1984" w:type="dxa"/>
          </w:tcPr>
          <w:p w:rsidR="00C41B9D" w:rsidRDefault="001A7EB3">
            <w:r>
              <w:t>Ковач, Ладислав</w:t>
            </w:r>
          </w:p>
        </w:tc>
        <w:tc>
          <w:tcPr>
            <w:tcW w:w="1559" w:type="dxa"/>
          </w:tcPr>
          <w:p w:rsidR="00C41B9D" w:rsidRDefault="001A7EB3">
            <w:r>
              <w:t>Словакия</w:t>
            </w:r>
          </w:p>
        </w:tc>
        <w:tc>
          <w:tcPr>
            <w:tcW w:w="1418" w:type="dxa"/>
          </w:tcPr>
          <w:p w:rsidR="00C41B9D" w:rsidRDefault="001A7EB3">
            <w:r>
              <w:t>Trident Clan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2009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flamie</w:t>
            </w:r>
          </w:p>
        </w:tc>
        <w:tc>
          <w:tcPr>
            <w:tcW w:w="1984" w:type="dxa"/>
          </w:tcPr>
          <w:p w:rsidR="00C41B9D" w:rsidRDefault="001A7EB3">
            <w:r>
              <w:t>Васильев, Егор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2013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electronic</w:t>
            </w:r>
          </w:p>
        </w:tc>
        <w:tc>
          <w:tcPr>
            <w:tcW w:w="1984" w:type="dxa"/>
          </w:tcPr>
          <w:p w:rsidR="00C41B9D" w:rsidRDefault="001A7EB3">
            <w:r>
              <w:t>Денис Шарипов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2015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Perfecto</w:t>
            </w:r>
          </w:p>
        </w:tc>
        <w:tc>
          <w:tcPr>
            <w:tcW w:w="1984" w:type="dxa"/>
          </w:tcPr>
          <w:p w:rsidR="00C41B9D" w:rsidRDefault="001A7EB3">
            <w:r>
              <w:t>Илья Залуцкий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2018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Hobbit</w:t>
            </w:r>
          </w:p>
        </w:tc>
        <w:tc>
          <w:tcPr>
            <w:tcW w:w="1984" w:type="dxa"/>
          </w:tcPr>
          <w:p w:rsidR="00C41B9D" w:rsidRDefault="001A7EB3">
            <w:r>
              <w:t>Абай Хасенов</w:t>
            </w:r>
          </w:p>
        </w:tc>
        <w:tc>
          <w:tcPr>
            <w:tcW w:w="1559" w:type="dxa"/>
          </w:tcPr>
          <w:p w:rsidR="00C41B9D" w:rsidRDefault="001A7EB3">
            <w:r>
              <w:t>Казахстан</w:t>
            </w:r>
          </w:p>
        </w:tc>
        <w:tc>
          <w:tcPr>
            <w:tcW w:w="1418" w:type="dxa"/>
          </w:tcPr>
          <w:p w:rsidR="00C41B9D" w:rsidRDefault="001A7EB3">
            <w:r>
              <w:t>Gambit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2015 — н.в.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AdreN</w:t>
            </w:r>
          </w:p>
        </w:tc>
        <w:tc>
          <w:tcPr>
            <w:tcW w:w="1984" w:type="dxa"/>
          </w:tcPr>
          <w:p w:rsidR="00C41B9D" w:rsidRDefault="001A7EB3">
            <w:r>
              <w:t>Даурен Кыстаубаев</w:t>
            </w:r>
          </w:p>
        </w:tc>
        <w:tc>
          <w:tcPr>
            <w:tcW w:w="1559" w:type="dxa"/>
          </w:tcPr>
          <w:p w:rsidR="00C41B9D" w:rsidRDefault="001A7EB3">
            <w:r>
              <w:t>Казахстан</w:t>
            </w:r>
          </w:p>
        </w:tc>
        <w:tc>
          <w:tcPr>
            <w:tcW w:w="1418" w:type="dxa"/>
          </w:tcPr>
          <w:p w:rsidR="00C41B9D" w:rsidRDefault="001A7EB3">
            <w:r>
              <w:t>K23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Edward</w:t>
            </w:r>
          </w:p>
        </w:tc>
        <w:tc>
          <w:tcPr>
            <w:tcW w:w="1984" w:type="dxa"/>
          </w:tcPr>
          <w:p w:rsidR="00C41B9D" w:rsidRDefault="001A7EB3">
            <w:r>
              <w:t>Иоанн Сухарев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KHAN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2001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xyp9x</w:t>
            </w:r>
          </w:p>
        </w:tc>
        <w:tc>
          <w:tcPr>
            <w:tcW w:w="1984" w:type="dxa"/>
          </w:tcPr>
          <w:p w:rsidR="00C41B9D" w:rsidRDefault="001A7EB3">
            <w:r>
              <w:t>Андреас Хёйслет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1A7EB3">
            <w:r>
              <w:t>Astralis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2011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dupreeh</w:t>
            </w:r>
          </w:p>
        </w:tc>
        <w:tc>
          <w:tcPr>
            <w:tcW w:w="1984" w:type="dxa"/>
          </w:tcPr>
          <w:p w:rsidR="00C41B9D" w:rsidRDefault="001A7EB3">
            <w:r>
              <w:t>Питер Расмуссен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1A7EB3">
            <w:r>
              <w:t>Astralis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cyx</w:t>
            </w:r>
          </w:p>
        </w:tc>
        <w:tc>
          <w:tcPr>
            <w:tcW w:w="1984" w:type="dxa"/>
          </w:tcPr>
          <w:p w:rsidR="00C41B9D" w:rsidRDefault="001A7EB3">
            <w:r>
              <w:t>Антонио Данилоски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2006—2010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Tango</w:t>
            </w:r>
          </w:p>
        </w:tc>
        <w:tc>
          <w:tcPr>
            <w:tcW w:w="1984" w:type="dxa"/>
          </w:tcPr>
          <w:p w:rsidR="00C41B9D" w:rsidRDefault="001A7EB3">
            <w:r>
              <w:t>Джамал Абдуллаев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SMARACIS Esports</w:t>
            </w:r>
          </w:p>
        </w:tc>
        <w:tc>
          <w:tcPr>
            <w:tcW w:w="2977" w:type="dxa"/>
          </w:tcPr>
          <w:p w:rsidR="00C41B9D" w:rsidRDefault="001A7EB3">
            <w:r>
              <w:t>Rocket League</w:t>
            </w:r>
          </w:p>
        </w:tc>
        <w:tc>
          <w:tcPr>
            <w:tcW w:w="1559" w:type="dxa"/>
          </w:tcPr>
          <w:p w:rsidR="00C41B9D" w:rsidRDefault="001A7EB3">
            <w:r>
              <w:t>2015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stermy</w:t>
            </w:r>
          </w:p>
        </w:tc>
        <w:tc>
          <w:tcPr>
            <w:tcW w:w="1984" w:type="dxa"/>
          </w:tcPr>
          <w:p w:rsidR="00C41B9D" w:rsidRDefault="001A7EB3">
            <w:r>
              <w:t>Алессандро Аваллоне</w:t>
            </w:r>
          </w:p>
        </w:tc>
        <w:tc>
          <w:tcPr>
            <w:tcW w:w="1559" w:type="dxa"/>
          </w:tcPr>
          <w:p w:rsidR="00C41B9D" w:rsidRDefault="001A7EB3">
            <w:r>
              <w:t>Италия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III, 4, Live, Champions</w:t>
            </w:r>
          </w:p>
        </w:tc>
        <w:tc>
          <w:tcPr>
            <w:tcW w:w="1559" w:type="dxa"/>
          </w:tcPr>
          <w:p w:rsidR="00C41B9D" w:rsidRDefault="001A7EB3">
            <w:r>
              <w:t>2002—2007, 2009—2013, 2017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GeT_RiGhT</w:t>
            </w:r>
          </w:p>
        </w:tc>
        <w:tc>
          <w:tcPr>
            <w:tcW w:w="1984" w:type="dxa"/>
          </w:tcPr>
          <w:p w:rsidR="00C41B9D" w:rsidRDefault="001A7EB3">
            <w:r>
              <w:t>Кристофер Алесунд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2007—2021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Strenx</w:t>
            </w:r>
          </w:p>
        </w:tc>
        <w:tc>
          <w:tcPr>
            <w:tcW w:w="1984" w:type="dxa"/>
          </w:tcPr>
          <w:p w:rsidR="00C41B9D" w:rsidRDefault="001A7EB3">
            <w:r>
              <w:t>Кевин Баеза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III, Live, Champions</w:t>
            </w:r>
          </w:p>
        </w:tc>
        <w:tc>
          <w:tcPr>
            <w:tcW w:w="1559" w:type="dxa"/>
          </w:tcPr>
          <w:p w:rsidR="00C41B9D" w:rsidRDefault="001A7EB3">
            <w:r>
              <w:t>2008—2018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Hantigr_4</w:t>
            </w:r>
          </w:p>
        </w:tc>
        <w:tc>
          <w:tcPr>
            <w:tcW w:w="1984" w:type="dxa"/>
          </w:tcPr>
          <w:p w:rsidR="00C41B9D" w:rsidRDefault="001A7EB3">
            <w:r>
              <w:t>Хан Балабеков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Анжи</w:t>
            </w:r>
          </w:p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2014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Kr0ne</w:t>
            </w:r>
          </w:p>
        </w:tc>
        <w:tc>
          <w:tcPr>
            <w:tcW w:w="1984" w:type="dxa"/>
          </w:tcPr>
          <w:p w:rsidR="00C41B9D" w:rsidRDefault="001A7EB3">
            <w:r>
              <w:t>Джошуа Бегер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Pavel</w:t>
            </w:r>
          </w:p>
        </w:tc>
        <w:tc>
          <w:tcPr>
            <w:tcW w:w="1984" w:type="dxa"/>
          </w:tcPr>
          <w:p w:rsidR="00C41B9D" w:rsidRDefault="001A7EB3">
            <w:r>
              <w:t>Павел Бельтюков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Hearthstone</w:t>
            </w:r>
          </w:p>
        </w:tc>
        <w:tc>
          <w:tcPr>
            <w:tcW w:w="1559" w:type="dxa"/>
          </w:tcPr>
          <w:p w:rsidR="00C41B9D" w:rsidRDefault="001A7EB3">
            <w:r>
              <w:t>2014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Solo</w:t>
            </w:r>
          </w:p>
        </w:tc>
        <w:tc>
          <w:tcPr>
            <w:tcW w:w="1984" w:type="dxa"/>
          </w:tcPr>
          <w:p w:rsidR="00C41B9D" w:rsidRDefault="001A7EB3">
            <w:r>
              <w:t>Алексей Березин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Dota 2</w:t>
            </w:r>
          </w:p>
        </w:tc>
        <w:tc>
          <w:tcPr>
            <w:tcW w:w="1559" w:type="dxa"/>
          </w:tcPr>
          <w:p w:rsidR="00C41B9D" w:rsidRDefault="001A7EB3">
            <w:r>
              <w:t>2012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Kane</w:t>
            </w:r>
          </w:p>
        </w:tc>
        <w:tc>
          <w:tcPr>
            <w:tcW w:w="1984" w:type="dxa"/>
          </w:tcPr>
          <w:p w:rsidR="00C41B9D" w:rsidRDefault="001A7EB3">
            <w:r>
              <w:t>Михаил Благин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2011—2019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InFi</w:t>
            </w:r>
          </w:p>
        </w:tc>
        <w:tc>
          <w:tcPr>
            <w:tcW w:w="1984" w:type="dxa"/>
          </w:tcPr>
          <w:p w:rsidR="00C41B9D" w:rsidRDefault="001A7EB3">
            <w:r>
              <w:t>Ван Сюйвэнь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2006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JW</w:t>
            </w:r>
          </w:p>
        </w:tc>
        <w:tc>
          <w:tcPr>
            <w:tcW w:w="1984" w:type="dxa"/>
          </w:tcPr>
          <w:p w:rsidR="00C41B9D" w:rsidRDefault="001A7EB3">
            <w:r>
              <w:t>Йеспер Вексель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1A7EB3">
            <w:r>
              <w:t>fnatic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2021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Kira</w:t>
            </w:r>
          </w:p>
        </w:tc>
        <w:tc>
          <w:tcPr>
            <w:tcW w:w="1984" w:type="dxa"/>
          </w:tcPr>
          <w:p w:rsidR="00C41B9D" w:rsidRDefault="001A7EB3">
            <w:r>
              <w:t>Михаил Гармаш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Gambit.CIS</w:t>
            </w:r>
          </w:p>
        </w:tc>
        <w:tc>
          <w:tcPr>
            <w:tcW w:w="2977" w:type="dxa"/>
          </w:tcPr>
          <w:p w:rsidR="00C41B9D" w:rsidRDefault="001A7EB3">
            <w:r>
              <w:t>League of Legends</w:t>
            </w:r>
          </w:p>
        </w:tc>
        <w:tc>
          <w:tcPr>
            <w:tcW w:w="1559" w:type="dxa"/>
          </w:tcPr>
          <w:p w:rsidR="00C41B9D" w:rsidRDefault="001A7EB3">
            <w:r>
              <w:t>2014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Insomnia</w:t>
            </w:r>
          </w:p>
        </w:tc>
        <w:tc>
          <w:tcPr>
            <w:tcW w:w="1984" w:type="dxa"/>
          </w:tcPr>
          <w:p w:rsidR="00C41B9D" w:rsidRDefault="001A7EB3">
            <w:r>
              <w:t>Здравко Георгиев</w:t>
            </w:r>
          </w:p>
        </w:tc>
        <w:tc>
          <w:tcPr>
            <w:tcW w:w="1559" w:type="dxa"/>
          </w:tcPr>
          <w:p w:rsidR="00C41B9D" w:rsidRDefault="001A7EB3">
            <w:r>
              <w:t>Болгария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2001—2007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Timo</w:t>
            </w:r>
          </w:p>
        </w:tc>
        <w:tc>
          <w:tcPr>
            <w:tcW w:w="1984" w:type="dxa"/>
          </w:tcPr>
          <w:p w:rsidR="00C41B9D" w:rsidRDefault="001A7EB3">
            <w:r>
              <w:t>Андрей Гурьев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Локомотив</w:t>
            </w:r>
          </w:p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2013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hero</w:t>
            </w:r>
          </w:p>
        </w:tc>
        <w:tc>
          <w:tcPr>
            <w:tcW w:w="1984" w:type="dxa"/>
          </w:tcPr>
          <w:p w:rsidR="00C41B9D" w:rsidRDefault="001A7EB3">
            <w:r>
              <w:t>Даниэль Шеллхасе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2002—2010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styla</w:t>
            </w:r>
          </w:p>
        </w:tc>
        <w:tc>
          <w:tcPr>
            <w:tcW w:w="1984" w:type="dxa"/>
          </w:tcPr>
          <w:p w:rsidR="00C41B9D" w:rsidRDefault="001A7EB3">
            <w:r>
              <w:t>Деннис Шеллхасе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2002—2010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XBOCT</w:t>
            </w:r>
          </w:p>
        </w:tc>
        <w:tc>
          <w:tcPr>
            <w:tcW w:w="1984" w:type="dxa"/>
          </w:tcPr>
          <w:p w:rsidR="00C41B9D" w:rsidRDefault="001A7EB3">
            <w:r>
              <w:t>Александр Дашкевич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proofErr w:type="spellStart"/>
            <w:r>
              <w:t>DotA</w:t>
            </w:r>
            <w:proofErr w:type="spellEnd"/>
            <w:r>
              <w:t>;</w:t>
            </w:r>
            <w:r w:rsidR="001A7EB3">
              <w:t xml:space="preserve"> </w:t>
            </w:r>
            <w:proofErr w:type="spellStart"/>
            <w:r w:rsidR="001A7EB3">
              <w:t>Dota</w:t>
            </w:r>
            <w:proofErr w:type="spellEnd"/>
            <w:r w:rsidR="001A7EB3">
              <w:t xml:space="preserve"> 2</w:t>
            </w:r>
          </w:p>
        </w:tc>
        <w:tc>
          <w:tcPr>
            <w:tcW w:w="1559" w:type="dxa"/>
          </w:tcPr>
          <w:p w:rsidR="00C41B9D" w:rsidRDefault="001A7EB3">
            <w:r>
              <w:t>2009—2018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C41B9D"/>
        </w:tc>
        <w:tc>
          <w:tcPr>
            <w:tcW w:w="1984" w:type="dxa"/>
          </w:tcPr>
          <w:p w:rsidR="00C41B9D" w:rsidRDefault="001A7EB3">
            <w:r>
              <w:t>Алан Енилеев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Need for Speed</w:t>
            </w:r>
          </w:p>
        </w:tc>
        <w:tc>
          <w:tcPr>
            <w:tcW w:w="1559" w:type="dxa"/>
          </w:tcPr>
          <w:p w:rsidR="00C41B9D" w:rsidRDefault="001A7EB3">
            <w:r>
              <w:t>2006—2008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Dendi</w:t>
            </w:r>
          </w:p>
        </w:tc>
        <w:tc>
          <w:tcPr>
            <w:tcW w:w="1984" w:type="dxa"/>
          </w:tcPr>
          <w:p w:rsidR="00C41B9D" w:rsidRDefault="001A7EB3">
            <w:r>
              <w:t>Данил Ишутин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B8 Esports</w:t>
            </w:r>
          </w:p>
        </w:tc>
        <w:tc>
          <w:tcPr>
            <w:tcW w:w="2977" w:type="dxa"/>
          </w:tcPr>
          <w:p w:rsidR="00C41B9D" w:rsidRDefault="00471A06">
            <w:proofErr w:type="spellStart"/>
            <w:r>
              <w:t>DotA</w:t>
            </w:r>
            <w:proofErr w:type="spellEnd"/>
            <w:r>
              <w:t>;</w:t>
            </w:r>
            <w:r w:rsidR="001A7EB3">
              <w:t xml:space="preserve"> </w:t>
            </w:r>
            <w:proofErr w:type="spellStart"/>
            <w:r w:rsidR="001A7EB3">
              <w:t>Dota</w:t>
            </w:r>
            <w:proofErr w:type="spellEnd"/>
            <w:r w:rsidR="001A7EB3">
              <w:t xml:space="preserve"> 2</w:t>
            </w:r>
          </w:p>
        </w:tc>
        <w:tc>
          <w:tcPr>
            <w:tcW w:w="1559" w:type="dxa"/>
          </w:tcPr>
          <w:p w:rsidR="00C41B9D" w:rsidRDefault="001A7EB3">
            <w:r>
              <w:t>2006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Vo0</w:t>
            </w:r>
          </w:p>
        </w:tc>
        <w:tc>
          <w:tcPr>
            <w:tcW w:w="1984" w:type="dxa"/>
          </w:tcPr>
          <w:p w:rsidR="00C41B9D" w:rsidRDefault="001A7EB3">
            <w:r>
              <w:t>Сандер Каасъягер</w:t>
            </w:r>
          </w:p>
        </w:tc>
        <w:tc>
          <w:tcPr>
            <w:tcW w:w="1559" w:type="dxa"/>
          </w:tcPr>
          <w:p w:rsidR="00C41B9D" w:rsidRDefault="001A7EB3">
            <w:r>
              <w:t>Нидерланды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Quake: III, Live, Champions; Painkiller;</w:t>
            </w:r>
            <w:r w:rsidR="001A7EB3">
              <w:t xml:space="preserve"> Rocket Arena</w:t>
            </w:r>
          </w:p>
        </w:tc>
        <w:tc>
          <w:tcPr>
            <w:tcW w:w="1559" w:type="dxa"/>
          </w:tcPr>
          <w:p w:rsidR="00C41B9D" w:rsidRDefault="001A7EB3">
            <w:r>
              <w:t>2004—2005 2007—2013 2015 2017—2018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olofmeister</w:t>
            </w:r>
          </w:p>
        </w:tc>
        <w:tc>
          <w:tcPr>
            <w:tcW w:w="1984" w:type="dxa"/>
          </w:tcPr>
          <w:p w:rsidR="00C41B9D" w:rsidRDefault="001A7EB3">
            <w:r>
              <w:t>Олоф Кайбер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1A7EB3">
            <w:r>
              <w:t>FaZe Clan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2009 год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Nal_rA</w:t>
            </w:r>
          </w:p>
        </w:tc>
        <w:tc>
          <w:tcPr>
            <w:tcW w:w="1984" w:type="dxa"/>
          </w:tcPr>
          <w:p w:rsidR="00C41B9D" w:rsidRDefault="001A7EB3">
            <w:r>
              <w:t>Кан Мин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2002—2008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Garimto</w:t>
            </w:r>
          </w:p>
        </w:tc>
        <w:tc>
          <w:tcPr>
            <w:tcW w:w="1984" w:type="dxa"/>
          </w:tcPr>
          <w:p w:rsidR="00C41B9D" w:rsidRDefault="001A7EB3">
            <w:r>
              <w:t>Ким Донсу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2000—2008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ReminD</w:t>
            </w:r>
          </w:p>
        </w:tc>
        <w:tc>
          <w:tcPr>
            <w:tcW w:w="1984" w:type="dxa"/>
          </w:tcPr>
          <w:p w:rsidR="00C41B9D" w:rsidRDefault="001A7EB3">
            <w:r>
              <w:t>Ким Сун Сик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Bisu</w:t>
            </w:r>
          </w:p>
        </w:tc>
        <w:tc>
          <w:tcPr>
            <w:tcW w:w="1984" w:type="dxa"/>
          </w:tcPr>
          <w:p w:rsidR="00C41B9D" w:rsidRDefault="001A7EB3">
            <w:r>
              <w:t>Ким Тхэк Ён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2005—2014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GGPlay</w:t>
            </w:r>
          </w:p>
        </w:tc>
        <w:tc>
          <w:tcPr>
            <w:tcW w:w="1984" w:type="dxa"/>
          </w:tcPr>
          <w:p w:rsidR="00C41B9D" w:rsidRDefault="001A7EB3">
            <w:r>
              <w:t>Ким Чунён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2003—2008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Happy</w:t>
            </w:r>
          </w:p>
        </w:tc>
        <w:tc>
          <w:tcPr>
            <w:tcW w:w="1984" w:type="dxa"/>
          </w:tcPr>
          <w:p w:rsidR="00C41B9D" w:rsidRDefault="001A7EB3">
            <w:r>
              <w:t>Дмитрий Костин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 w:rsidP="00471A06">
            <w:proofErr w:type="spellStart"/>
            <w:r>
              <w:t>Warcraft</w:t>
            </w:r>
            <w:proofErr w:type="spellEnd"/>
            <w:r>
              <w:t xml:space="preserve"> III</w:t>
            </w:r>
            <w:r w:rsidR="00471A06">
              <w:t>;</w:t>
            </w:r>
            <w:r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2006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Ciara</w:t>
            </w:r>
          </w:p>
        </w:tc>
        <w:tc>
          <w:tcPr>
            <w:tcW w:w="1984" w:type="dxa"/>
          </w:tcPr>
          <w:p w:rsidR="00C41B9D" w:rsidRDefault="001A7EB3">
            <w:r>
              <w:t>Рене Краг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2004—2016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HeatoN</w:t>
            </w:r>
          </w:p>
        </w:tc>
        <w:tc>
          <w:tcPr>
            <w:tcW w:w="1984" w:type="dxa"/>
          </w:tcPr>
          <w:p w:rsidR="00C41B9D" w:rsidRDefault="001A7EB3">
            <w:r>
              <w:t>Эмиль Кристенсен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</w:t>
            </w:r>
          </w:p>
        </w:tc>
        <w:tc>
          <w:tcPr>
            <w:tcW w:w="1559" w:type="dxa"/>
          </w:tcPr>
          <w:p w:rsidR="00C41B9D" w:rsidRDefault="001A7EB3">
            <w:r>
              <w:t>2000—2007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NEO</w:t>
            </w:r>
          </w:p>
        </w:tc>
        <w:tc>
          <w:tcPr>
            <w:tcW w:w="1984" w:type="dxa"/>
          </w:tcPr>
          <w:p w:rsidR="00C41B9D" w:rsidRDefault="001A7EB3">
            <w:r>
              <w:t>Филип Кубский</w:t>
            </w:r>
          </w:p>
        </w:tc>
        <w:tc>
          <w:tcPr>
            <w:tcW w:w="1559" w:type="dxa"/>
          </w:tcPr>
          <w:p w:rsidR="00C41B9D" w:rsidRDefault="001A7EB3">
            <w:r>
              <w:t>Польша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</w:t>
            </w:r>
          </w:p>
        </w:tc>
        <w:tc>
          <w:tcPr>
            <w:tcW w:w="1559" w:type="dxa"/>
          </w:tcPr>
          <w:p w:rsidR="00C41B9D" w:rsidRDefault="001A7EB3">
            <w:r>
              <w:t>2002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NS</w:t>
            </w:r>
          </w:p>
        </w:tc>
        <w:tc>
          <w:tcPr>
            <w:tcW w:w="1984" w:type="dxa"/>
          </w:tcPr>
          <w:p w:rsidR="00C41B9D" w:rsidRDefault="001A7EB3">
            <w:r>
              <w:t>Ярослав Кузнецов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proofErr w:type="spellStart"/>
            <w:r>
              <w:t>DotA</w:t>
            </w:r>
            <w:proofErr w:type="spellEnd"/>
            <w:r>
              <w:t>;</w:t>
            </w:r>
            <w:r w:rsidR="001A7EB3">
              <w:t xml:space="preserve"> </w:t>
            </w:r>
            <w:proofErr w:type="spellStart"/>
            <w:r w:rsidR="001A7EB3">
              <w:t>Dota</w:t>
            </w:r>
            <w:proofErr w:type="spellEnd"/>
            <w:r w:rsidR="001A7EB3">
              <w:t xml:space="preserve"> 2</w:t>
            </w:r>
          </w:p>
        </w:tc>
        <w:tc>
          <w:tcPr>
            <w:tcW w:w="1559" w:type="dxa"/>
          </w:tcPr>
          <w:p w:rsidR="00C41B9D" w:rsidRDefault="001A7EB3">
            <w:r>
              <w:t>2005—2013 2014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RAMZES666</w:t>
            </w:r>
          </w:p>
        </w:tc>
        <w:tc>
          <w:tcPr>
            <w:tcW w:w="1984" w:type="dxa"/>
          </w:tcPr>
          <w:p w:rsidR="00C41B9D" w:rsidRDefault="001A7EB3">
            <w:r>
              <w:t>Роман Кушнарёв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1A7EB3">
            <w:r>
              <w:t>Natus Vincere</w:t>
            </w:r>
          </w:p>
        </w:tc>
        <w:tc>
          <w:tcPr>
            <w:tcW w:w="2977" w:type="dxa"/>
          </w:tcPr>
          <w:p w:rsidR="00C41B9D" w:rsidRDefault="001A7EB3">
            <w:r>
              <w:t>Dota 2</w:t>
            </w:r>
          </w:p>
        </w:tc>
        <w:tc>
          <w:tcPr>
            <w:tcW w:w="1559" w:type="dxa"/>
          </w:tcPr>
          <w:p w:rsidR="00C41B9D" w:rsidRDefault="001A7EB3">
            <w:r>
              <w:t>2013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av3k</w:t>
            </w:r>
          </w:p>
        </w:tc>
        <w:tc>
          <w:tcPr>
            <w:tcW w:w="1984" w:type="dxa"/>
          </w:tcPr>
          <w:p w:rsidR="00C41B9D" w:rsidRDefault="001A7EB3">
            <w:r>
              <w:t>Мацей Кшиковский</w:t>
            </w:r>
          </w:p>
        </w:tc>
        <w:tc>
          <w:tcPr>
            <w:tcW w:w="1559" w:type="dxa"/>
          </w:tcPr>
          <w:p w:rsidR="00C41B9D" w:rsidRDefault="001A7EB3">
            <w:r>
              <w:t>Польша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III, 4, Live, Champions</w:t>
            </w:r>
          </w:p>
        </w:tc>
        <w:tc>
          <w:tcPr>
            <w:tcW w:w="1559" w:type="dxa"/>
          </w:tcPr>
          <w:p w:rsidR="00C41B9D" w:rsidRDefault="001A7EB3">
            <w:r>
              <w:t>2006—2012 2017 — н. в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HuK</w:t>
            </w:r>
          </w:p>
        </w:tc>
        <w:tc>
          <w:tcPr>
            <w:tcW w:w="1984" w:type="dxa"/>
          </w:tcPr>
          <w:p w:rsidR="00C41B9D" w:rsidRDefault="001A7EB3">
            <w:r>
              <w:t>Крис Ларанжер</w:t>
            </w:r>
          </w:p>
        </w:tc>
        <w:tc>
          <w:tcPr>
            <w:tcW w:w="1559" w:type="dxa"/>
          </w:tcPr>
          <w:p w:rsidR="00C41B9D" w:rsidRDefault="001A7EB3">
            <w:r>
              <w:t>Канада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</w:t>
            </w:r>
          </w:p>
        </w:tc>
        <w:tc>
          <w:tcPr>
            <w:tcW w:w="1559" w:type="dxa"/>
          </w:tcPr>
          <w:p w:rsidR="00C41B9D" w:rsidRDefault="001A7EB3">
            <w:r>
              <w:t>2010—2018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Jaedong</w:t>
            </w:r>
          </w:p>
        </w:tc>
        <w:tc>
          <w:tcPr>
            <w:tcW w:w="1984" w:type="dxa"/>
          </w:tcPr>
          <w:p w:rsidR="00C41B9D" w:rsidRDefault="001A7EB3">
            <w:r>
              <w:t>Ли Дже Дон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War, Wings of Liberty, Heart of the Swarm</w:t>
            </w:r>
          </w:p>
        </w:tc>
        <w:tc>
          <w:tcPr>
            <w:tcW w:w="1559" w:type="dxa"/>
          </w:tcPr>
          <w:p w:rsidR="00C41B9D" w:rsidRDefault="001A7EB3">
            <w:r>
              <w:t>2006—2016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fOru</w:t>
            </w:r>
          </w:p>
        </w:tc>
        <w:tc>
          <w:tcPr>
            <w:tcW w:w="1984" w:type="dxa"/>
          </w:tcPr>
          <w:p w:rsidR="00C41B9D" w:rsidRDefault="001A7EB3">
            <w:r>
              <w:t>Ли Джэ Хун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2001—2010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Flash</w:t>
            </w:r>
          </w:p>
        </w:tc>
        <w:tc>
          <w:tcPr>
            <w:tcW w:w="1984" w:type="dxa"/>
          </w:tcPr>
          <w:p w:rsidR="00C41B9D" w:rsidRDefault="001A7EB3">
            <w:r>
              <w:t>Ли Ён Хо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2007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Like</w:t>
            </w:r>
          </w:p>
        </w:tc>
        <w:tc>
          <w:tcPr>
            <w:tcW w:w="1984" w:type="dxa"/>
          </w:tcPr>
          <w:p w:rsidR="00C41B9D" w:rsidRDefault="001A7EB3">
            <w:r>
              <w:t>Ли Кэцзин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2006—2010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Sky</w:t>
            </w:r>
          </w:p>
        </w:tc>
        <w:tc>
          <w:tcPr>
            <w:tcW w:w="1984" w:type="dxa"/>
          </w:tcPr>
          <w:p w:rsidR="00C41B9D" w:rsidRDefault="001A7EB3">
            <w:r>
              <w:t>Ли Сяофэн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2002—2015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Red_NaDa</w:t>
            </w:r>
          </w:p>
        </w:tc>
        <w:tc>
          <w:tcPr>
            <w:tcW w:w="1984" w:type="dxa"/>
          </w:tcPr>
          <w:p w:rsidR="00C41B9D" w:rsidRDefault="001A7EB3">
            <w:r>
              <w:t>Ли Юн Ёль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2002—2012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SlayerS_`BoxeR</w:t>
            </w:r>
          </w:p>
        </w:tc>
        <w:tc>
          <w:tcPr>
            <w:tcW w:w="1984" w:type="dxa"/>
          </w:tcPr>
          <w:p w:rsidR="00C41B9D" w:rsidRDefault="001A7EB3">
            <w:r>
              <w:t>Лим Йохван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2001—2013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f0rest</w:t>
            </w:r>
          </w:p>
        </w:tc>
        <w:tc>
          <w:tcPr>
            <w:tcW w:w="1984" w:type="dxa"/>
          </w:tcPr>
          <w:p w:rsidR="00C41B9D" w:rsidRDefault="001A7EB3">
            <w:r>
              <w:t>Патрик Линдберг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1A7EB3">
            <w:r>
              <w:t>Dignitas</w:t>
            </w:r>
          </w:p>
        </w:tc>
        <w:tc>
          <w:tcPr>
            <w:tcW w:w="2977" w:type="dxa"/>
          </w:tcPr>
          <w:p w:rsidR="00C41B9D" w:rsidRDefault="001A7EB3" w:rsidP="00471A06">
            <w:r>
              <w:t>Counter-Strike</w:t>
            </w:r>
            <w:r w:rsidR="00471A06">
              <w:t>;</w:t>
            </w:r>
            <w:r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2005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Fly100%</w:t>
            </w:r>
          </w:p>
        </w:tc>
        <w:tc>
          <w:tcPr>
            <w:tcW w:w="1984" w:type="dxa"/>
          </w:tcPr>
          <w:p w:rsidR="00C41B9D" w:rsidRDefault="001A7EB3">
            <w:r>
              <w:t>Лу Вэйлян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2006—2020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sAviOr</w:t>
            </w:r>
          </w:p>
        </w:tc>
        <w:tc>
          <w:tcPr>
            <w:tcW w:w="1984" w:type="dxa"/>
          </w:tcPr>
          <w:p w:rsidR="00C41B9D" w:rsidRDefault="001A7EB3">
            <w:r>
              <w:t>Ма Джэ Юн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2005—2013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Inspirer</w:t>
            </w:r>
          </w:p>
        </w:tc>
        <w:tc>
          <w:tcPr>
            <w:tcW w:w="1984" w:type="dxa"/>
          </w:tcPr>
          <w:p w:rsidR="00C41B9D" w:rsidRDefault="001A7EB3">
            <w:r>
              <w:t>Максим Мазеин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World of Tanks</w:t>
            </w:r>
          </w:p>
        </w:tc>
        <w:tc>
          <w:tcPr>
            <w:tcW w:w="1559" w:type="dxa"/>
          </w:tcPr>
          <w:p w:rsidR="00C41B9D" w:rsidRDefault="001A7EB3">
            <w:r>
              <w:t>2012—2018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Likkrit</w:t>
            </w:r>
          </w:p>
        </w:tc>
        <w:tc>
          <w:tcPr>
            <w:tcW w:w="1984" w:type="dxa"/>
          </w:tcPr>
          <w:p w:rsidR="00C41B9D" w:rsidRDefault="001A7EB3">
            <w:r>
              <w:t>Кирилл Малофеев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League of Legends</w:t>
            </w:r>
          </w:p>
        </w:tc>
        <w:tc>
          <w:tcPr>
            <w:tcW w:w="1559" w:type="dxa"/>
          </w:tcPr>
          <w:p w:rsidR="00C41B9D" w:rsidRDefault="001A7EB3">
            <w:r>
              <w:t>2014—2017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markeloff</w:t>
            </w:r>
          </w:p>
        </w:tc>
        <w:tc>
          <w:tcPr>
            <w:tcW w:w="1984" w:type="dxa"/>
          </w:tcPr>
          <w:p w:rsidR="00C41B9D" w:rsidRDefault="001A7EB3">
            <w:r>
              <w:t>Егор Маркелов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Counter-Strike;</w:t>
            </w:r>
            <w:r w:rsidR="001A7EB3"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2004—2018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clawz</w:t>
            </w:r>
          </w:p>
        </w:tc>
        <w:tc>
          <w:tcPr>
            <w:tcW w:w="1984" w:type="dxa"/>
          </w:tcPr>
          <w:p w:rsidR="00C41B9D" w:rsidRDefault="001A7EB3">
            <w:r>
              <w:t>Никита Марчинский</w:t>
            </w:r>
          </w:p>
        </w:tc>
        <w:tc>
          <w:tcPr>
            <w:tcW w:w="1559" w:type="dxa"/>
          </w:tcPr>
          <w:p w:rsidR="00C41B9D" w:rsidRDefault="001A7EB3">
            <w:r>
              <w:t>Белоруссия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 w:rsidP="00471A06">
            <w:r>
              <w:t>Quake: Live, Champions</w:t>
            </w:r>
            <w:r w:rsidR="00471A06">
              <w:t>;</w:t>
            </w:r>
            <w:r>
              <w:t xml:space="preserve"> Apex Legends</w:t>
            </w:r>
          </w:p>
        </w:tc>
        <w:tc>
          <w:tcPr>
            <w:tcW w:w="1559" w:type="dxa"/>
          </w:tcPr>
          <w:p w:rsidR="00C41B9D" w:rsidRDefault="001A7EB3">
            <w:r>
              <w:t>2017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ToD</w:t>
            </w:r>
          </w:p>
        </w:tc>
        <w:tc>
          <w:tcPr>
            <w:tcW w:w="1984" w:type="dxa"/>
          </w:tcPr>
          <w:p w:rsidR="00C41B9D" w:rsidRDefault="001A7EB3">
            <w:r>
              <w:t>Йоан Мерло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2002—2009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elemeNt</w:t>
            </w:r>
          </w:p>
        </w:tc>
        <w:tc>
          <w:tcPr>
            <w:tcW w:w="1984" w:type="dxa"/>
          </w:tcPr>
          <w:p w:rsidR="00C41B9D" w:rsidRDefault="001A7EB3">
            <w:r>
              <w:t>Ола Моум</w:t>
            </w:r>
          </w:p>
        </w:tc>
        <w:tc>
          <w:tcPr>
            <w:tcW w:w="1559" w:type="dxa"/>
          </w:tcPr>
          <w:p w:rsidR="00C41B9D" w:rsidRDefault="001A7EB3">
            <w:r>
              <w:t>Норвегия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Counter-Strike</w:t>
            </w:r>
          </w:p>
        </w:tc>
        <w:tc>
          <w:tcPr>
            <w:tcW w:w="1559" w:type="dxa"/>
          </w:tcPr>
          <w:p w:rsidR="00C41B9D" w:rsidRDefault="001A7EB3">
            <w:r>
              <w:t>2002—2011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Lucifer</w:t>
            </w:r>
          </w:p>
        </w:tc>
        <w:tc>
          <w:tcPr>
            <w:tcW w:w="1984" w:type="dxa"/>
          </w:tcPr>
          <w:p w:rsidR="00C41B9D" w:rsidRDefault="001A7EB3">
            <w:r>
              <w:t>Но Джэук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2006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Kingdom</w:t>
            </w:r>
          </w:p>
        </w:tc>
        <w:tc>
          <w:tcPr>
            <w:tcW w:w="1984" w:type="dxa"/>
          </w:tcPr>
          <w:p w:rsidR="00C41B9D" w:rsidRDefault="001A7EB3">
            <w:r>
              <w:t>Пак Ён Ук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2001—2008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JulyZerg</w:t>
            </w:r>
          </w:p>
        </w:tc>
        <w:tc>
          <w:tcPr>
            <w:tcW w:w="1984" w:type="dxa"/>
          </w:tcPr>
          <w:p w:rsidR="00C41B9D" w:rsidRDefault="001A7EB3">
            <w:r>
              <w:t>Пак Сон Чжун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2006—2012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Mind</w:t>
            </w:r>
          </w:p>
        </w:tc>
        <w:tc>
          <w:tcPr>
            <w:tcW w:w="1984" w:type="dxa"/>
          </w:tcPr>
          <w:p w:rsidR="00C41B9D" w:rsidRDefault="001A7EB3">
            <w:r>
              <w:t>Пак Сонгюн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2006—2013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ForGG</w:t>
            </w:r>
          </w:p>
        </w:tc>
        <w:tc>
          <w:tcPr>
            <w:tcW w:w="1984" w:type="dxa"/>
          </w:tcPr>
          <w:p w:rsidR="00C41B9D" w:rsidRDefault="001A7EB3">
            <w:r>
              <w:t>Пак Чису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2006—2015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Reach</w:t>
            </w:r>
          </w:p>
        </w:tc>
        <w:tc>
          <w:tcPr>
            <w:tcW w:w="1984" w:type="dxa"/>
          </w:tcPr>
          <w:p w:rsidR="00C41B9D" w:rsidRDefault="001A7EB3">
            <w:r>
              <w:t>Пак Чон Сок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2001—2012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Lyn</w:t>
            </w:r>
          </w:p>
        </w:tc>
        <w:tc>
          <w:tcPr>
            <w:tcW w:w="1984" w:type="dxa"/>
          </w:tcPr>
          <w:p w:rsidR="00C41B9D" w:rsidRDefault="001A7EB3">
            <w:r>
              <w:t>Пак Чун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proofErr w:type="spellStart"/>
            <w:r>
              <w:t>Warcraft</w:t>
            </w:r>
            <w:proofErr w:type="spellEnd"/>
            <w:r>
              <w:t xml:space="preserve"> III;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2004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Luxury</w:t>
            </w:r>
          </w:p>
        </w:tc>
        <w:tc>
          <w:tcPr>
            <w:tcW w:w="1984" w:type="dxa"/>
          </w:tcPr>
          <w:p w:rsidR="00C41B9D" w:rsidRDefault="001A7EB3">
            <w:r>
              <w:t>Пак Чхан Су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1A7EB3">
            <w:r>
              <w:t>2004—2010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LeBwa</w:t>
            </w:r>
          </w:p>
        </w:tc>
        <w:tc>
          <w:tcPr>
            <w:tcW w:w="1984" w:type="dxa"/>
          </w:tcPr>
          <w:p w:rsidR="00C41B9D" w:rsidRDefault="001A7EB3">
            <w:r>
              <w:t>Дмитрий Палащенко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World of Tanks</w:t>
            </w:r>
          </w:p>
        </w:tc>
        <w:tc>
          <w:tcPr>
            <w:tcW w:w="1559" w:type="dxa"/>
          </w:tcPr>
          <w:p w:rsidR="00C41B9D" w:rsidRDefault="001A7EB3">
            <w:r>
              <w:t>2010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k1llsen</w:t>
            </w:r>
          </w:p>
        </w:tc>
        <w:tc>
          <w:tcPr>
            <w:tcW w:w="1984" w:type="dxa"/>
          </w:tcPr>
          <w:p w:rsidR="00C41B9D" w:rsidRDefault="001A7EB3">
            <w:r>
              <w:t>Марцел Пауль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1A7EB3">
            <w:r>
              <w:t>BIG</w:t>
            </w:r>
          </w:p>
        </w:tc>
        <w:tc>
          <w:tcPr>
            <w:tcW w:w="2977" w:type="dxa"/>
          </w:tcPr>
          <w:p w:rsidR="00C41B9D" w:rsidRDefault="001A7EB3">
            <w:r>
              <w:t>Quake: III, 4, Live, Champions</w:t>
            </w:r>
          </w:p>
        </w:tc>
        <w:tc>
          <w:tcPr>
            <w:tcW w:w="1559" w:type="dxa"/>
          </w:tcPr>
          <w:p w:rsidR="00C41B9D" w:rsidRDefault="001A7EB3">
            <w:r>
              <w:t>2007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gla1ve</w:t>
            </w:r>
          </w:p>
        </w:tc>
        <w:tc>
          <w:tcPr>
            <w:tcW w:w="1984" w:type="dxa"/>
          </w:tcPr>
          <w:p w:rsidR="00C41B9D" w:rsidRDefault="001A7EB3">
            <w:r>
              <w:t>Лукас Россандер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1A7EB3">
            <w:r>
              <w:t>Astralis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daimonde</w:t>
            </w:r>
          </w:p>
        </w:tc>
        <w:tc>
          <w:tcPr>
            <w:tcW w:w="1984" w:type="dxa"/>
          </w:tcPr>
          <w:p w:rsidR="00C41B9D" w:rsidRDefault="001A7EB3">
            <w:r>
              <w:t>Кевин Сантнер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xPeke</w:t>
            </w:r>
          </w:p>
        </w:tc>
        <w:tc>
          <w:tcPr>
            <w:tcW w:w="1984" w:type="dxa"/>
          </w:tcPr>
          <w:p w:rsidR="00C41B9D" w:rsidRDefault="001A7EB3">
            <w:r>
              <w:t>Энрике Мартинес</w:t>
            </w:r>
          </w:p>
        </w:tc>
        <w:tc>
          <w:tcPr>
            <w:tcW w:w="1559" w:type="dxa"/>
          </w:tcPr>
          <w:p w:rsidR="00C41B9D" w:rsidRDefault="001A7EB3">
            <w:r>
              <w:t>Испания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41B9D"/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Cooller</w:t>
            </w:r>
          </w:p>
        </w:tc>
        <w:tc>
          <w:tcPr>
            <w:tcW w:w="1984" w:type="dxa"/>
          </w:tcPr>
          <w:p w:rsidR="00C41B9D" w:rsidRDefault="001A7EB3">
            <w:r>
              <w:t>Антон Синьгов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III, 4, Live, Champions</w:t>
            </w:r>
            <w:r w:rsidR="00471A06">
              <w:t xml:space="preserve">; </w:t>
            </w:r>
            <w:proofErr w:type="spellStart"/>
            <w:r w:rsidR="00471A06">
              <w:t>Overwatch</w:t>
            </w:r>
            <w:proofErr w:type="spellEnd"/>
            <w:r w:rsidR="00471A06">
              <w:t>;</w:t>
            </w:r>
            <w:r>
              <w:t xml:space="preserve"> Apex Legends</w:t>
            </w:r>
          </w:p>
        </w:tc>
        <w:tc>
          <w:tcPr>
            <w:tcW w:w="1559" w:type="dxa"/>
          </w:tcPr>
          <w:p w:rsidR="00C41B9D" w:rsidRDefault="001A7EB3">
            <w:r>
              <w:t>2005 — н. в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Sozya</w:t>
            </w:r>
          </w:p>
        </w:tc>
        <w:tc>
          <w:tcPr>
            <w:tcW w:w="1984" w:type="dxa"/>
          </w:tcPr>
          <w:p w:rsidR="00C41B9D" w:rsidRDefault="001A7EB3">
            <w:r>
              <w:t>Павел Созинов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1A7EB3" w:rsidRPr="001A7EB3" w:rsidRDefault="001A7EB3" w:rsidP="005D5125">
            <w:pPr>
              <w:rPr>
                <w:lang w:val="ru-RU"/>
              </w:rPr>
            </w:pPr>
            <w:r>
              <w:t xml:space="preserve">SMARACIS </w:t>
            </w:r>
            <w:proofErr w:type="spellStart"/>
            <w:r>
              <w:t>Esports</w:t>
            </w:r>
            <w:proofErr w:type="spellEnd"/>
          </w:p>
        </w:tc>
        <w:tc>
          <w:tcPr>
            <w:tcW w:w="2977" w:type="dxa"/>
          </w:tcPr>
          <w:p w:rsidR="00C41B9D" w:rsidRDefault="001A7EB3">
            <w:r>
              <w:t>Rocket League</w:t>
            </w:r>
          </w:p>
        </w:tc>
        <w:tc>
          <w:tcPr>
            <w:tcW w:w="1559" w:type="dxa"/>
          </w:tcPr>
          <w:p w:rsidR="00C41B9D" w:rsidRDefault="001A7EB3">
            <w:r>
              <w:t>2016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XlorD</w:t>
            </w:r>
          </w:p>
        </w:tc>
        <w:tc>
          <w:tcPr>
            <w:tcW w:w="1984" w:type="dxa"/>
          </w:tcPr>
          <w:p w:rsidR="00C41B9D" w:rsidRDefault="001A7EB3">
            <w:r>
              <w:t>Даниэль Спенст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1A7EB3">
            <w:r>
              <w:t>2005—2010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Dosia</w:t>
            </w:r>
          </w:p>
        </w:tc>
        <w:tc>
          <w:tcPr>
            <w:tcW w:w="1984" w:type="dxa"/>
          </w:tcPr>
          <w:p w:rsidR="00C41B9D" w:rsidRDefault="001A7EB3">
            <w:r>
              <w:t>Михаил Столяров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Counter-Strike;</w:t>
            </w:r>
            <w:r w:rsidR="001A7EB3"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suhO</w:t>
            </w:r>
          </w:p>
        </w:tc>
        <w:tc>
          <w:tcPr>
            <w:tcW w:w="1984" w:type="dxa"/>
          </w:tcPr>
          <w:p w:rsidR="00C41B9D" w:rsidRDefault="001A7EB3">
            <w:r>
              <w:t>Су Хао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Grubby</w:t>
            </w:r>
          </w:p>
        </w:tc>
        <w:tc>
          <w:tcPr>
            <w:tcW w:w="1984" w:type="dxa"/>
          </w:tcPr>
          <w:p w:rsidR="00C41B9D" w:rsidRDefault="001A7EB3">
            <w:r>
              <w:t>Манюэл Схенкхёйзен</w:t>
            </w:r>
          </w:p>
        </w:tc>
        <w:tc>
          <w:tcPr>
            <w:tcW w:w="1559" w:type="dxa"/>
          </w:tcPr>
          <w:p w:rsidR="00C41B9D" w:rsidRDefault="001A7EB3">
            <w:r>
              <w:t>Нидерланды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proofErr w:type="spellStart"/>
            <w:r>
              <w:t>Warcraft</w:t>
            </w:r>
            <w:proofErr w:type="spellEnd"/>
            <w:r>
              <w:t xml:space="preserve"> III; StarCraft II;</w:t>
            </w:r>
            <w:r w:rsidR="001A7EB3">
              <w:t xml:space="preserve"> Heroes of the Storm</w:t>
            </w:r>
          </w:p>
        </w:tc>
        <w:tc>
          <w:tcPr>
            <w:tcW w:w="1559" w:type="dxa"/>
          </w:tcPr>
          <w:p w:rsidR="00C41B9D" w:rsidRDefault="001A7EB3">
            <w:r>
              <w:t>2007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Polosatiy</w:t>
            </w:r>
          </w:p>
        </w:tc>
        <w:tc>
          <w:tcPr>
            <w:tcW w:w="1984" w:type="dxa"/>
          </w:tcPr>
          <w:p w:rsidR="00C41B9D" w:rsidRDefault="001A7EB3">
            <w:r>
              <w:t>Роман Тарасенко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II, III, Live, Champions, CPMA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ceh9</w:t>
            </w:r>
          </w:p>
        </w:tc>
        <w:tc>
          <w:tcPr>
            <w:tcW w:w="1984" w:type="dxa"/>
          </w:tcPr>
          <w:p w:rsidR="00C41B9D" w:rsidRDefault="001A7EB3">
            <w:r>
              <w:t>Арсений Триноженко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Counter-Strike;</w:t>
            </w:r>
            <w:r w:rsidR="001A7EB3"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2005—2013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Creolophus</w:t>
            </w:r>
          </w:p>
        </w:tc>
        <w:tc>
          <w:tcPr>
            <w:tcW w:w="1984" w:type="dxa"/>
          </w:tcPr>
          <w:p w:rsidR="00C41B9D" w:rsidRDefault="001A7EB3">
            <w:r>
              <w:t>Олаф Ундхейм</w:t>
            </w:r>
          </w:p>
        </w:tc>
        <w:tc>
          <w:tcPr>
            <w:tcW w:w="1559" w:type="dxa"/>
          </w:tcPr>
          <w:p w:rsidR="00C41B9D" w:rsidRDefault="001A7EB3">
            <w:r>
              <w:t>Норвегия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Bruce</w:t>
            </w:r>
          </w:p>
        </w:tc>
        <w:tc>
          <w:tcPr>
            <w:tcW w:w="1984" w:type="dxa"/>
          </w:tcPr>
          <w:p w:rsidR="00C41B9D" w:rsidRDefault="001A7EB3">
            <w:r>
              <w:t>Игорь Уткин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r>
              <w:t>StarCraft: Brood War;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2003—2009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proofErr w:type="spellStart"/>
            <w:r>
              <w:t>Jibo</w:t>
            </w:r>
            <w:proofErr w:type="spellEnd"/>
          </w:p>
        </w:tc>
        <w:tc>
          <w:tcPr>
            <w:tcW w:w="1984" w:type="dxa"/>
          </w:tcPr>
          <w:p w:rsidR="00C41B9D" w:rsidRDefault="001A7EB3">
            <w:r>
              <w:t>Фань Чжибо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Quake: III, 4, Live</w:t>
            </w:r>
          </w:p>
        </w:tc>
        <w:tc>
          <w:tcPr>
            <w:tcW w:w="1559" w:type="dxa"/>
          </w:tcPr>
          <w:p w:rsidR="00C41B9D" w:rsidRDefault="001A7EB3">
            <w:r>
              <w:t>2002—2010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Ufenok77</w:t>
            </w:r>
          </w:p>
        </w:tc>
        <w:tc>
          <w:tcPr>
            <w:tcW w:w="1984" w:type="dxa"/>
          </w:tcPr>
          <w:p w:rsidR="00C41B9D" w:rsidRDefault="001A7EB3">
            <w:r>
              <w:t>Роберт Фахретдинов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2012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Alex Ich</w:t>
            </w:r>
          </w:p>
        </w:tc>
        <w:tc>
          <w:tcPr>
            <w:tcW w:w="1984" w:type="dxa"/>
          </w:tcPr>
          <w:p w:rsidR="00C41B9D" w:rsidRDefault="001A7EB3">
            <w:r>
              <w:t>Михаил Феденко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League of Legends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yAwS</w:t>
            </w:r>
          </w:p>
        </w:tc>
        <w:tc>
          <w:tcPr>
            <w:tcW w:w="1984" w:type="dxa"/>
          </w:tcPr>
          <w:p w:rsidR="00C41B9D" w:rsidRDefault="001A7EB3">
            <w:r>
              <w:t>Марк Фёрстер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Thresh</w:t>
            </w:r>
          </w:p>
        </w:tc>
        <w:tc>
          <w:tcPr>
            <w:tcW w:w="1984" w:type="dxa"/>
          </w:tcPr>
          <w:p w:rsidR="00C41B9D" w:rsidRDefault="001A7EB3">
            <w:r>
              <w:t>Деннис Фонг</w:t>
            </w:r>
          </w:p>
        </w:tc>
        <w:tc>
          <w:tcPr>
            <w:tcW w:w="1559" w:type="dxa"/>
          </w:tcPr>
          <w:p w:rsidR="00C41B9D" w:rsidRDefault="001A7EB3">
            <w:r>
              <w:t>США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41B9D"/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[NC]...YellOw</w:t>
            </w:r>
          </w:p>
        </w:tc>
        <w:tc>
          <w:tcPr>
            <w:tcW w:w="1984" w:type="dxa"/>
          </w:tcPr>
          <w:p w:rsidR="00C41B9D" w:rsidRDefault="001A7EB3">
            <w:r>
              <w:t>Хон Джин Хо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StarCraft: Brood War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TH000</w:t>
            </w:r>
          </w:p>
        </w:tc>
        <w:tc>
          <w:tcPr>
            <w:tcW w:w="1984" w:type="dxa"/>
          </w:tcPr>
          <w:p w:rsidR="00C41B9D" w:rsidRDefault="001A7EB3">
            <w:r>
              <w:t>Хуан Сян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Moon</w:t>
            </w:r>
          </w:p>
        </w:tc>
        <w:tc>
          <w:tcPr>
            <w:tcW w:w="1984" w:type="dxa"/>
          </w:tcPr>
          <w:p w:rsidR="00C41B9D" w:rsidRDefault="001A7EB3">
            <w:r>
              <w:t>Чан Джэ Хо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TeD</w:t>
            </w:r>
          </w:p>
        </w:tc>
        <w:tc>
          <w:tcPr>
            <w:tcW w:w="1984" w:type="dxa"/>
          </w:tcPr>
          <w:p w:rsidR="00C41B9D" w:rsidRDefault="001A7EB3">
            <w:r>
              <w:t>Чжо Цзэн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Warcraft III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HasuObs</w:t>
            </w:r>
          </w:p>
        </w:tc>
        <w:tc>
          <w:tcPr>
            <w:tcW w:w="1984" w:type="dxa"/>
          </w:tcPr>
          <w:p w:rsidR="00C41B9D" w:rsidRDefault="001A7EB3">
            <w:r>
              <w:t>Деннис Шнайдер</w:t>
            </w:r>
          </w:p>
        </w:tc>
        <w:tc>
          <w:tcPr>
            <w:tcW w:w="1559" w:type="dxa"/>
          </w:tcPr>
          <w:p w:rsidR="00C41B9D" w:rsidRDefault="001A7EB3">
            <w:r>
              <w:t>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 w:rsidP="00471A06">
            <w:proofErr w:type="spellStart"/>
            <w:r>
              <w:t>Warcraft</w:t>
            </w:r>
            <w:proofErr w:type="spellEnd"/>
            <w:r>
              <w:t xml:space="preserve"> III;</w:t>
            </w:r>
            <w:r w:rsidR="001A7EB3">
              <w:t xml:space="preserve"> StarCraft II</w:t>
            </w:r>
            <w:r>
              <w:t>;</w:t>
            </w:r>
            <w:r w:rsidR="001A7EB3">
              <w:t xml:space="preserve"> Heroes of the Storm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Dayruin</w:t>
            </w:r>
          </w:p>
        </w:tc>
        <w:tc>
          <w:tcPr>
            <w:tcW w:w="1984" w:type="dxa"/>
          </w:tcPr>
          <w:p w:rsidR="00C41B9D" w:rsidRDefault="001A7EB3">
            <w:r>
              <w:t>Борис Щербаков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League of Legends</w:t>
            </w:r>
          </w:p>
        </w:tc>
        <w:tc>
          <w:tcPr>
            <w:tcW w:w="1559" w:type="dxa"/>
          </w:tcPr>
          <w:p w:rsidR="00C41B9D" w:rsidRDefault="001A7EB3">
            <w:r>
              <w:t>2013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ZywOo</w:t>
            </w:r>
          </w:p>
        </w:tc>
        <w:tc>
          <w:tcPr>
            <w:tcW w:w="1984" w:type="dxa"/>
          </w:tcPr>
          <w:p w:rsidR="00C41B9D" w:rsidRDefault="001A7EB3">
            <w:r>
              <w:t>Матье Эрбо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1A7EB3">
            <w:r>
              <w:t>Team Vitality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2017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Fifflaren</w:t>
            </w:r>
          </w:p>
        </w:tc>
        <w:tc>
          <w:tcPr>
            <w:tcW w:w="1984" w:type="dxa"/>
          </w:tcPr>
          <w:p w:rsidR="00C41B9D" w:rsidRDefault="001A7EB3">
            <w:r>
              <w:t>Робин Йоханссон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1A7EB3">
            <w:r>
              <w:t>Dignitas</w:t>
            </w:r>
          </w:p>
        </w:tc>
        <w:tc>
          <w:tcPr>
            <w:tcW w:w="2977" w:type="dxa"/>
          </w:tcPr>
          <w:p w:rsidR="00C41B9D" w:rsidRDefault="00471A06">
            <w:r>
              <w:t>Counter-Strike: Source;</w:t>
            </w:r>
            <w:r w:rsidR="001A7EB3">
              <w:t xml:space="preserve"> Counter-Strike: Global Offensive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MaDFroG</w:t>
            </w:r>
          </w:p>
        </w:tc>
        <w:tc>
          <w:tcPr>
            <w:tcW w:w="1984" w:type="dxa"/>
          </w:tcPr>
          <w:p w:rsidR="00C41B9D" w:rsidRDefault="001A7EB3">
            <w:r>
              <w:t>Фредрик Юханссон</w:t>
            </w:r>
          </w:p>
        </w:tc>
        <w:tc>
          <w:tcPr>
            <w:tcW w:w="1559" w:type="dxa"/>
          </w:tcPr>
          <w:p w:rsidR="00C41B9D" w:rsidRDefault="001A7EB3">
            <w:r>
              <w:t>Швеция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471A06">
            <w:proofErr w:type="spellStart"/>
            <w:r>
              <w:t>Warcraft</w:t>
            </w:r>
            <w:proofErr w:type="spellEnd"/>
            <w:r>
              <w:t xml:space="preserve"> III;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cYpheR</w:t>
            </w:r>
          </w:p>
        </w:tc>
        <w:tc>
          <w:tcPr>
            <w:tcW w:w="1984" w:type="dxa"/>
          </w:tcPr>
          <w:p w:rsidR="00C41B9D" w:rsidRDefault="001A7EB3">
            <w:r>
              <w:t>Алексей Янушевский</w:t>
            </w:r>
          </w:p>
        </w:tc>
        <w:tc>
          <w:tcPr>
            <w:tcW w:w="1559" w:type="dxa"/>
          </w:tcPr>
          <w:p w:rsidR="00C41B9D" w:rsidRDefault="001A7EB3">
            <w:r>
              <w:t>Белоруссия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pPr>
              <w:rPr>
                <w:lang w:val="ru-RU"/>
              </w:rPr>
            </w:pPr>
            <w:r>
              <w:t>Qu</w:t>
            </w:r>
            <w:r w:rsidR="00CE5F7A">
              <w:t>ake: 2, III, 4, Live, Champions;</w:t>
            </w:r>
            <w:r>
              <w:t xml:space="preserve"> Apex Legends</w:t>
            </w:r>
          </w:p>
          <w:p w:rsidR="005D5125" w:rsidRPr="005D5125" w:rsidRDefault="005D5125">
            <w:pPr>
              <w:rPr>
                <w:lang w:val="ru-RU"/>
              </w:rPr>
            </w:pP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Bly</w:t>
            </w:r>
          </w:p>
        </w:tc>
        <w:tc>
          <w:tcPr>
            <w:tcW w:w="1984" w:type="dxa"/>
          </w:tcPr>
          <w:p w:rsidR="00C41B9D" w:rsidRDefault="001A7EB3">
            <w:r>
              <w:t>Александр Свисюк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 w:rsidP="00CE5F7A">
            <w:proofErr w:type="spellStart"/>
            <w:r>
              <w:t>WarCraft</w:t>
            </w:r>
            <w:proofErr w:type="spellEnd"/>
            <w:r>
              <w:t xml:space="preserve"> III</w:t>
            </w:r>
            <w:r w:rsidR="00CE5F7A">
              <w:t xml:space="preserve">; </w:t>
            </w:r>
            <w:r>
              <w:t>StarCraft II: Wings of Liberty</w:t>
            </w:r>
            <w:r w:rsidR="00CE5F7A">
              <w:t>,</w:t>
            </w:r>
            <w:r>
              <w:t xml:space="preserve"> Heart of the Swarm</w:t>
            </w:r>
            <w:r w:rsidR="00CE5F7A">
              <w:t>,</w:t>
            </w:r>
            <w:r>
              <w:t xml:space="preserve"> Legacy of the Void</w:t>
            </w:r>
          </w:p>
        </w:tc>
        <w:tc>
          <w:tcPr>
            <w:tcW w:w="1559" w:type="dxa"/>
          </w:tcPr>
          <w:p w:rsidR="00C41B9D" w:rsidRDefault="001A7EB3">
            <w:r>
              <w:t>2008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Bugha</w:t>
            </w:r>
          </w:p>
        </w:tc>
        <w:tc>
          <w:tcPr>
            <w:tcW w:w="1984" w:type="dxa"/>
          </w:tcPr>
          <w:p w:rsidR="00C41B9D" w:rsidRDefault="001A7EB3">
            <w:r>
              <w:t>Кайл Гирсдорф</w:t>
            </w:r>
          </w:p>
        </w:tc>
        <w:tc>
          <w:tcPr>
            <w:tcW w:w="1559" w:type="dxa"/>
          </w:tcPr>
          <w:p w:rsidR="00C41B9D" w:rsidRDefault="001A7EB3">
            <w:r>
              <w:t>США</w:t>
            </w:r>
          </w:p>
        </w:tc>
        <w:tc>
          <w:tcPr>
            <w:tcW w:w="1418" w:type="dxa"/>
          </w:tcPr>
          <w:p w:rsidR="00C41B9D" w:rsidRDefault="001A7EB3">
            <w:r>
              <w:t>Sentinels</w:t>
            </w:r>
          </w:p>
        </w:tc>
        <w:tc>
          <w:tcPr>
            <w:tcW w:w="2977" w:type="dxa"/>
          </w:tcPr>
          <w:p w:rsidR="00C41B9D" w:rsidRDefault="001A7EB3">
            <w:r>
              <w:t>Fortnite</w:t>
            </w:r>
          </w:p>
        </w:tc>
        <w:tc>
          <w:tcPr>
            <w:tcW w:w="1559" w:type="dxa"/>
          </w:tcPr>
          <w:p w:rsidR="00C41B9D" w:rsidRDefault="001A7EB3">
            <w:r>
              <w:t>2018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ByuN</w:t>
            </w:r>
          </w:p>
        </w:tc>
        <w:tc>
          <w:tcPr>
            <w:tcW w:w="1984" w:type="dxa"/>
          </w:tcPr>
          <w:p w:rsidR="00C41B9D" w:rsidRDefault="001A7EB3">
            <w:r>
              <w:t>Пён Хён 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Legacy of the Void</w:t>
            </w:r>
          </w:p>
        </w:tc>
        <w:tc>
          <w:tcPr>
            <w:tcW w:w="1559" w:type="dxa"/>
          </w:tcPr>
          <w:p w:rsidR="00C41B9D" w:rsidRDefault="001A7EB3">
            <w:r>
              <w:t>2010—2019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Clem</w:t>
            </w:r>
          </w:p>
        </w:tc>
        <w:tc>
          <w:tcPr>
            <w:tcW w:w="1984" w:type="dxa"/>
          </w:tcPr>
          <w:p w:rsidR="00C41B9D" w:rsidRDefault="001A7EB3">
            <w:r>
              <w:t>Клеман Деспланш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1A7EB3">
            <w:r>
              <w:t>Team Liquid</w:t>
            </w:r>
          </w:p>
        </w:tc>
        <w:tc>
          <w:tcPr>
            <w:tcW w:w="2977" w:type="dxa"/>
          </w:tcPr>
          <w:p w:rsidR="00C41B9D" w:rsidRDefault="001A7EB3">
            <w:r>
              <w:t>StarCraft II: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2013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Dark</w:t>
            </w:r>
          </w:p>
        </w:tc>
        <w:tc>
          <w:tcPr>
            <w:tcW w:w="1984" w:type="dxa"/>
          </w:tcPr>
          <w:p w:rsidR="00C41B9D" w:rsidRDefault="001A7EB3">
            <w:r>
              <w:t>Пак Риюнг 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1A7EB3">
            <w:r>
              <w:t>Dragon Phoenix Gaming</w:t>
            </w:r>
          </w:p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2012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Dear</w:t>
            </w:r>
          </w:p>
        </w:tc>
        <w:tc>
          <w:tcPr>
            <w:tcW w:w="1984" w:type="dxa"/>
          </w:tcPr>
          <w:p w:rsidR="00C41B9D" w:rsidRDefault="001A7EB3">
            <w:r>
              <w:t>Бек Дон Джун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2012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DIMAGA</w:t>
            </w:r>
          </w:p>
        </w:tc>
        <w:tc>
          <w:tcPr>
            <w:tcW w:w="1984" w:type="dxa"/>
          </w:tcPr>
          <w:p w:rsidR="00C41B9D" w:rsidRDefault="001A7EB3">
            <w:r>
              <w:t>Дмитрий Филипчук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Harbingers</w:t>
            </w:r>
          </w:p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</w:t>
            </w:r>
          </w:p>
        </w:tc>
        <w:tc>
          <w:tcPr>
            <w:tcW w:w="1559" w:type="dxa"/>
          </w:tcPr>
          <w:p w:rsidR="00C41B9D" w:rsidRDefault="001A7EB3">
            <w:r>
              <w:t>2006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DongRaeGu</w:t>
            </w:r>
          </w:p>
        </w:tc>
        <w:tc>
          <w:tcPr>
            <w:tcW w:w="1984" w:type="dxa"/>
          </w:tcPr>
          <w:p w:rsidR="00C41B9D" w:rsidRDefault="001A7EB3">
            <w:r>
              <w:t>Пак Су Хо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2010—2016 2019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Faker</w:t>
            </w:r>
          </w:p>
        </w:tc>
        <w:tc>
          <w:tcPr>
            <w:tcW w:w="1984" w:type="dxa"/>
          </w:tcPr>
          <w:p w:rsidR="00C41B9D" w:rsidRDefault="001A7EB3">
            <w:r>
              <w:t>Ли Сан Хёк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League of Legends</w:t>
            </w:r>
          </w:p>
        </w:tc>
        <w:tc>
          <w:tcPr>
            <w:tcW w:w="1559" w:type="dxa"/>
          </w:tcPr>
          <w:p w:rsidR="00C41B9D" w:rsidRDefault="001A7EB3">
            <w:r>
              <w:t>2013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FruitDealer</w:t>
            </w:r>
          </w:p>
        </w:tc>
        <w:tc>
          <w:tcPr>
            <w:tcW w:w="1984" w:type="dxa"/>
          </w:tcPr>
          <w:p w:rsidR="00C41B9D" w:rsidRDefault="001A7EB3">
            <w:r>
              <w:t>Ким Вон Ги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INnoVation</w:t>
            </w:r>
          </w:p>
        </w:tc>
        <w:tc>
          <w:tcPr>
            <w:tcW w:w="1984" w:type="dxa"/>
          </w:tcPr>
          <w:p w:rsidR="00C41B9D" w:rsidRDefault="001A7EB3">
            <w:r>
              <w:t>Ли Син Хён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2008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Kas</w:t>
            </w:r>
          </w:p>
        </w:tc>
        <w:tc>
          <w:tcPr>
            <w:tcW w:w="1984" w:type="dxa"/>
          </w:tcPr>
          <w:p w:rsidR="00C41B9D" w:rsidRDefault="001A7EB3">
            <w:r>
              <w:t>Михаил Гайда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proofErr w:type="spellStart"/>
            <w:r>
              <w:t>Warcraft</w:t>
            </w:r>
            <w:proofErr w:type="spellEnd"/>
            <w:r>
              <w:t xml:space="preserve"> III;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2007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Life</w:t>
            </w:r>
          </w:p>
        </w:tc>
        <w:tc>
          <w:tcPr>
            <w:tcW w:w="1984" w:type="dxa"/>
          </w:tcPr>
          <w:p w:rsidR="00C41B9D" w:rsidRDefault="001A7EB3">
            <w:r>
              <w:t>Ли Сын Хён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2011—2016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Liooon</w:t>
            </w:r>
          </w:p>
        </w:tc>
        <w:tc>
          <w:tcPr>
            <w:tcW w:w="1984" w:type="dxa"/>
          </w:tcPr>
          <w:p w:rsidR="00C41B9D" w:rsidRDefault="001A7EB3">
            <w:r>
              <w:t>Ли Сяомэн</w:t>
            </w:r>
          </w:p>
        </w:tc>
        <w:tc>
          <w:tcPr>
            <w:tcW w:w="1559" w:type="dxa"/>
          </w:tcPr>
          <w:p w:rsidR="00C41B9D" w:rsidRDefault="001A7EB3">
            <w:r>
              <w:t>Китай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Hearthstone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MarineKing</w:t>
            </w:r>
          </w:p>
        </w:tc>
        <w:tc>
          <w:tcPr>
            <w:tcW w:w="1984" w:type="dxa"/>
          </w:tcPr>
          <w:p w:rsidR="00C41B9D" w:rsidRDefault="001A7EB3">
            <w:r>
              <w:t>Ли Чан Хун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</w:t>
            </w:r>
            <w:r>
              <w:t>f the Swarm, Legacy of the Void;</w:t>
            </w:r>
            <w:r w:rsidR="001A7EB3">
              <w:t xml:space="preserve"> League of Legends</w:t>
            </w:r>
          </w:p>
        </w:tc>
        <w:tc>
          <w:tcPr>
            <w:tcW w:w="1559" w:type="dxa"/>
          </w:tcPr>
          <w:p w:rsidR="00C41B9D" w:rsidRDefault="001A7EB3">
            <w:r>
              <w:t>2009—2016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Maru</w:t>
            </w:r>
          </w:p>
        </w:tc>
        <w:tc>
          <w:tcPr>
            <w:tcW w:w="1984" w:type="dxa"/>
          </w:tcPr>
          <w:p w:rsidR="00C41B9D" w:rsidRDefault="001A7EB3">
            <w:r>
              <w:t>Чо Сон Чу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MC</w:t>
            </w:r>
          </w:p>
        </w:tc>
        <w:tc>
          <w:tcPr>
            <w:tcW w:w="1984" w:type="dxa"/>
          </w:tcPr>
          <w:p w:rsidR="00C41B9D" w:rsidRDefault="001A7EB3">
            <w:r>
              <w:t>Чан Мин Чхоль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2009—2016</w:t>
            </w:r>
          </w:p>
        </w:tc>
      </w:tr>
      <w:tr w:rsidR="00C41B9D" w:rsidTr="005D5125">
        <w:tc>
          <w:tcPr>
            <w:tcW w:w="1419" w:type="dxa"/>
          </w:tcPr>
          <w:p w:rsidR="00C41B9D" w:rsidRPr="0045673E" w:rsidRDefault="001A7EB3">
            <w:pPr>
              <w:rPr>
                <w:lang w:val="ru-RU"/>
              </w:rPr>
            </w:pPr>
            <w:r>
              <w:t>Miracle-</w:t>
            </w:r>
          </w:p>
        </w:tc>
        <w:tc>
          <w:tcPr>
            <w:tcW w:w="1984" w:type="dxa"/>
          </w:tcPr>
          <w:p w:rsidR="00C41B9D" w:rsidRDefault="001A7EB3">
            <w:proofErr w:type="spellStart"/>
            <w:r>
              <w:t>Амер</w:t>
            </w:r>
            <w:proofErr w:type="spellEnd"/>
            <w:r>
              <w:t xml:space="preserve"> </w:t>
            </w:r>
            <w:proofErr w:type="spellStart"/>
            <w:r>
              <w:t>аль-Баркави</w:t>
            </w:r>
            <w:proofErr w:type="spellEnd"/>
          </w:p>
        </w:tc>
        <w:tc>
          <w:tcPr>
            <w:tcW w:w="1559" w:type="dxa"/>
          </w:tcPr>
          <w:p w:rsidR="001A7EB3" w:rsidRPr="001A7EB3" w:rsidRDefault="001A7EB3" w:rsidP="005D5125">
            <w:pPr>
              <w:rPr>
                <w:lang w:val="ru-RU"/>
              </w:rPr>
            </w:pPr>
            <w:proofErr w:type="spellStart"/>
            <w:r>
              <w:t>Польша</w:t>
            </w:r>
            <w:proofErr w:type="spellEnd"/>
            <w:r w:rsidR="004609DB">
              <w:rPr>
                <w:lang w:val="ru-RU"/>
              </w:rPr>
              <w:t>,</w:t>
            </w:r>
            <w:r>
              <w:t xml:space="preserve"> </w:t>
            </w:r>
            <w:proofErr w:type="spellStart"/>
            <w:r>
              <w:t>Иордания</w:t>
            </w:r>
            <w:proofErr w:type="spellEnd"/>
          </w:p>
        </w:tc>
        <w:tc>
          <w:tcPr>
            <w:tcW w:w="1418" w:type="dxa"/>
          </w:tcPr>
          <w:p w:rsidR="00C41B9D" w:rsidRDefault="001A7EB3">
            <w:proofErr w:type="spellStart"/>
            <w:r>
              <w:t>Nigma</w:t>
            </w:r>
            <w:proofErr w:type="spellEnd"/>
          </w:p>
        </w:tc>
        <w:tc>
          <w:tcPr>
            <w:tcW w:w="2977" w:type="dxa"/>
          </w:tcPr>
          <w:p w:rsidR="00C41B9D" w:rsidRDefault="001A7EB3">
            <w:r>
              <w:t>Dota 2</w:t>
            </w:r>
          </w:p>
        </w:tc>
        <w:tc>
          <w:tcPr>
            <w:tcW w:w="1559" w:type="dxa"/>
          </w:tcPr>
          <w:p w:rsidR="00C41B9D" w:rsidRDefault="001A7EB3">
            <w:r>
              <w:t>2015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MMA</w:t>
            </w:r>
          </w:p>
        </w:tc>
        <w:tc>
          <w:tcPr>
            <w:tcW w:w="1984" w:type="dxa"/>
          </w:tcPr>
          <w:p w:rsidR="00C41B9D" w:rsidRDefault="001A7EB3">
            <w:r>
              <w:t>Мун Сон Вон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</w:t>
            </w:r>
            <w:r w:rsidR="00CE5F7A">
              <w:t>Craft: Brood War;</w:t>
            </w:r>
            <w:r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2008—2015 2017—2018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Mvp</w:t>
            </w:r>
          </w:p>
        </w:tc>
        <w:tc>
          <w:tcPr>
            <w:tcW w:w="1984" w:type="dxa"/>
          </w:tcPr>
          <w:p w:rsidR="00C41B9D" w:rsidRDefault="001A7EB3">
            <w:r>
              <w:t>Чон Йонг Хён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</w:t>
            </w:r>
          </w:p>
        </w:tc>
        <w:tc>
          <w:tcPr>
            <w:tcW w:w="1559" w:type="dxa"/>
          </w:tcPr>
          <w:p w:rsidR="00C41B9D" w:rsidRDefault="001A7EB3">
            <w:r>
              <w:t>2008—2014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N0tail</w:t>
            </w:r>
          </w:p>
        </w:tc>
        <w:tc>
          <w:tcPr>
            <w:tcW w:w="1984" w:type="dxa"/>
          </w:tcPr>
          <w:p w:rsidR="00C41B9D" w:rsidRDefault="001A7EB3">
            <w:r>
              <w:t>Йохан Сундштайн</w:t>
            </w:r>
          </w:p>
        </w:tc>
        <w:tc>
          <w:tcPr>
            <w:tcW w:w="1559" w:type="dxa"/>
          </w:tcPr>
          <w:p w:rsidR="00C41B9D" w:rsidRDefault="001A7EB3">
            <w:r>
              <w:t>Дания</w:t>
            </w:r>
          </w:p>
        </w:tc>
        <w:tc>
          <w:tcPr>
            <w:tcW w:w="1418" w:type="dxa"/>
          </w:tcPr>
          <w:p w:rsidR="00C41B9D" w:rsidRDefault="001A7EB3">
            <w:r>
              <w:t>OG</w:t>
            </w:r>
          </w:p>
        </w:tc>
        <w:tc>
          <w:tcPr>
            <w:tcW w:w="2977" w:type="dxa"/>
          </w:tcPr>
          <w:p w:rsidR="00C41B9D" w:rsidRDefault="00CE5F7A">
            <w:proofErr w:type="spellStart"/>
            <w:r>
              <w:t>Dota</w:t>
            </w:r>
            <w:proofErr w:type="spellEnd"/>
            <w:r>
              <w:t xml:space="preserve"> 2;</w:t>
            </w:r>
            <w:r w:rsidR="001A7EB3">
              <w:t xml:space="preserve"> Heroes of </w:t>
            </w:r>
            <w:proofErr w:type="spellStart"/>
            <w:r w:rsidR="001A7EB3">
              <w:t>Newerth</w:t>
            </w:r>
            <w:proofErr w:type="spellEnd"/>
          </w:p>
        </w:tc>
        <w:tc>
          <w:tcPr>
            <w:tcW w:w="1559" w:type="dxa"/>
          </w:tcPr>
          <w:p w:rsidR="00C41B9D" w:rsidRDefault="001A7EB3">
            <w:r>
              <w:t>2012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Neeb</w:t>
            </w:r>
          </w:p>
        </w:tc>
        <w:tc>
          <w:tcPr>
            <w:tcW w:w="1984" w:type="dxa"/>
          </w:tcPr>
          <w:p w:rsidR="00C41B9D" w:rsidRDefault="001A7EB3">
            <w:r>
              <w:t>Алекс Сандерхафт</w:t>
            </w:r>
          </w:p>
        </w:tc>
        <w:tc>
          <w:tcPr>
            <w:tcW w:w="1559" w:type="dxa"/>
          </w:tcPr>
          <w:p w:rsidR="00C41B9D" w:rsidRDefault="001A7EB3">
            <w:r>
              <w:t>США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PartinG</w:t>
            </w:r>
          </w:p>
        </w:tc>
        <w:tc>
          <w:tcPr>
            <w:tcW w:w="1984" w:type="dxa"/>
          </w:tcPr>
          <w:p w:rsidR="00C41B9D" w:rsidRDefault="001A7EB3">
            <w:r>
              <w:t>Вон Ли Сак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1A7EB3">
            <w:r>
              <w:t>Player 1</w:t>
            </w:r>
          </w:p>
        </w:tc>
        <w:tc>
          <w:tcPr>
            <w:tcW w:w="2977" w:type="dxa"/>
          </w:tcPr>
          <w:p w:rsidR="005D5125" w:rsidRPr="005D5125" w:rsidRDefault="001A7EB3" w:rsidP="005D5125">
            <w:pPr>
              <w:rPr>
                <w:lang w:val="ru-RU"/>
              </w:rPr>
            </w:pPr>
            <w:r>
              <w:t>StarCraft II: Wings of Liberty, Heart of the Swarm, Legacy of the Void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41B9D" w:rsidRDefault="001A7EB3">
            <w:r>
              <w:t>2010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Polt</w:t>
            </w:r>
          </w:p>
        </w:tc>
        <w:tc>
          <w:tcPr>
            <w:tcW w:w="1984" w:type="dxa"/>
          </w:tcPr>
          <w:p w:rsidR="00C41B9D" w:rsidRDefault="001A7EB3">
            <w:r>
              <w:t>Чхве Сон Хун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 w:rsidP="00CE5F7A">
            <w:r>
              <w:t>Warcraft III: The Frozen Throne;</w:t>
            </w:r>
            <w:r w:rsidR="001A7EB3">
              <w:t xml:space="preserve"> StarCraft II: Wings of Liberty Heart of the Swarm, Legacy of the Void</w:t>
            </w:r>
            <w:r>
              <w:t>;</w:t>
            </w:r>
            <w:r w:rsidR="001A7EB3">
              <w:t xml:space="preserve"> </w:t>
            </w:r>
            <w:proofErr w:type="spellStart"/>
            <w:r w:rsidR="001A7EB3">
              <w:lastRenderedPageBreak/>
              <w:t>Teamfight</w:t>
            </w:r>
            <w:proofErr w:type="spellEnd"/>
            <w:r w:rsidR="001A7EB3">
              <w:t xml:space="preserve"> Tactics</w:t>
            </w:r>
          </w:p>
        </w:tc>
        <w:tc>
          <w:tcPr>
            <w:tcW w:w="1559" w:type="dxa"/>
          </w:tcPr>
          <w:p w:rsidR="00C41B9D" w:rsidRDefault="001A7EB3">
            <w:r>
              <w:lastRenderedPageBreak/>
              <w:t>2010—2016 2020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lastRenderedPageBreak/>
              <w:t>Reynor</w:t>
            </w:r>
          </w:p>
        </w:tc>
        <w:tc>
          <w:tcPr>
            <w:tcW w:w="1984" w:type="dxa"/>
          </w:tcPr>
          <w:p w:rsidR="00C41B9D" w:rsidRDefault="001A7EB3">
            <w:r>
              <w:t>Риккардо Ромити</w:t>
            </w:r>
          </w:p>
        </w:tc>
        <w:tc>
          <w:tcPr>
            <w:tcW w:w="1559" w:type="dxa"/>
          </w:tcPr>
          <w:p w:rsidR="00C41B9D" w:rsidRDefault="001A7EB3">
            <w:r>
              <w:t>Италия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Rogue</w:t>
            </w:r>
          </w:p>
        </w:tc>
        <w:tc>
          <w:tcPr>
            <w:tcW w:w="1984" w:type="dxa"/>
          </w:tcPr>
          <w:p w:rsidR="00C41B9D" w:rsidRDefault="001A7EB3">
            <w:r>
              <w:t>Ли Бён Рёль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2010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Scarlett</w:t>
            </w:r>
          </w:p>
        </w:tc>
        <w:tc>
          <w:tcPr>
            <w:tcW w:w="1984" w:type="dxa"/>
          </w:tcPr>
          <w:p w:rsidR="00C41B9D" w:rsidRDefault="001A7EB3">
            <w:r>
              <w:t>Саша Хостин</w:t>
            </w:r>
          </w:p>
        </w:tc>
        <w:tc>
          <w:tcPr>
            <w:tcW w:w="1559" w:type="dxa"/>
          </w:tcPr>
          <w:p w:rsidR="00C41B9D" w:rsidRDefault="001A7EB3">
            <w:r>
              <w:t>Канада</w:t>
            </w:r>
          </w:p>
        </w:tc>
        <w:tc>
          <w:tcPr>
            <w:tcW w:w="1418" w:type="dxa"/>
          </w:tcPr>
          <w:p w:rsidR="00C41B9D" w:rsidRDefault="001A7EB3">
            <w:r>
              <w:t>Shopify Rebellion</w:t>
            </w:r>
          </w:p>
        </w:tc>
        <w:tc>
          <w:tcPr>
            <w:tcW w:w="2977" w:type="dxa"/>
          </w:tcPr>
          <w:p w:rsidR="00C41B9D" w:rsidRDefault="001A7EB3">
            <w:r>
              <w:t>StarCraft II: Wings of Liberty, Heart o</w:t>
            </w:r>
            <w:r w:rsidR="00CE5F7A">
              <w:t>f the Swarm, Legacy of the Void;</w:t>
            </w:r>
            <w:r>
              <w:t xml:space="preserve"> </w:t>
            </w:r>
            <w:proofErr w:type="spellStart"/>
            <w:r>
              <w:t>Dota</w:t>
            </w:r>
            <w:proofErr w:type="spellEnd"/>
            <w:r>
              <w:t xml:space="preserve"> 2</w:t>
            </w:r>
          </w:p>
        </w:tc>
        <w:tc>
          <w:tcPr>
            <w:tcW w:w="1559" w:type="dxa"/>
          </w:tcPr>
          <w:p w:rsidR="00C41B9D" w:rsidRDefault="001A7EB3">
            <w:r>
              <w:t>2011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Serral</w:t>
            </w:r>
          </w:p>
        </w:tc>
        <w:tc>
          <w:tcPr>
            <w:tcW w:w="1984" w:type="dxa"/>
          </w:tcPr>
          <w:p w:rsidR="00C41B9D" w:rsidRDefault="001A7EB3">
            <w:r>
              <w:t>Йоона Сотал</w:t>
            </w:r>
          </w:p>
        </w:tc>
        <w:tc>
          <w:tcPr>
            <w:tcW w:w="1559" w:type="dxa"/>
          </w:tcPr>
          <w:p w:rsidR="00C41B9D" w:rsidRDefault="001A7EB3">
            <w:r>
              <w:t>Финляндия</w:t>
            </w:r>
          </w:p>
        </w:tc>
        <w:tc>
          <w:tcPr>
            <w:tcW w:w="1418" w:type="dxa"/>
          </w:tcPr>
          <w:p w:rsidR="00C41B9D" w:rsidRDefault="001A7EB3">
            <w:r>
              <w:t>ENCE</w:t>
            </w:r>
          </w:p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2012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Somedieyoung</w:t>
            </w:r>
          </w:p>
        </w:tc>
        <w:tc>
          <w:tcPr>
            <w:tcW w:w="1984" w:type="dxa"/>
          </w:tcPr>
          <w:p w:rsidR="00C41B9D" w:rsidRDefault="001A7EB3">
            <w:r>
              <w:t>Виктор Оруджев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1A7EB3">
            <w:r>
              <w:t>Team Spirit</w:t>
            </w:r>
          </w:p>
        </w:tc>
        <w:tc>
          <w:tcPr>
            <w:tcW w:w="2977" w:type="dxa"/>
          </w:tcPr>
          <w:p w:rsidR="00C41B9D" w:rsidRDefault="001A7EB3">
            <w:r>
              <w:t>Counter-Strike: Global Offensive</w:t>
            </w:r>
          </w:p>
        </w:tc>
        <w:tc>
          <w:tcPr>
            <w:tcW w:w="1559" w:type="dxa"/>
          </w:tcPr>
          <w:p w:rsidR="00C41B9D" w:rsidRDefault="001A7EB3">
            <w:r>
              <w:t>2017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proofErr w:type="spellStart"/>
            <w:r>
              <w:t>soO</w:t>
            </w:r>
            <w:proofErr w:type="spellEnd"/>
          </w:p>
        </w:tc>
        <w:tc>
          <w:tcPr>
            <w:tcW w:w="1984" w:type="dxa"/>
          </w:tcPr>
          <w:p w:rsidR="00C41B9D" w:rsidRDefault="001A7EB3">
            <w:r>
              <w:t>О Юн Су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1A7EB3">
            <w:r>
              <w:t>Afreeca Freecs</w:t>
            </w:r>
          </w:p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2008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sOs</w:t>
            </w:r>
          </w:p>
        </w:tc>
        <w:tc>
          <w:tcPr>
            <w:tcW w:w="1984" w:type="dxa"/>
          </w:tcPr>
          <w:p w:rsidR="00C41B9D" w:rsidRDefault="001A7EB3">
            <w:r>
              <w:t>Ким Ю Джин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Stats</w:t>
            </w:r>
          </w:p>
        </w:tc>
        <w:tc>
          <w:tcPr>
            <w:tcW w:w="1984" w:type="dxa"/>
          </w:tcPr>
          <w:p w:rsidR="00C41B9D" w:rsidRDefault="001A7EB3">
            <w:r>
              <w:t>Ким Дэ Ёп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1A7EB3">
            <w:r>
              <w:t>Afreeca Freecs</w:t>
            </w:r>
          </w:p>
        </w:tc>
        <w:tc>
          <w:tcPr>
            <w:tcW w:w="2977" w:type="dxa"/>
          </w:tcPr>
          <w:p w:rsidR="00C41B9D" w:rsidRDefault="00CE5F7A">
            <w:r>
              <w:t xml:space="preserve">StarCraft: Brood War; </w:t>
            </w:r>
            <w:r w:rsidR="001A7EB3">
              <w:t>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2009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TY</w:t>
            </w:r>
          </w:p>
        </w:tc>
        <w:tc>
          <w:tcPr>
            <w:tcW w:w="1984" w:type="dxa"/>
          </w:tcPr>
          <w:p w:rsidR="00C41B9D" w:rsidRDefault="001A7EB3">
            <w:r>
              <w:t>Чон Тхэ Ян</w:t>
            </w:r>
          </w:p>
        </w:tc>
        <w:tc>
          <w:tcPr>
            <w:tcW w:w="1559" w:type="dxa"/>
          </w:tcPr>
          <w:p w:rsidR="00C41B9D" w:rsidRDefault="001A7EB3">
            <w:r>
              <w:t>Республика Корея</w:t>
            </w:r>
          </w:p>
        </w:tc>
        <w:tc>
          <w:tcPr>
            <w:tcW w:w="1418" w:type="dxa"/>
          </w:tcPr>
          <w:p w:rsidR="00C41B9D" w:rsidRDefault="001A7EB3">
            <w:r>
              <w:t>TSGaming</w:t>
            </w:r>
          </w:p>
        </w:tc>
        <w:tc>
          <w:tcPr>
            <w:tcW w:w="2977" w:type="dxa"/>
          </w:tcPr>
          <w:p w:rsidR="00C41B9D" w:rsidRDefault="00CE5F7A">
            <w:r>
              <w:t>StarCraft: Brood War;</w:t>
            </w:r>
            <w:r w:rsidR="001A7EB3">
              <w:t xml:space="preserve"> StarCraft II: Wings of Liberty, Heart of the Swarm, Legacy of the Void</w:t>
            </w:r>
          </w:p>
        </w:tc>
        <w:tc>
          <w:tcPr>
            <w:tcW w:w="1559" w:type="dxa"/>
          </w:tcPr>
          <w:p w:rsidR="00C41B9D" w:rsidRDefault="001A7EB3">
            <w:r>
              <w:t>2006 — н. 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White-Ra</w:t>
            </w:r>
          </w:p>
        </w:tc>
        <w:tc>
          <w:tcPr>
            <w:tcW w:w="1984" w:type="dxa"/>
          </w:tcPr>
          <w:p w:rsidR="00C41B9D" w:rsidRDefault="001A7EB3">
            <w:r>
              <w:t>Алексей Крупник</w:t>
            </w:r>
          </w:p>
        </w:tc>
        <w:tc>
          <w:tcPr>
            <w:tcW w:w="1559" w:type="dxa"/>
          </w:tcPr>
          <w:p w:rsidR="00C41B9D" w:rsidRDefault="001A7EB3">
            <w:r>
              <w:t>Украина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StarCraft;</w:t>
            </w:r>
            <w:r w:rsidR="001A7EB3">
              <w:t xml:space="preserve"> StarCraft II</w:t>
            </w:r>
          </w:p>
        </w:tc>
        <w:tc>
          <w:tcPr>
            <w:tcW w:w="1559" w:type="dxa"/>
          </w:tcPr>
          <w:p w:rsidR="00C41B9D" w:rsidRDefault="001A7EB3">
            <w:r>
              <w:t>2003—2015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xQc</w:t>
            </w:r>
          </w:p>
        </w:tc>
        <w:tc>
          <w:tcPr>
            <w:tcW w:w="1984" w:type="dxa"/>
          </w:tcPr>
          <w:p w:rsidR="00C41B9D" w:rsidRDefault="001A7EB3">
            <w:r>
              <w:t>Феликс Лянжель</w:t>
            </w:r>
          </w:p>
        </w:tc>
        <w:tc>
          <w:tcPr>
            <w:tcW w:w="1559" w:type="dxa"/>
          </w:tcPr>
          <w:p w:rsidR="00C41B9D" w:rsidRDefault="001A7EB3">
            <w:r>
              <w:t>Канада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Overwatch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(orky)Soul</w:t>
            </w:r>
          </w:p>
        </w:tc>
        <w:tc>
          <w:tcPr>
            <w:tcW w:w="1984" w:type="dxa"/>
          </w:tcPr>
          <w:p w:rsidR="00C41B9D" w:rsidRDefault="001A7EB3">
            <w:r>
              <w:t>Иван Демидов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StarCraft; Age of Empires;</w:t>
            </w:r>
            <w:r w:rsidR="001A7EB3">
              <w:t xml:space="preserve"> </w:t>
            </w:r>
            <w:proofErr w:type="spellStart"/>
            <w:r w:rsidR="001A7EB3">
              <w:t>WarCraft</w:t>
            </w:r>
            <w:proofErr w:type="spellEnd"/>
            <w:r w:rsidR="001A7EB3">
              <w:t xml:space="preserve"> 3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C41B9D"/>
        </w:tc>
        <w:tc>
          <w:tcPr>
            <w:tcW w:w="1984" w:type="dxa"/>
          </w:tcPr>
          <w:p w:rsidR="00C41B9D" w:rsidRDefault="001A7EB3">
            <w:r>
              <w:t>Николас Плотт</w:t>
            </w:r>
          </w:p>
        </w:tc>
        <w:tc>
          <w:tcPr>
            <w:tcW w:w="1559" w:type="dxa"/>
          </w:tcPr>
          <w:p w:rsidR="00C41B9D" w:rsidRDefault="001A7EB3">
            <w:r>
              <w:t>США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C41B9D"/>
        </w:tc>
        <w:tc>
          <w:tcPr>
            <w:tcW w:w="1984" w:type="dxa"/>
          </w:tcPr>
          <w:p w:rsidR="00C41B9D" w:rsidRDefault="001A7EB3">
            <w:r>
              <w:t>Бертран Гроспелье</w:t>
            </w:r>
          </w:p>
        </w:tc>
        <w:tc>
          <w:tcPr>
            <w:tcW w:w="1559" w:type="dxa"/>
          </w:tcPr>
          <w:p w:rsidR="00C41B9D" w:rsidRDefault="001A7EB3">
            <w:r>
              <w:t>Франция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Artosis</w:t>
            </w:r>
          </w:p>
        </w:tc>
        <w:tc>
          <w:tcPr>
            <w:tcW w:w="1984" w:type="dxa"/>
          </w:tcPr>
          <w:p w:rsidR="00C41B9D" w:rsidRDefault="001A7EB3">
            <w:r>
              <w:t>Дэниел Стемкоски</w:t>
            </w:r>
          </w:p>
        </w:tc>
        <w:tc>
          <w:tcPr>
            <w:tcW w:w="1559" w:type="dxa"/>
          </w:tcPr>
          <w:p w:rsidR="00C41B9D" w:rsidRDefault="001A7EB3">
            <w:r>
              <w:t>США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StarCraft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Kefir</w:t>
            </w:r>
          </w:p>
        </w:tc>
        <w:tc>
          <w:tcPr>
            <w:tcW w:w="1984" w:type="dxa"/>
          </w:tcPr>
          <w:p w:rsidR="00C41B9D" w:rsidRDefault="001A7EB3">
            <w:r>
              <w:t>Сергей Никифоров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FIFA</w:t>
            </w:r>
          </w:p>
        </w:tc>
        <w:tc>
          <w:tcPr>
            <w:tcW w:w="1559" w:type="dxa"/>
          </w:tcPr>
          <w:p w:rsidR="00C41B9D" w:rsidRDefault="001A7EB3">
            <w:r>
              <w:t>2008 — н. в.</w:t>
            </w:r>
          </w:p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Mongraal</w:t>
            </w:r>
          </w:p>
        </w:tc>
        <w:tc>
          <w:tcPr>
            <w:tcW w:w="1984" w:type="dxa"/>
          </w:tcPr>
          <w:p w:rsidR="00C41B9D" w:rsidRDefault="001A7EB3">
            <w:r>
              <w:t>Кайл Джексон</w:t>
            </w:r>
          </w:p>
        </w:tc>
        <w:tc>
          <w:tcPr>
            <w:tcW w:w="1559" w:type="dxa"/>
          </w:tcPr>
          <w:p w:rsidR="00C41B9D" w:rsidRDefault="001A7EB3">
            <w:r>
              <w:t>Великобритания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1A7EB3">
            <w:r>
              <w:t>Fortnite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Dilvish</w:t>
            </w:r>
          </w:p>
        </w:tc>
        <w:tc>
          <w:tcPr>
            <w:tcW w:w="1984" w:type="dxa"/>
          </w:tcPr>
          <w:p w:rsidR="00C41B9D" w:rsidRDefault="001A7EB3">
            <w:r>
              <w:t>Дмитрий Смит</w:t>
            </w:r>
          </w:p>
        </w:tc>
        <w:tc>
          <w:tcPr>
            <w:tcW w:w="1559" w:type="dxa"/>
          </w:tcPr>
          <w:p w:rsidR="00C41B9D" w:rsidRDefault="001A7EB3">
            <w:r>
              <w:t>Россия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E5F7A">
            <w:r>
              <w:t>Warcraft 2;</w:t>
            </w:r>
            <w:r w:rsidR="001A7EB3">
              <w:t xml:space="preserve"> StarCraft</w:t>
            </w:r>
          </w:p>
        </w:tc>
        <w:tc>
          <w:tcPr>
            <w:tcW w:w="1559" w:type="dxa"/>
          </w:tcPr>
          <w:p w:rsidR="00C41B9D" w:rsidRDefault="00C41B9D"/>
        </w:tc>
      </w:tr>
      <w:tr w:rsidR="00C41B9D" w:rsidTr="005D5125">
        <w:tc>
          <w:tcPr>
            <w:tcW w:w="1419" w:type="dxa"/>
          </w:tcPr>
          <w:p w:rsidR="00C41B9D" w:rsidRDefault="001A7EB3">
            <w:r>
              <w:t>Kimble</w:t>
            </w:r>
          </w:p>
        </w:tc>
        <w:tc>
          <w:tcPr>
            <w:tcW w:w="1984" w:type="dxa"/>
          </w:tcPr>
          <w:p w:rsidR="00C41B9D" w:rsidRDefault="001A7EB3">
            <w:r>
              <w:t>Ким Дотком</w:t>
            </w:r>
          </w:p>
        </w:tc>
        <w:tc>
          <w:tcPr>
            <w:tcW w:w="1559" w:type="dxa"/>
          </w:tcPr>
          <w:p w:rsidR="00C41B9D" w:rsidRDefault="001A7EB3">
            <w:r>
              <w:t>Финляндия  Германия</w:t>
            </w:r>
          </w:p>
        </w:tc>
        <w:tc>
          <w:tcPr>
            <w:tcW w:w="1418" w:type="dxa"/>
          </w:tcPr>
          <w:p w:rsidR="00C41B9D" w:rsidRDefault="00C41B9D"/>
        </w:tc>
        <w:tc>
          <w:tcPr>
            <w:tcW w:w="2977" w:type="dxa"/>
          </w:tcPr>
          <w:p w:rsidR="00C41B9D" w:rsidRDefault="00C41B9D"/>
        </w:tc>
        <w:tc>
          <w:tcPr>
            <w:tcW w:w="1559" w:type="dxa"/>
          </w:tcPr>
          <w:p w:rsidR="00C41B9D" w:rsidRDefault="00C41B9D"/>
        </w:tc>
      </w:tr>
    </w:tbl>
    <w:p w:rsidR="00C41B9D" w:rsidRDefault="00C41B9D"/>
    <w:sectPr w:rsidR="00C41B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7EB3"/>
    <w:rsid w:val="0029639D"/>
    <w:rsid w:val="00326F90"/>
    <w:rsid w:val="0045673E"/>
    <w:rsid w:val="004609DB"/>
    <w:rsid w:val="00471A06"/>
    <w:rsid w:val="005D5125"/>
    <w:rsid w:val="00AA1D8D"/>
    <w:rsid w:val="00B47730"/>
    <w:rsid w:val="00C41B9D"/>
    <w:rsid w:val="00CB0664"/>
    <w:rsid w:val="00CE5F7A"/>
    <w:rsid w:val="00D43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18D2C-61F2-4417-A8E0-AD3E76F1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7</cp:revision>
  <dcterms:created xsi:type="dcterms:W3CDTF">2013-12-23T23:15:00Z</dcterms:created>
  <dcterms:modified xsi:type="dcterms:W3CDTF">2025-04-07T05:54:00Z</dcterms:modified>
  <cp:category/>
</cp:coreProperties>
</file>