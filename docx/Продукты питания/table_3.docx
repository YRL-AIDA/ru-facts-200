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3"/>
        <w:gridCol w:w="1701"/>
      </w:tblGrid>
      <w:tr w:rsidR="004F5427" w:rsidTr="00175852">
        <w:tc>
          <w:tcPr>
            <w:tcW w:w="7763" w:type="dxa"/>
          </w:tcPr>
          <w:p w:rsidR="004F5427" w:rsidRDefault="00175852">
            <w:r>
              <w:t>Вид пищи</w:t>
            </w:r>
            <w:bookmarkStart w:id="0" w:name="_GoBack"/>
            <w:bookmarkEnd w:id="0"/>
          </w:p>
        </w:tc>
        <w:tc>
          <w:tcPr>
            <w:tcW w:w="1701" w:type="dxa"/>
          </w:tcPr>
          <w:p w:rsidR="004F5427" w:rsidRDefault="00175852">
            <w:r>
              <w:t>г/100 г</w:t>
            </w:r>
          </w:p>
        </w:tc>
      </w:tr>
      <w:tr w:rsidR="004F5427" w:rsidTr="00175852">
        <w:tc>
          <w:tcPr>
            <w:tcW w:w="7763" w:type="dxa"/>
          </w:tcPr>
          <w:p w:rsidR="004F5427" w:rsidRPr="00175852" w:rsidRDefault="00175852">
            <w:pPr>
              <w:rPr>
                <w:lang w:val="ru-RU"/>
              </w:rPr>
            </w:pPr>
            <w:r w:rsidRPr="00175852">
              <w:rPr>
                <w:lang w:val="ru-RU"/>
              </w:rPr>
              <w:t>Яйцо, высушенный белок, порошок с пониженным содержанием глюкозы</w:t>
            </w:r>
          </w:p>
        </w:tc>
        <w:tc>
          <w:tcPr>
            <w:tcW w:w="1701" w:type="dxa"/>
          </w:tcPr>
          <w:p w:rsidR="004F5427" w:rsidRDefault="00175852">
            <w:r>
              <w:t>3.204</w:t>
            </w:r>
          </w:p>
        </w:tc>
      </w:tr>
      <w:tr w:rsidR="004F5427" w:rsidTr="00175852">
        <w:tc>
          <w:tcPr>
            <w:tcW w:w="7763" w:type="dxa"/>
          </w:tcPr>
          <w:p w:rsidR="004F5427" w:rsidRPr="00175852" w:rsidRDefault="00175852">
            <w:pPr>
              <w:rPr>
                <w:lang w:val="ru-RU"/>
              </w:rPr>
            </w:pPr>
            <w:r w:rsidRPr="00175852">
              <w:rPr>
                <w:lang w:val="ru-RU"/>
              </w:rPr>
              <w:t>Семя кунжута, мука (пониженное содержание жира)</w:t>
            </w:r>
          </w:p>
        </w:tc>
        <w:tc>
          <w:tcPr>
            <w:tcW w:w="1701" w:type="dxa"/>
          </w:tcPr>
          <w:p w:rsidR="004F5427" w:rsidRDefault="00175852">
            <w:r>
              <w:t>1.656</w:t>
            </w:r>
          </w:p>
        </w:tc>
      </w:tr>
      <w:tr w:rsidR="004F5427" w:rsidTr="00175852">
        <w:tc>
          <w:tcPr>
            <w:tcW w:w="7763" w:type="dxa"/>
          </w:tcPr>
          <w:p w:rsidR="004F5427" w:rsidRDefault="00175852">
            <w:r>
              <w:t>Бразильский орех</w:t>
            </w:r>
          </w:p>
        </w:tc>
        <w:tc>
          <w:tcPr>
            <w:tcW w:w="1701" w:type="dxa"/>
          </w:tcPr>
          <w:p w:rsidR="004F5427" w:rsidRDefault="00175852">
            <w:r>
              <w:t>1.008</w:t>
            </w:r>
          </w:p>
        </w:tc>
      </w:tr>
      <w:tr w:rsidR="004F5427" w:rsidTr="00175852">
        <w:tc>
          <w:tcPr>
            <w:tcW w:w="7763" w:type="dxa"/>
          </w:tcPr>
          <w:p w:rsidR="004F5427" w:rsidRDefault="00175852">
            <w:r>
              <w:t>Изолят соевого белка</w:t>
            </w:r>
          </w:p>
        </w:tc>
        <w:tc>
          <w:tcPr>
            <w:tcW w:w="1701" w:type="dxa"/>
          </w:tcPr>
          <w:p w:rsidR="004F5427" w:rsidRDefault="00175852">
            <w:r>
              <w:t>0.814</w:t>
            </w:r>
          </w:p>
        </w:tc>
      </w:tr>
      <w:tr w:rsidR="004F5427" w:rsidTr="00175852">
        <w:tc>
          <w:tcPr>
            <w:tcW w:w="7763" w:type="dxa"/>
          </w:tcPr>
          <w:p w:rsidR="004F5427" w:rsidRDefault="00175852">
            <w:r>
              <w:t>Курица, жареная</w:t>
            </w:r>
          </w:p>
        </w:tc>
        <w:tc>
          <w:tcPr>
            <w:tcW w:w="1701" w:type="dxa"/>
          </w:tcPr>
          <w:p w:rsidR="004F5427" w:rsidRDefault="00175852">
            <w:r>
              <w:t>0.801</w:t>
            </w:r>
          </w:p>
        </w:tc>
      </w:tr>
      <w:tr w:rsidR="004F5427" w:rsidTr="00175852">
        <w:tc>
          <w:tcPr>
            <w:tcW w:w="7763" w:type="dxa"/>
          </w:tcPr>
          <w:p w:rsidR="004F5427" w:rsidRDefault="00175852">
            <w:r>
              <w:t>Тунец, консервированный в воде</w:t>
            </w:r>
          </w:p>
        </w:tc>
        <w:tc>
          <w:tcPr>
            <w:tcW w:w="1701" w:type="dxa"/>
          </w:tcPr>
          <w:p w:rsidR="004F5427" w:rsidRDefault="00175852">
            <w:r>
              <w:t>0.755</w:t>
            </w:r>
          </w:p>
        </w:tc>
      </w:tr>
      <w:tr w:rsidR="004F5427" w:rsidTr="00175852">
        <w:tc>
          <w:tcPr>
            <w:tcW w:w="7763" w:type="dxa"/>
          </w:tcPr>
          <w:p w:rsidR="004F5427" w:rsidRDefault="00175852">
            <w:r>
              <w:t>Ростки пшеницы</w:t>
            </w:r>
          </w:p>
        </w:tc>
        <w:tc>
          <w:tcPr>
            <w:tcW w:w="1701" w:type="dxa"/>
          </w:tcPr>
          <w:p w:rsidR="004F5427" w:rsidRDefault="00175852">
            <w:r>
              <w:t>0.456</w:t>
            </w:r>
          </w:p>
        </w:tc>
      </w:tr>
      <w:tr w:rsidR="004F5427" w:rsidTr="00175852">
        <w:tc>
          <w:tcPr>
            <w:tcW w:w="7763" w:type="dxa"/>
          </w:tcPr>
          <w:p w:rsidR="004F5427" w:rsidRDefault="00175852">
            <w:r>
              <w:t>Овёс</w:t>
            </w:r>
          </w:p>
        </w:tc>
        <w:tc>
          <w:tcPr>
            <w:tcW w:w="1701" w:type="dxa"/>
          </w:tcPr>
          <w:p w:rsidR="004F5427" w:rsidRDefault="00175852">
            <w:r>
              <w:t>0.312</w:t>
            </w:r>
          </w:p>
        </w:tc>
      </w:tr>
      <w:tr w:rsidR="004F5427" w:rsidTr="00175852">
        <w:tc>
          <w:tcPr>
            <w:tcW w:w="7763" w:type="dxa"/>
          </w:tcPr>
          <w:p w:rsidR="004F5427" w:rsidRDefault="00175852">
            <w:r>
              <w:t>Арахис</w:t>
            </w:r>
          </w:p>
        </w:tc>
        <w:tc>
          <w:tcPr>
            <w:tcW w:w="1701" w:type="dxa"/>
          </w:tcPr>
          <w:p w:rsidR="004F5427" w:rsidRDefault="00175852">
            <w:r>
              <w:t>0.309</w:t>
            </w:r>
          </w:p>
        </w:tc>
      </w:tr>
      <w:tr w:rsidR="004F5427" w:rsidTr="00175852">
        <w:tc>
          <w:tcPr>
            <w:tcW w:w="7763" w:type="dxa"/>
          </w:tcPr>
          <w:p w:rsidR="004F5427" w:rsidRDefault="00175852">
            <w:r>
              <w:t>Нут</w:t>
            </w:r>
          </w:p>
        </w:tc>
        <w:tc>
          <w:tcPr>
            <w:tcW w:w="1701" w:type="dxa"/>
          </w:tcPr>
          <w:p w:rsidR="004F5427" w:rsidRDefault="00175852">
            <w:r>
              <w:t>0.253</w:t>
            </w:r>
          </w:p>
        </w:tc>
      </w:tr>
      <w:tr w:rsidR="004F5427" w:rsidTr="00175852">
        <w:tc>
          <w:tcPr>
            <w:tcW w:w="7763" w:type="dxa"/>
          </w:tcPr>
          <w:p w:rsidR="004F5427" w:rsidRDefault="00175852">
            <w:r>
              <w:t>Кукуруза, жёлтая</w:t>
            </w:r>
          </w:p>
        </w:tc>
        <w:tc>
          <w:tcPr>
            <w:tcW w:w="1701" w:type="dxa"/>
          </w:tcPr>
          <w:p w:rsidR="004F5427" w:rsidRDefault="00175852">
            <w:r>
              <w:t>0.197</w:t>
            </w:r>
          </w:p>
        </w:tc>
      </w:tr>
      <w:tr w:rsidR="004F5427" w:rsidTr="00175852">
        <w:tc>
          <w:tcPr>
            <w:tcW w:w="7763" w:type="dxa"/>
          </w:tcPr>
          <w:p w:rsidR="004F5427" w:rsidRDefault="00175852">
            <w:r>
              <w:t>Миндаль</w:t>
            </w:r>
          </w:p>
        </w:tc>
        <w:tc>
          <w:tcPr>
            <w:tcW w:w="1701" w:type="dxa"/>
          </w:tcPr>
          <w:p w:rsidR="004F5427" w:rsidRDefault="00175852">
            <w:r>
              <w:t>0.151</w:t>
            </w:r>
          </w:p>
        </w:tc>
      </w:tr>
      <w:tr w:rsidR="004F5427" w:rsidTr="00175852">
        <w:tc>
          <w:tcPr>
            <w:tcW w:w="7763" w:type="dxa"/>
          </w:tcPr>
          <w:p w:rsidR="004F5427" w:rsidRDefault="00175852">
            <w:r>
              <w:t>Фасоль пинто, приготовленная</w:t>
            </w:r>
          </w:p>
        </w:tc>
        <w:tc>
          <w:tcPr>
            <w:tcW w:w="1701" w:type="dxa"/>
          </w:tcPr>
          <w:p w:rsidR="004F5427" w:rsidRDefault="00175852">
            <w:r>
              <w:t>0.117</w:t>
            </w:r>
          </w:p>
        </w:tc>
      </w:tr>
      <w:tr w:rsidR="004F5427" w:rsidTr="00175852">
        <w:tc>
          <w:tcPr>
            <w:tcW w:w="7763" w:type="dxa"/>
          </w:tcPr>
          <w:p w:rsidR="004F5427" w:rsidRDefault="00175852">
            <w:r>
              <w:t>Чечевица, приготовленная</w:t>
            </w:r>
          </w:p>
        </w:tc>
        <w:tc>
          <w:tcPr>
            <w:tcW w:w="1701" w:type="dxa"/>
          </w:tcPr>
          <w:p w:rsidR="004F5427" w:rsidRDefault="00175852">
            <w:r>
              <w:t>0.077</w:t>
            </w:r>
          </w:p>
        </w:tc>
      </w:tr>
      <w:tr w:rsidR="004F5427" w:rsidTr="00175852">
        <w:tc>
          <w:tcPr>
            <w:tcW w:w="7763" w:type="dxa"/>
          </w:tcPr>
          <w:p w:rsidR="004F5427" w:rsidRPr="00175852" w:rsidRDefault="00175852">
            <w:pPr>
              <w:rPr>
                <w:lang w:val="ru-RU"/>
              </w:rPr>
            </w:pPr>
            <w:r w:rsidRPr="00175852">
              <w:rPr>
                <w:lang w:val="ru-RU"/>
              </w:rPr>
              <w:t>Рис, неочищенный, среднее зерно, приготовленный</w:t>
            </w:r>
          </w:p>
        </w:tc>
        <w:tc>
          <w:tcPr>
            <w:tcW w:w="1701" w:type="dxa"/>
          </w:tcPr>
          <w:p w:rsidR="004F5427" w:rsidRDefault="00175852">
            <w:r>
              <w:t>0.052</w:t>
            </w:r>
          </w:p>
        </w:tc>
      </w:tr>
      <w:tr w:rsidR="004F5427" w:rsidTr="00175852">
        <w:tc>
          <w:tcPr>
            <w:tcW w:w="7763" w:type="dxa"/>
          </w:tcPr>
          <w:p w:rsidR="004F5427" w:rsidRDefault="00175852">
            <w:r>
              <w:t>Капуста</w:t>
            </w:r>
          </w:p>
        </w:tc>
        <w:tc>
          <w:tcPr>
            <w:tcW w:w="1701" w:type="dxa"/>
          </w:tcPr>
          <w:p w:rsidR="004F5427" w:rsidRDefault="00175852">
            <w:r>
              <w:t>0.012</w:t>
            </w:r>
          </w:p>
        </w:tc>
      </w:tr>
    </w:tbl>
    <w:p w:rsidR="004F5427" w:rsidRDefault="004F5427"/>
    <w:sectPr w:rsidR="004F54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75852"/>
    <w:rsid w:val="0029639D"/>
    <w:rsid w:val="00326F90"/>
    <w:rsid w:val="004F54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C433C4-4F8F-450D-8B34-74BF5AA11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2025-03-19T06:29:00Z</dcterms:modified>
  <cp:category/>
</cp:coreProperties>
</file>