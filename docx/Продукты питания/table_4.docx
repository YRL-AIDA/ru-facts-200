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7"/>
        <w:gridCol w:w="1060"/>
        <w:gridCol w:w="1417"/>
        <w:gridCol w:w="5383"/>
      </w:tblGrid>
      <w:tr w:rsidR="00D075B6" w:rsidTr="005D2F44">
        <w:tc>
          <w:tcPr>
            <w:tcW w:w="2347" w:type="dxa"/>
          </w:tcPr>
          <w:p w:rsidR="00D075B6" w:rsidRDefault="005D2F44">
            <w:r>
              <w:t>Продукт</w:t>
            </w:r>
          </w:p>
        </w:tc>
        <w:tc>
          <w:tcPr>
            <w:tcW w:w="1060" w:type="dxa"/>
          </w:tcPr>
          <w:p w:rsidR="00D075B6" w:rsidRDefault="005D2F44">
            <w:r>
              <w:t>Белок</w:t>
            </w:r>
          </w:p>
        </w:tc>
        <w:tc>
          <w:tcPr>
            <w:tcW w:w="1417" w:type="dxa"/>
          </w:tcPr>
          <w:p w:rsidR="00D075B6" w:rsidRDefault="005D2F44">
            <w:r>
              <w:t>Метионин</w:t>
            </w:r>
          </w:p>
        </w:tc>
        <w:tc>
          <w:tcPr>
            <w:tcW w:w="5383" w:type="dxa"/>
          </w:tcPr>
          <w:p w:rsidR="00D075B6" w:rsidRDefault="005D2F44">
            <w:r>
              <w:t>.mw-parser-output .ts-comment-commentedText{border-bottom:1px dotted;cursor:help}@media(hover:none){.mw-parser-output .ts-comment-commentedText:not(.rt-commentedText){border-bottom:0;cursor:auto}}М/Б</w:t>
            </w:r>
          </w:p>
        </w:tc>
      </w:tr>
      <w:tr w:rsidR="00D075B6" w:rsidTr="005D2F44">
        <w:tc>
          <w:tcPr>
            <w:tcW w:w="2347" w:type="dxa"/>
          </w:tcPr>
          <w:p w:rsidR="00D075B6" w:rsidRDefault="005D2F44">
            <w:r>
              <w:t>Свинина сырая</w:t>
            </w:r>
          </w:p>
        </w:tc>
        <w:tc>
          <w:tcPr>
            <w:tcW w:w="1060" w:type="dxa"/>
          </w:tcPr>
          <w:p w:rsidR="00D075B6" w:rsidRDefault="005D2F44">
            <w:r>
              <w:t>21,26 г</w:t>
            </w:r>
          </w:p>
        </w:tc>
        <w:tc>
          <w:tcPr>
            <w:tcW w:w="1417" w:type="dxa"/>
          </w:tcPr>
          <w:p w:rsidR="00D075B6" w:rsidRDefault="005D2F44">
            <w:r>
              <w:t xml:space="preserve">554 </w:t>
            </w:r>
            <w:proofErr w:type="spellStart"/>
            <w:r>
              <w:t>мг</w:t>
            </w:r>
            <w:proofErr w:type="spellEnd"/>
          </w:p>
        </w:tc>
        <w:tc>
          <w:tcPr>
            <w:tcW w:w="5383" w:type="dxa"/>
          </w:tcPr>
          <w:p w:rsidR="00D075B6" w:rsidRDefault="005D2F44">
            <w:r>
              <w:t>2,6 %</w:t>
            </w:r>
          </w:p>
        </w:tc>
      </w:tr>
      <w:tr w:rsidR="00D075B6" w:rsidTr="005D2F44">
        <w:tc>
          <w:tcPr>
            <w:tcW w:w="2347" w:type="dxa"/>
          </w:tcPr>
          <w:p w:rsidR="00D075B6" w:rsidRDefault="005D2F44">
            <w:r>
              <w:t>Сырое куриное филе</w:t>
            </w:r>
          </w:p>
        </w:tc>
        <w:tc>
          <w:tcPr>
            <w:tcW w:w="1060" w:type="dxa"/>
          </w:tcPr>
          <w:p w:rsidR="00D075B6" w:rsidRDefault="005D2F44">
            <w:r>
              <w:t>21,23 г</w:t>
            </w:r>
          </w:p>
        </w:tc>
        <w:tc>
          <w:tcPr>
            <w:tcW w:w="1417" w:type="dxa"/>
          </w:tcPr>
          <w:p w:rsidR="00D075B6" w:rsidRDefault="005D2F44">
            <w:r>
              <w:t xml:space="preserve">552 </w:t>
            </w:r>
            <w:proofErr w:type="spellStart"/>
            <w:r>
              <w:t>мг</w:t>
            </w:r>
            <w:proofErr w:type="spellEnd"/>
          </w:p>
        </w:tc>
        <w:tc>
          <w:tcPr>
            <w:tcW w:w="5383" w:type="dxa"/>
          </w:tcPr>
          <w:p w:rsidR="00D075B6" w:rsidRDefault="005D2F44">
            <w:r>
              <w:t>2,6 %</w:t>
            </w:r>
          </w:p>
        </w:tc>
      </w:tr>
      <w:tr w:rsidR="00D075B6" w:rsidTr="005D2F44">
        <w:tc>
          <w:tcPr>
            <w:tcW w:w="2347" w:type="dxa"/>
          </w:tcPr>
          <w:p w:rsidR="00D075B6" w:rsidRDefault="005D2F44">
            <w:r>
              <w:t>Сырое филе лосося</w:t>
            </w:r>
          </w:p>
        </w:tc>
        <w:tc>
          <w:tcPr>
            <w:tcW w:w="1060" w:type="dxa"/>
          </w:tcPr>
          <w:p w:rsidR="00D075B6" w:rsidRDefault="005D2F44">
            <w:r>
              <w:t>20,42 г</w:t>
            </w:r>
          </w:p>
        </w:tc>
        <w:tc>
          <w:tcPr>
            <w:tcW w:w="1417" w:type="dxa"/>
          </w:tcPr>
          <w:p w:rsidR="00D075B6" w:rsidRDefault="005D2F44">
            <w:r>
              <w:t xml:space="preserve">626 </w:t>
            </w:r>
            <w:proofErr w:type="spellStart"/>
            <w:r>
              <w:t>мг</w:t>
            </w:r>
            <w:proofErr w:type="spellEnd"/>
          </w:p>
        </w:tc>
        <w:tc>
          <w:tcPr>
            <w:tcW w:w="5383" w:type="dxa"/>
          </w:tcPr>
          <w:p w:rsidR="00D075B6" w:rsidRDefault="005D2F44">
            <w:r>
              <w:t>3,1 %</w:t>
            </w:r>
          </w:p>
        </w:tc>
      </w:tr>
      <w:tr w:rsidR="00D075B6" w:rsidTr="005D2F44">
        <w:tc>
          <w:tcPr>
            <w:tcW w:w="2347" w:type="dxa"/>
          </w:tcPr>
          <w:p w:rsidR="00D075B6" w:rsidRDefault="005D2F44">
            <w:r>
              <w:t>Куриное яйцо</w:t>
            </w:r>
          </w:p>
        </w:tc>
        <w:tc>
          <w:tcPr>
            <w:tcW w:w="1060" w:type="dxa"/>
          </w:tcPr>
          <w:p w:rsidR="00D075B6" w:rsidRDefault="005D2F44">
            <w:r>
              <w:t>12,57 г</w:t>
            </w:r>
          </w:p>
        </w:tc>
        <w:tc>
          <w:tcPr>
            <w:tcW w:w="1417" w:type="dxa"/>
          </w:tcPr>
          <w:p w:rsidR="00D075B6" w:rsidRDefault="005D2F44">
            <w:r>
              <w:t xml:space="preserve">380 </w:t>
            </w:r>
            <w:proofErr w:type="spellStart"/>
            <w:r>
              <w:t>мг</w:t>
            </w:r>
            <w:proofErr w:type="spellEnd"/>
          </w:p>
        </w:tc>
        <w:tc>
          <w:tcPr>
            <w:tcW w:w="5383" w:type="dxa"/>
          </w:tcPr>
          <w:p w:rsidR="00D075B6" w:rsidRDefault="005D2F44">
            <w:r>
              <w:t>3,0 %</w:t>
            </w:r>
          </w:p>
        </w:tc>
      </w:tr>
      <w:tr w:rsidR="00D075B6" w:rsidTr="005D2F44">
        <w:tc>
          <w:tcPr>
            <w:tcW w:w="2347" w:type="dxa"/>
          </w:tcPr>
          <w:p w:rsidR="00D075B6" w:rsidRDefault="005D2F44">
            <w:r>
              <w:t>Коровье молоко, 3,7 % жирности</w:t>
            </w:r>
          </w:p>
        </w:tc>
        <w:tc>
          <w:tcPr>
            <w:tcW w:w="1060" w:type="dxa"/>
          </w:tcPr>
          <w:p w:rsidR="00D075B6" w:rsidRDefault="005D2F44">
            <w:r>
              <w:t>3,28 г</w:t>
            </w:r>
          </w:p>
        </w:tc>
        <w:tc>
          <w:tcPr>
            <w:tcW w:w="1417" w:type="dxa"/>
          </w:tcPr>
          <w:p w:rsidR="00D075B6" w:rsidRDefault="005D2F44">
            <w:bookmarkStart w:id="0" w:name="_GoBack"/>
            <w:bookmarkEnd w:id="0"/>
            <w:r>
              <w:t xml:space="preserve">82 </w:t>
            </w:r>
            <w:proofErr w:type="spellStart"/>
            <w:r>
              <w:t>мг</w:t>
            </w:r>
            <w:proofErr w:type="spellEnd"/>
          </w:p>
        </w:tc>
        <w:tc>
          <w:tcPr>
            <w:tcW w:w="5383" w:type="dxa"/>
          </w:tcPr>
          <w:p w:rsidR="00D075B6" w:rsidRDefault="005D2F44">
            <w:r>
              <w:t>2,5 %</w:t>
            </w:r>
          </w:p>
        </w:tc>
      </w:tr>
      <w:tr w:rsidR="00D075B6" w:rsidTr="005D2F44">
        <w:tc>
          <w:tcPr>
            <w:tcW w:w="2347" w:type="dxa"/>
          </w:tcPr>
          <w:p w:rsidR="00D075B6" w:rsidRDefault="005D2F44">
            <w:r>
              <w:t>Кунжут</w:t>
            </w:r>
          </w:p>
        </w:tc>
        <w:tc>
          <w:tcPr>
            <w:tcW w:w="1060" w:type="dxa"/>
          </w:tcPr>
          <w:p w:rsidR="00D075B6" w:rsidRDefault="005D2F44">
            <w:r>
              <w:t>17,73 г</w:t>
            </w:r>
          </w:p>
        </w:tc>
        <w:tc>
          <w:tcPr>
            <w:tcW w:w="1417" w:type="dxa"/>
          </w:tcPr>
          <w:p w:rsidR="00D075B6" w:rsidRDefault="005D2F44">
            <w:r>
              <w:t xml:space="preserve">586 </w:t>
            </w:r>
            <w:proofErr w:type="spellStart"/>
            <w:r>
              <w:t>мг</w:t>
            </w:r>
            <w:proofErr w:type="spellEnd"/>
          </w:p>
        </w:tc>
        <w:tc>
          <w:tcPr>
            <w:tcW w:w="5383" w:type="dxa"/>
          </w:tcPr>
          <w:p w:rsidR="00D075B6" w:rsidRDefault="005D2F44">
            <w:r>
              <w:t>3,3 %</w:t>
            </w:r>
          </w:p>
        </w:tc>
      </w:tr>
      <w:tr w:rsidR="00D075B6" w:rsidTr="005D2F44">
        <w:tc>
          <w:tcPr>
            <w:tcW w:w="2347" w:type="dxa"/>
          </w:tcPr>
          <w:p w:rsidR="00D075B6" w:rsidRDefault="005D2F44">
            <w:r>
              <w:t>Бразильский орех</w:t>
            </w:r>
          </w:p>
        </w:tc>
        <w:tc>
          <w:tcPr>
            <w:tcW w:w="1060" w:type="dxa"/>
          </w:tcPr>
          <w:p w:rsidR="00D075B6" w:rsidRDefault="005D2F44">
            <w:r>
              <w:t>14,32 г</w:t>
            </w:r>
          </w:p>
        </w:tc>
        <w:tc>
          <w:tcPr>
            <w:tcW w:w="1417" w:type="dxa"/>
          </w:tcPr>
          <w:p w:rsidR="00D075B6" w:rsidRDefault="005D2F44">
            <w:r>
              <w:t>1008 мг</w:t>
            </w:r>
          </w:p>
        </w:tc>
        <w:tc>
          <w:tcPr>
            <w:tcW w:w="5383" w:type="dxa"/>
          </w:tcPr>
          <w:p w:rsidR="00D075B6" w:rsidRDefault="005D2F44">
            <w:r>
              <w:t>7,0 %</w:t>
            </w:r>
          </w:p>
        </w:tc>
      </w:tr>
      <w:tr w:rsidR="00D075B6" w:rsidTr="005D2F44">
        <w:tc>
          <w:tcPr>
            <w:tcW w:w="2347" w:type="dxa"/>
          </w:tcPr>
          <w:p w:rsidR="00D075B6" w:rsidRDefault="005D2F44">
            <w:r>
              <w:t>Грецкие орехи</w:t>
            </w:r>
          </w:p>
        </w:tc>
        <w:tc>
          <w:tcPr>
            <w:tcW w:w="1060" w:type="dxa"/>
          </w:tcPr>
          <w:p w:rsidR="00D075B6" w:rsidRDefault="005D2F44">
            <w:r>
              <w:t>15,23 г</w:t>
            </w:r>
          </w:p>
        </w:tc>
        <w:tc>
          <w:tcPr>
            <w:tcW w:w="1417" w:type="dxa"/>
          </w:tcPr>
          <w:p w:rsidR="00D075B6" w:rsidRDefault="005D2F44">
            <w:r>
              <w:t xml:space="preserve">236 </w:t>
            </w:r>
            <w:proofErr w:type="spellStart"/>
            <w:r>
              <w:t>мг</w:t>
            </w:r>
            <w:proofErr w:type="spellEnd"/>
          </w:p>
        </w:tc>
        <w:tc>
          <w:tcPr>
            <w:tcW w:w="5383" w:type="dxa"/>
          </w:tcPr>
          <w:p w:rsidR="00D075B6" w:rsidRDefault="005D2F44">
            <w:r>
              <w:t>1,5 %</w:t>
            </w:r>
          </w:p>
        </w:tc>
      </w:tr>
      <w:tr w:rsidR="00D075B6" w:rsidTr="005D2F44">
        <w:tc>
          <w:tcPr>
            <w:tcW w:w="2347" w:type="dxa"/>
          </w:tcPr>
          <w:p w:rsidR="00D075B6" w:rsidRDefault="005D2F44">
            <w:r>
              <w:t>Мука пшеничная г/п</w:t>
            </w:r>
          </w:p>
        </w:tc>
        <w:tc>
          <w:tcPr>
            <w:tcW w:w="1060" w:type="dxa"/>
          </w:tcPr>
          <w:p w:rsidR="00D075B6" w:rsidRDefault="005D2F44">
            <w:r>
              <w:t>13,70 г</w:t>
            </w:r>
          </w:p>
        </w:tc>
        <w:tc>
          <w:tcPr>
            <w:tcW w:w="1417" w:type="dxa"/>
          </w:tcPr>
          <w:p w:rsidR="00D075B6" w:rsidRDefault="005D2F44">
            <w:r>
              <w:t xml:space="preserve">212 </w:t>
            </w:r>
            <w:proofErr w:type="spellStart"/>
            <w:r>
              <w:t>мг</w:t>
            </w:r>
            <w:proofErr w:type="spellEnd"/>
          </w:p>
        </w:tc>
        <w:tc>
          <w:tcPr>
            <w:tcW w:w="5383" w:type="dxa"/>
          </w:tcPr>
          <w:p w:rsidR="00D075B6" w:rsidRDefault="005D2F44">
            <w:r>
              <w:t>1,5 %</w:t>
            </w:r>
          </w:p>
        </w:tc>
      </w:tr>
      <w:tr w:rsidR="00D075B6" w:rsidTr="005D2F44">
        <w:tc>
          <w:tcPr>
            <w:tcW w:w="2347" w:type="dxa"/>
          </w:tcPr>
          <w:p w:rsidR="00D075B6" w:rsidRDefault="005D2F44">
            <w:r>
              <w:t>Кукурузная мука</w:t>
            </w:r>
          </w:p>
        </w:tc>
        <w:tc>
          <w:tcPr>
            <w:tcW w:w="1060" w:type="dxa"/>
          </w:tcPr>
          <w:p w:rsidR="00D075B6" w:rsidRDefault="005D2F44">
            <w:r>
              <w:t>6,93 г</w:t>
            </w:r>
          </w:p>
        </w:tc>
        <w:tc>
          <w:tcPr>
            <w:tcW w:w="1417" w:type="dxa"/>
          </w:tcPr>
          <w:p w:rsidR="00D075B6" w:rsidRDefault="005D2F44">
            <w:r>
              <w:t xml:space="preserve">145 </w:t>
            </w:r>
            <w:proofErr w:type="spellStart"/>
            <w:r>
              <w:t>мг</w:t>
            </w:r>
            <w:proofErr w:type="spellEnd"/>
          </w:p>
        </w:tc>
        <w:tc>
          <w:tcPr>
            <w:tcW w:w="5383" w:type="dxa"/>
          </w:tcPr>
          <w:p w:rsidR="00D075B6" w:rsidRDefault="005D2F44">
            <w:r>
              <w:t>2,1 %</w:t>
            </w:r>
          </w:p>
        </w:tc>
      </w:tr>
      <w:tr w:rsidR="00D075B6" w:rsidTr="005D2F44">
        <w:tc>
          <w:tcPr>
            <w:tcW w:w="2347" w:type="dxa"/>
          </w:tcPr>
          <w:p w:rsidR="00D075B6" w:rsidRDefault="005D2F44">
            <w:r>
              <w:t>Рис неочищенный</w:t>
            </w:r>
          </w:p>
        </w:tc>
        <w:tc>
          <w:tcPr>
            <w:tcW w:w="1060" w:type="dxa"/>
          </w:tcPr>
          <w:p w:rsidR="00D075B6" w:rsidRDefault="005D2F44">
            <w:r>
              <w:t>7,94 г</w:t>
            </w:r>
          </w:p>
        </w:tc>
        <w:tc>
          <w:tcPr>
            <w:tcW w:w="1417" w:type="dxa"/>
          </w:tcPr>
          <w:p w:rsidR="00D075B6" w:rsidRDefault="005D2F44">
            <w:r>
              <w:t xml:space="preserve">179 </w:t>
            </w:r>
            <w:proofErr w:type="spellStart"/>
            <w:r>
              <w:t>мг</w:t>
            </w:r>
            <w:proofErr w:type="spellEnd"/>
          </w:p>
        </w:tc>
        <w:tc>
          <w:tcPr>
            <w:tcW w:w="5383" w:type="dxa"/>
          </w:tcPr>
          <w:p w:rsidR="00D075B6" w:rsidRDefault="005D2F44">
            <w:r>
              <w:t>2,3 %</w:t>
            </w:r>
          </w:p>
        </w:tc>
      </w:tr>
      <w:tr w:rsidR="00D075B6" w:rsidTr="005D2F44">
        <w:tc>
          <w:tcPr>
            <w:tcW w:w="2347" w:type="dxa"/>
          </w:tcPr>
          <w:p w:rsidR="00D075B6" w:rsidRDefault="005D2F44">
            <w:r>
              <w:t>Соя высушенная</w:t>
            </w:r>
          </w:p>
        </w:tc>
        <w:tc>
          <w:tcPr>
            <w:tcW w:w="1060" w:type="dxa"/>
          </w:tcPr>
          <w:p w:rsidR="00D075B6" w:rsidRDefault="005D2F44">
            <w:r>
              <w:t>36,49 г</w:t>
            </w:r>
          </w:p>
        </w:tc>
        <w:tc>
          <w:tcPr>
            <w:tcW w:w="1417" w:type="dxa"/>
          </w:tcPr>
          <w:p w:rsidR="00D075B6" w:rsidRDefault="005D2F44">
            <w:r>
              <w:t xml:space="preserve">547 </w:t>
            </w:r>
            <w:proofErr w:type="spellStart"/>
            <w:r>
              <w:t>мг</w:t>
            </w:r>
            <w:proofErr w:type="spellEnd"/>
          </w:p>
        </w:tc>
        <w:tc>
          <w:tcPr>
            <w:tcW w:w="5383" w:type="dxa"/>
          </w:tcPr>
          <w:p w:rsidR="00D075B6" w:rsidRDefault="005D2F44">
            <w:r>
              <w:t>1,5 %</w:t>
            </w:r>
          </w:p>
        </w:tc>
      </w:tr>
      <w:tr w:rsidR="00D075B6" w:rsidTr="005D2F44">
        <w:tc>
          <w:tcPr>
            <w:tcW w:w="2347" w:type="dxa"/>
          </w:tcPr>
          <w:p w:rsidR="00D075B6" w:rsidRDefault="005D2F44">
            <w:r>
              <w:t>Горох цельный лущенный</w:t>
            </w:r>
          </w:p>
        </w:tc>
        <w:tc>
          <w:tcPr>
            <w:tcW w:w="1060" w:type="dxa"/>
          </w:tcPr>
          <w:p w:rsidR="00D075B6" w:rsidRDefault="005D2F44">
            <w:r>
              <w:t>24,55 г</w:t>
            </w:r>
          </w:p>
        </w:tc>
        <w:tc>
          <w:tcPr>
            <w:tcW w:w="1417" w:type="dxa"/>
          </w:tcPr>
          <w:p w:rsidR="00D075B6" w:rsidRDefault="005D2F44">
            <w:r>
              <w:t xml:space="preserve">251 </w:t>
            </w:r>
            <w:proofErr w:type="spellStart"/>
            <w:r>
              <w:t>мг</w:t>
            </w:r>
            <w:proofErr w:type="spellEnd"/>
          </w:p>
        </w:tc>
        <w:tc>
          <w:tcPr>
            <w:tcW w:w="5383" w:type="dxa"/>
          </w:tcPr>
          <w:p w:rsidR="00D075B6" w:rsidRDefault="005D2F44">
            <w:r>
              <w:t>1,0 %</w:t>
            </w:r>
          </w:p>
        </w:tc>
      </w:tr>
    </w:tbl>
    <w:p w:rsidR="00D075B6" w:rsidRDefault="00D075B6" w:rsidP="005D2F44"/>
    <w:sectPr w:rsidR="00D075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B4C27"/>
    <w:rsid w:val="00326F90"/>
    <w:rsid w:val="003B5187"/>
    <w:rsid w:val="005D2F44"/>
    <w:rsid w:val="00AA1D8D"/>
    <w:rsid w:val="00B47730"/>
    <w:rsid w:val="00CB0664"/>
    <w:rsid w:val="00D075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1F39CF-DFA2-4DC7-AD98-2CE8332A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6</cp:revision>
  <dcterms:created xsi:type="dcterms:W3CDTF">2013-12-23T23:15:00Z</dcterms:created>
  <dcterms:modified xsi:type="dcterms:W3CDTF">2025-03-20T01:22:00Z</dcterms:modified>
  <cp:category/>
</cp:coreProperties>
</file>