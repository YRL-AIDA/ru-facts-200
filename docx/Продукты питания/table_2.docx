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560"/>
        <w:gridCol w:w="1701"/>
        <w:gridCol w:w="1984"/>
      </w:tblGrid>
      <w:tr w:rsidR="00840D4E" w:rsidTr="00314998">
        <w:tc>
          <w:tcPr>
            <w:tcW w:w="4077" w:type="dxa"/>
          </w:tcPr>
          <w:p w:rsidR="00840D4E" w:rsidRDefault="00314998">
            <w:r>
              <w:t>продукты</w:t>
            </w:r>
          </w:p>
        </w:tc>
        <w:tc>
          <w:tcPr>
            <w:tcW w:w="1560" w:type="dxa"/>
          </w:tcPr>
          <w:p w:rsidR="00840D4E" w:rsidRDefault="00314998">
            <w:r>
              <w:t>белок</w:t>
            </w:r>
          </w:p>
        </w:tc>
        <w:tc>
          <w:tcPr>
            <w:tcW w:w="1701" w:type="dxa"/>
          </w:tcPr>
          <w:p w:rsidR="00840D4E" w:rsidRDefault="00314998">
            <w:r>
              <w:t>валин</w:t>
            </w:r>
          </w:p>
        </w:tc>
        <w:tc>
          <w:tcPr>
            <w:tcW w:w="1984" w:type="dxa"/>
          </w:tcPr>
          <w:p w:rsidR="00840D4E" w:rsidRDefault="00314998">
            <w:r>
              <w:t>отношение в/б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Сырая говядина</w:t>
            </w:r>
          </w:p>
        </w:tc>
        <w:tc>
          <w:tcPr>
            <w:tcW w:w="1560" w:type="dxa"/>
          </w:tcPr>
          <w:p w:rsidR="00840D4E" w:rsidRDefault="00314998">
            <w:r>
              <w:t>21,26 г</w:t>
            </w:r>
          </w:p>
        </w:tc>
        <w:tc>
          <w:tcPr>
            <w:tcW w:w="1701" w:type="dxa"/>
          </w:tcPr>
          <w:p w:rsidR="00840D4E" w:rsidRDefault="00314998">
            <w:r>
              <w:t>1055 мг</w:t>
            </w:r>
          </w:p>
        </w:tc>
        <w:tc>
          <w:tcPr>
            <w:tcW w:w="1984" w:type="dxa"/>
          </w:tcPr>
          <w:p w:rsidR="00840D4E" w:rsidRDefault="00314998">
            <w:r>
              <w:t>5,0 %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Сырое куриное филе</w:t>
            </w:r>
          </w:p>
        </w:tc>
        <w:tc>
          <w:tcPr>
            <w:tcW w:w="1560" w:type="dxa"/>
          </w:tcPr>
          <w:p w:rsidR="00840D4E" w:rsidRDefault="00314998">
            <w:r>
              <w:t>23,09 г</w:t>
            </w:r>
          </w:p>
        </w:tc>
        <w:tc>
          <w:tcPr>
            <w:tcW w:w="1701" w:type="dxa"/>
          </w:tcPr>
          <w:p w:rsidR="00840D4E" w:rsidRDefault="00314998">
            <w:r>
              <w:t>1145 мг</w:t>
            </w:r>
          </w:p>
        </w:tc>
        <w:tc>
          <w:tcPr>
            <w:tcW w:w="1984" w:type="dxa"/>
          </w:tcPr>
          <w:p w:rsidR="00840D4E" w:rsidRDefault="00314998">
            <w:r>
              <w:t>5,0 %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Сырое филе лосося</w:t>
            </w:r>
          </w:p>
        </w:tc>
        <w:tc>
          <w:tcPr>
            <w:tcW w:w="1560" w:type="dxa"/>
          </w:tcPr>
          <w:p w:rsidR="00840D4E" w:rsidRDefault="00314998">
            <w:r>
              <w:t>20,42 г</w:t>
            </w:r>
          </w:p>
        </w:tc>
        <w:tc>
          <w:tcPr>
            <w:tcW w:w="1701" w:type="dxa"/>
          </w:tcPr>
          <w:p w:rsidR="00840D4E" w:rsidRDefault="00314998">
            <w:r>
              <w:t>1107 мг</w:t>
            </w:r>
          </w:p>
        </w:tc>
        <w:tc>
          <w:tcPr>
            <w:tcW w:w="1984" w:type="dxa"/>
          </w:tcPr>
          <w:p w:rsidR="00840D4E" w:rsidRDefault="00314998">
            <w:r>
              <w:t>5,4 %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Куриное яйцо</w:t>
            </w:r>
          </w:p>
        </w:tc>
        <w:tc>
          <w:tcPr>
            <w:tcW w:w="1560" w:type="dxa"/>
          </w:tcPr>
          <w:p w:rsidR="00840D4E" w:rsidRDefault="00314998">
            <w:r>
              <w:t>12,58 г</w:t>
            </w:r>
          </w:p>
        </w:tc>
        <w:tc>
          <w:tcPr>
            <w:tcW w:w="1701" w:type="dxa"/>
          </w:tcPr>
          <w:p w:rsidR="00840D4E" w:rsidRDefault="00314998">
            <w:r>
              <w:t xml:space="preserve">859 </w:t>
            </w:r>
            <w:proofErr w:type="spellStart"/>
            <w:r>
              <w:t>мг</w:t>
            </w:r>
            <w:proofErr w:type="spellEnd"/>
          </w:p>
        </w:tc>
        <w:tc>
          <w:tcPr>
            <w:tcW w:w="1984" w:type="dxa"/>
          </w:tcPr>
          <w:p w:rsidR="00840D4E" w:rsidRDefault="00314998">
            <w:r>
              <w:t>6,8 %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Коровье молоко, 3,7 % жира</w:t>
            </w:r>
          </w:p>
        </w:tc>
        <w:tc>
          <w:tcPr>
            <w:tcW w:w="1560" w:type="dxa"/>
          </w:tcPr>
          <w:p w:rsidR="00840D4E" w:rsidRDefault="00314998">
            <w:r>
              <w:t>3,28 г</w:t>
            </w:r>
          </w:p>
        </w:tc>
        <w:tc>
          <w:tcPr>
            <w:tcW w:w="1701" w:type="dxa"/>
          </w:tcPr>
          <w:p w:rsidR="00840D4E" w:rsidRDefault="00314998">
            <w:r>
              <w:t xml:space="preserve">220 </w:t>
            </w:r>
            <w:proofErr w:type="spellStart"/>
            <w:r>
              <w:t>мг</w:t>
            </w:r>
            <w:proofErr w:type="spellEnd"/>
          </w:p>
        </w:tc>
        <w:tc>
          <w:tcPr>
            <w:tcW w:w="1984" w:type="dxa"/>
          </w:tcPr>
          <w:p w:rsidR="00840D4E" w:rsidRDefault="00314998">
            <w:r>
              <w:t>6,7 %</w:t>
            </w:r>
          </w:p>
        </w:tc>
      </w:tr>
      <w:tr w:rsidR="00840D4E" w:rsidTr="00314998">
        <w:tc>
          <w:tcPr>
            <w:tcW w:w="4077" w:type="dxa"/>
          </w:tcPr>
          <w:p w:rsidR="00840D4E" w:rsidRPr="0011219A" w:rsidRDefault="0011219A">
            <w:pPr>
              <w:rPr>
                <w:lang w:val="ru-RU"/>
              </w:rPr>
            </w:pPr>
            <w:r>
              <w:t>Фисташки</w:t>
            </w:r>
            <w:bookmarkStart w:id="0" w:name="_GoBack"/>
            <w:bookmarkEnd w:id="0"/>
          </w:p>
        </w:tc>
        <w:tc>
          <w:tcPr>
            <w:tcW w:w="1560" w:type="dxa"/>
          </w:tcPr>
          <w:p w:rsidR="00840D4E" w:rsidRDefault="00314998">
            <w:r>
              <w:t>20,27 г</w:t>
            </w:r>
          </w:p>
        </w:tc>
        <w:tc>
          <w:tcPr>
            <w:tcW w:w="1701" w:type="dxa"/>
          </w:tcPr>
          <w:p w:rsidR="00840D4E" w:rsidRDefault="00314998">
            <w:r>
              <w:t>1239 мг</w:t>
            </w:r>
          </w:p>
        </w:tc>
        <w:tc>
          <w:tcPr>
            <w:tcW w:w="1984" w:type="dxa"/>
          </w:tcPr>
          <w:p w:rsidR="00840D4E" w:rsidRDefault="00314998">
            <w:r>
              <w:t>6,1 %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Грецкие орехи</w:t>
            </w:r>
          </w:p>
        </w:tc>
        <w:tc>
          <w:tcPr>
            <w:tcW w:w="1560" w:type="dxa"/>
          </w:tcPr>
          <w:p w:rsidR="00840D4E" w:rsidRDefault="00314998">
            <w:r>
              <w:t>15,23 г</w:t>
            </w:r>
          </w:p>
        </w:tc>
        <w:tc>
          <w:tcPr>
            <w:tcW w:w="1701" w:type="dxa"/>
          </w:tcPr>
          <w:p w:rsidR="00840D4E" w:rsidRDefault="00314998">
            <w:r>
              <w:t xml:space="preserve">753 </w:t>
            </w:r>
            <w:proofErr w:type="spellStart"/>
            <w:r>
              <w:t>мг</w:t>
            </w:r>
            <w:proofErr w:type="spellEnd"/>
          </w:p>
        </w:tc>
        <w:tc>
          <w:tcPr>
            <w:tcW w:w="1984" w:type="dxa"/>
          </w:tcPr>
          <w:p w:rsidR="00840D4E" w:rsidRDefault="00314998">
            <w:r>
              <w:t>4,9 %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Мука г/п пшеницы</w:t>
            </w:r>
          </w:p>
        </w:tc>
        <w:tc>
          <w:tcPr>
            <w:tcW w:w="1560" w:type="dxa"/>
          </w:tcPr>
          <w:p w:rsidR="00840D4E" w:rsidRDefault="00314998">
            <w:r>
              <w:t>13,70 г</w:t>
            </w:r>
          </w:p>
        </w:tc>
        <w:tc>
          <w:tcPr>
            <w:tcW w:w="1701" w:type="dxa"/>
          </w:tcPr>
          <w:p w:rsidR="00840D4E" w:rsidRDefault="00314998">
            <w:r>
              <w:t xml:space="preserve">618 </w:t>
            </w:r>
            <w:proofErr w:type="spellStart"/>
            <w:r>
              <w:t>мг</w:t>
            </w:r>
            <w:proofErr w:type="spellEnd"/>
          </w:p>
        </w:tc>
        <w:tc>
          <w:tcPr>
            <w:tcW w:w="1984" w:type="dxa"/>
          </w:tcPr>
          <w:p w:rsidR="00840D4E" w:rsidRDefault="00314998">
            <w:r>
              <w:t>4,5 %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Кукурузная мука</w:t>
            </w:r>
          </w:p>
        </w:tc>
        <w:tc>
          <w:tcPr>
            <w:tcW w:w="1560" w:type="dxa"/>
          </w:tcPr>
          <w:p w:rsidR="00840D4E" w:rsidRDefault="00314998">
            <w:r>
              <w:t>6,93 г</w:t>
            </w:r>
          </w:p>
        </w:tc>
        <w:tc>
          <w:tcPr>
            <w:tcW w:w="1701" w:type="dxa"/>
          </w:tcPr>
          <w:p w:rsidR="00840D4E" w:rsidRDefault="00314998">
            <w:r>
              <w:t xml:space="preserve">351 </w:t>
            </w:r>
            <w:proofErr w:type="spellStart"/>
            <w:r>
              <w:t>мг</w:t>
            </w:r>
            <w:proofErr w:type="spellEnd"/>
          </w:p>
        </w:tc>
        <w:tc>
          <w:tcPr>
            <w:tcW w:w="1984" w:type="dxa"/>
          </w:tcPr>
          <w:p w:rsidR="00840D4E" w:rsidRDefault="00314998">
            <w:r>
              <w:t>5,1 %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Неочищенный рис</w:t>
            </w:r>
          </w:p>
        </w:tc>
        <w:tc>
          <w:tcPr>
            <w:tcW w:w="1560" w:type="dxa"/>
          </w:tcPr>
          <w:p w:rsidR="00840D4E" w:rsidRDefault="00314998">
            <w:r>
              <w:t>7,94 г</w:t>
            </w:r>
          </w:p>
        </w:tc>
        <w:tc>
          <w:tcPr>
            <w:tcW w:w="1701" w:type="dxa"/>
          </w:tcPr>
          <w:p w:rsidR="00840D4E" w:rsidRDefault="00314998">
            <w:r>
              <w:t>466 мг</w:t>
            </w:r>
          </w:p>
        </w:tc>
        <w:tc>
          <w:tcPr>
            <w:tcW w:w="1984" w:type="dxa"/>
          </w:tcPr>
          <w:p w:rsidR="00840D4E" w:rsidRDefault="00314998">
            <w:r>
              <w:t>5,9 %</w:t>
            </w:r>
          </w:p>
        </w:tc>
      </w:tr>
      <w:tr w:rsidR="00840D4E" w:rsidTr="00314998">
        <w:tc>
          <w:tcPr>
            <w:tcW w:w="4077" w:type="dxa"/>
          </w:tcPr>
          <w:p w:rsidR="00840D4E" w:rsidRDefault="00314998">
            <w:r>
              <w:t>Горох сушёный</w:t>
            </w:r>
          </w:p>
        </w:tc>
        <w:tc>
          <w:tcPr>
            <w:tcW w:w="1560" w:type="dxa"/>
          </w:tcPr>
          <w:p w:rsidR="00840D4E" w:rsidRDefault="00314998">
            <w:r>
              <w:t>24,55 г</w:t>
            </w:r>
          </w:p>
        </w:tc>
        <w:tc>
          <w:tcPr>
            <w:tcW w:w="1701" w:type="dxa"/>
          </w:tcPr>
          <w:p w:rsidR="00840D4E" w:rsidRDefault="00314998">
            <w:r>
              <w:t>1159 мг</w:t>
            </w:r>
          </w:p>
        </w:tc>
        <w:tc>
          <w:tcPr>
            <w:tcW w:w="1984" w:type="dxa"/>
          </w:tcPr>
          <w:p w:rsidR="00840D4E" w:rsidRDefault="00314998">
            <w:r>
              <w:t>4,7 %</w:t>
            </w:r>
          </w:p>
        </w:tc>
      </w:tr>
    </w:tbl>
    <w:p w:rsidR="00840D4E" w:rsidRDefault="00840D4E"/>
    <w:sectPr w:rsidR="00840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219A"/>
    <w:rsid w:val="0015074B"/>
    <w:rsid w:val="0029639D"/>
    <w:rsid w:val="00314998"/>
    <w:rsid w:val="00326F90"/>
    <w:rsid w:val="00840D4E"/>
    <w:rsid w:val="009253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BDB539-F6D4-435C-90CA-4DAEDF2F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2025-03-20T01:40:00Z</dcterms:modified>
  <cp:category/>
</cp:coreProperties>
</file>