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632" w:type="dxa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2"/>
        <w:gridCol w:w="2787"/>
        <w:gridCol w:w="2290"/>
        <w:gridCol w:w="1869"/>
        <w:gridCol w:w="1984"/>
      </w:tblGrid>
      <w:tr w:rsidR="00E72415" w:rsidTr="00A17125">
        <w:tc>
          <w:tcPr>
            <w:tcW w:w="1702" w:type="dxa"/>
          </w:tcPr>
          <w:p w:rsidR="00E72415" w:rsidRDefault="00A17125">
            <w:r>
              <w:t>Тома (главы)</w:t>
            </w:r>
          </w:p>
        </w:tc>
        <w:tc>
          <w:tcPr>
            <w:tcW w:w="2787" w:type="dxa"/>
          </w:tcPr>
          <w:p w:rsidR="00E72415" w:rsidRDefault="00A17125">
            <w:r>
              <w:t>Русское название</w:t>
            </w:r>
          </w:p>
        </w:tc>
        <w:tc>
          <w:tcPr>
            <w:tcW w:w="2290" w:type="dxa"/>
          </w:tcPr>
          <w:p w:rsidR="00E72415" w:rsidRDefault="00A17125">
            <w:r>
              <w:t>Английское название</w:t>
            </w:r>
          </w:p>
        </w:tc>
        <w:tc>
          <w:tcPr>
            <w:tcW w:w="1869" w:type="dxa"/>
          </w:tcPr>
          <w:p w:rsidR="00E72415" w:rsidRDefault="00A17125">
            <w:r>
              <w:t>Японское название</w:t>
            </w:r>
          </w:p>
        </w:tc>
        <w:tc>
          <w:tcPr>
            <w:tcW w:w="1984" w:type="dxa"/>
          </w:tcPr>
          <w:p w:rsidR="00E72415" w:rsidRDefault="00A17125">
            <w:r>
              <w:t>Дата публикации тома</w:t>
            </w:r>
          </w:p>
        </w:tc>
      </w:tr>
      <w:tr w:rsidR="00E72415" w:rsidTr="00A17125">
        <w:tc>
          <w:tcPr>
            <w:tcW w:w="1702" w:type="dxa"/>
          </w:tcPr>
          <w:p w:rsidR="00E72415" w:rsidRDefault="00A17125">
            <w:r>
              <w:t>1 (1—6)</w:t>
            </w:r>
          </w:p>
        </w:tc>
        <w:tc>
          <w:tcPr>
            <w:tcW w:w="2787" w:type="dxa"/>
          </w:tcPr>
          <w:p w:rsidR="00E72415" w:rsidRDefault="00A17125">
            <w:r>
              <w:t>Отряд под названием «G»</w:t>
            </w:r>
          </w:p>
        </w:tc>
        <w:tc>
          <w:tcPr>
            <w:tcW w:w="2290" w:type="dxa"/>
          </w:tcPr>
          <w:p w:rsidR="00E72415" w:rsidRDefault="00A17125">
            <w:r>
              <w:t>The Unit called "G"</w:t>
            </w:r>
          </w:p>
        </w:tc>
        <w:tc>
          <w:tcPr>
            <w:tcW w:w="1869" w:type="dxa"/>
          </w:tcPr>
          <w:p w:rsidR="00E72415" w:rsidRDefault="00E72415"/>
        </w:tc>
        <w:tc>
          <w:tcPr>
            <w:tcW w:w="1984" w:type="dxa"/>
          </w:tcPr>
          <w:p w:rsidR="00E72415" w:rsidRDefault="00A17125">
            <w:r>
              <w:t>1986-01</w:t>
            </w:r>
          </w:p>
        </w:tc>
      </w:tr>
      <w:tr w:rsidR="00E72415" w:rsidTr="00A17125">
        <w:tc>
          <w:tcPr>
            <w:tcW w:w="1702" w:type="dxa"/>
          </w:tcPr>
          <w:p w:rsidR="00E72415" w:rsidRDefault="00A17125">
            <w:r>
              <w:t>2 (7—12)</w:t>
            </w:r>
          </w:p>
        </w:tc>
        <w:tc>
          <w:tcPr>
            <w:tcW w:w="2787" w:type="dxa"/>
          </w:tcPr>
          <w:p w:rsidR="00E72415" w:rsidRDefault="00A17125">
            <w:r>
              <w:t>Кронос</w:t>
            </w:r>
          </w:p>
        </w:tc>
        <w:tc>
          <w:tcPr>
            <w:tcW w:w="2290" w:type="dxa"/>
          </w:tcPr>
          <w:p w:rsidR="00E72415" w:rsidRDefault="00A17125">
            <w:r>
              <w:t>Cronos</w:t>
            </w:r>
          </w:p>
        </w:tc>
        <w:tc>
          <w:tcPr>
            <w:tcW w:w="1869" w:type="dxa"/>
          </w:tcPr>
          <w:p w:rsidR="00E72415" w:rsidRDefault="00E72415"/>
        </w:tc>
        <w:tc>
          <w:tcPr>
            <w:tcW w:w="1984" w:type="dxa"/>
          </w:tcPr>
          <w:p w:rsidR="00E72415" w:rsidRDefault="00A17125">
            <w:r>
              <w:t>1986-11</w:t>
            </w:r>
          </w:p>
        </w:tc>
      </w:tr>
      <w:tr w:rsidR="00E72415" w:rsidTr="00A17125">
        <w:tc>
          <w:tcPr>
            <w:tcW w:w="1702" w:type="dxa"/>
          </w:tcPr>
          <w:p w:rsidR="00E72415" w:rsidRDefault="00A17125">
            <w:r>
              <w:t>3 (13—20)</w:t>
            </w:r>
          </w:p>
        </w:tc>
        <w:tc>
          <w:tcPr>
            <w:tcW w:w="2787" w:type="dxa"/>
          </w:tcPr>
          <w:p w:rsidR="00E72415" w:rsidRDefault="00A17125">
            <w:r>
              <w:t>Секрет Мураками</w:t>
            </w:r>
          </w:p>
        </w:tc>
        <w:tc>
          <w:tcPr>
            <w:tcW w:w="2290" w:type="dxa"/>
          </w:tcPr>
          <w:p w:rsidR="00E72415" w:rsidRDefault="00A17125">
            <w:r>
              <w:t>Murakami's Secret</w:t>
            </w:r>
          </w:p>
        </w:tc>
        <w:tc>
          <w:tcPr>
            <w:tcW w:w="1869" w:type="dxa"/>
          </w:tcPr>
          <w:p w:rsidR="00E72415" w:rsidRDefault="00E72415"/>
        </w:tc>
        <w:tc>
          <w:tcPr>
            <w:tcW w:w="1984" w:type="dxa"/>
          </w:tcPr>
          <w:p w:rsidR="00E72415" w:rsidRDefault="00A17125">
            <w:r>
              <w:t>1987-09</w:t>
            </w:r>
          </w:p>
        </w:tc>
      </w:tr>
      <w:tr w:rsidR="00E72415" w:rsidTr="00A17125">
        <w:tc>
          <w:tcPr>
            <w:tcW w:w="1702" w:type="dxa"/>
          </w:tcPr>
          <w:p w:rsidR="00E72415" w:rsidRDefault="00A17125">
            <w:r>
              <w:t>4 (21—28)</w:t>
            </w:r>
          </w:p>
        </w:tc>
        <w:tc>
          <w:tcPr>
            <w:tcW w:w="2787" w:type="dxa"/>
          </w:tcPr>
          <w:p w:rsidR="00E72415" w:rsidRDefault="00A17125">
            <w:r>
              <w:t>Угроза</w:t>
            </w:r>
            <w:r>
              <w:t xml:space="preserve"> Аптома</w:t>
            </w:r>
          </w:p>
        </w:tc>
        <w:tc>
          <w:tcPr>
            <w:tcW w:w="2290" w:type="dxa"/>
          </w:tcPr>
          <w:p w:rsidR="00E72415" w:rsidRDefault="00A17125">
            <w:r>
              <w:t>Aptom's Menace</w:t>
            </w:r>
          </w:p>
        </w:tc>
        <w:tc>
          <w:tcPr>
            <w:tcW w:w="1869" w:type="dxa"/>
          </w:tcPr>
          <w:p w:rsidR="00E72415" w:rsidRDefault="00E72415"/>
        </w:tc>
        <w:tc>
          <w:tcPr>
            <w:tcW w:w="1984" w:type="dxa"/>
          </w:tcPr>
          <w:p w:rsidR="00E72415" w:rsidRDefault="00A17125">
            <w:r>
              <w:t>1988-07</w:t>
            </w:r>
          </w:p>
        </w:tc>
      </w:tr>
      <w:tr w:rsidR="00E72415" w:rsidTr="00A17125">
        <w:tc>
          <w:tcPr>
            <w:tcW w:w="1702" w:type="dxa"/>
          </w:tcPr>
          <w:p w:rsidR="00E72415" w:rsidRDefault="00A17125">
            <w:r>
              <w:t>5 (29—34)</w:t>
            </w:r>
          </w:p>
        </w:tc>
        <w:tc>
          <w:tcPr>
            <w:tcW w:w="2787" w:type="dxa"/>
          </w:tcPr>
          <w:p w:rsidR="00E72415" w:rsidRDefault="00A17125">
            <w:r>
              <w:t>12 Лордов</w:t>
            </w:r>
          </w:p>
        </w:tc>
        <w:tc>
          <w:tcPr>
            <w:tcW w:w="2290" w:type="dxa"/>
          </w:tcPr>
          <w:p w:rsidR="00E72415" w:rsidRDefault="00A17125">
            <w:r>
              <w:t>The 12 Lords</w:t>
            </w:r>
          </w:p>
        </w:tc>
        <w:tc>
          <w:tcPr>
            <w:tcW w:w="1869" w:type="dxa"/>
          </w:tcPr>
          <w:p w:rsidR="00E72415" w:rsidRDefault="00E72415"/>
        </w:tc>
        <w:tc>
          <w:tcPr>
            <w:tcW w:w="1984" w:type="dxa"/>
          </w:tcPr>
          <w:p w:rsidR="00E72415" w:rsidRDefault="00A17125">
            <w:r>
              <w:t>1989-02</w:t>
            </w:r>
          </w:p>
        </w:tc>
      </w:tr>
      <w:tr w:rsidR="00E72415" w:rsidTr="00A17125">
        <w:tc>
          <w:tcPr>
            <w:tcW w:w="1702" w:type="dxa"/>
          </w:tcPr>
          <w:p w:rsidR="00E72415" w:rsidRDefault="00A17125">
            <w:r>
              <w:t>6 (35—40)</w:t>
            </w:r>
          </w:p>
        </w:tc>
        <w:tc>
          <w:tcPr>
            <w:tcW w:w="2787" w:type="dxa"/>
          </w:tcPr>
          <w:p w:rsidR="00E72415" w:rsidRDefault="00A17125">
            <w:r>
              <w:t>Контратака Гайота</w:t>
            </w:r>
          </w:p>
        </w:tc>
        <w:tc>
          <w:tcPr>
            <w:tcW w:w="2290" w:type="dxa"/>
          </w:tcPr>
          <w:p w:rsidR="00E72415" w:rsidRDefault="00A17125">
            <w:r>
              <w:t>Guyot's Counterattack</w:t>
            </w:r>
          </w:p>
        </w:tc>
        <w:tc>
          <w:tcPr>
            <w:tcW w:w="1869" w:type="dxa"/>
          </w:tcPr>
          <w:p w:rsidR="00E72415" w:rsidRDefault="00E72415"/>
        </w:tc>
        <w:tc>
          <w:tcPr>
            <w:tcW w:w="1984" w:type="dxa"/>
          </w:tcPr>
          <w:p w:rsidR="00E72415" w:rsidRDefault="00A17125">
            <w:r>
              <w:t>1990-04</w:t>
            </w:r>
          </w:p>
        </w:tc>
      </w:tr>
      <w:tr w:rsidR="00E72415" w:rsidTr="00A17125">
        <w:tc>
          <w:tcPr>
            <w:tcW w:w="1702" w:type="dxa"/>
          </w:tcPr>
          <w:p w:rsidR="00E72415" w:rsidRDefault="00A17125">
            <w:r>
              <w:t>7 (41—46)</w:t>
            </w:r>
          </w:p>
        </w:tc>
        <w:tc>
          <w:tcPr>
            <w:tcW w:w="2787" w:type="dxa"/>
          </w:tcPr>
          <w:p w:rsidR="00E72415" w:rsidRDefault="00A17125">
            <w:r>
              <w:t>Угроза Удаления</w:t>
            </w:r>
          </w:p>
        </w:tc>
        <w:tc>
          <w:tcPr>
            <w:tcW w:w="2290" w:type="dxa"/>
          </w:tcPr>
          <w:p w:rsidR="00E72415" w:rsidRDefault="00A17125">
            <w:r>
              <w:t>The Menace of the Remover</w:t>
            </w:r>
          </w:p>
        </w:tc>
        <w:tc>
          <w:tcPr>
            <w:tcW w:w="1869" w:type="dxa"/>
          </w:tcPr>
          <w:p w:rsidR="00E72415" w:rsidRDefault="00E72415"/>
        </w:tc>
        <w:tc>
          <w:tcPr>
            <w:tcW w:w="1984" w:type="dxa"/>
          </w:tcPr>
          <w:p w:rsidR="00E72415" w:rsidRDefault="00A17125">
            <w:r>
              <w:t>1990-09</w:t>
            </w:r>
          </w:p>
        </w:tc>
      </w:tr>
      <w:tr w:rsidR="00E72415" w:rsidTr="00A17125">
        <w:tc>
          <w:tcPr>
            <w:tcW w:w="1702" w:type="dxa"/>
          </w:tcPr>
          <w:p w:rsidR="00E72415" w:rsidRDefault="00A17125">
            <w:r>
              <w:t>8 (47—52)</w:t>
            </w:r>
          </w:p>
        </w:tc>
        <w:tc>
          <w:tcPr>
            <w:tcW w:w="2787" w:type="dxa"/>
          </w:tcPr>
          <w:p w:rsidR="00E72415" w:rsidRDefault="00A17125">
            <w:r>
              <w:t>Новое Начало</w:t>
            </w:r>
          </w:p>
        </w:tc>
        <w:tc>
          <w:tcPr>
            <w:tcW w:w="2290" w:type="dxa"/>
          </w:tcPr>
          <w:p w:rsidR="00E72415" w:rsidRDefault="00A17125">
            <w:r>
              <w:t>A New Beginning</w:t>
            </w:r>
          </w:p>
        </w:tc>
        <w:tc>
          <w:tcPr>
            <w:tcW w:w="1869" w:type="dxa"/>
          </w:tcPr>
          <w:p w:rsidR="00E72415" w:rsidRDefault="00E72415"/>
        </w:tc>
        <w:tc>
          <w:tcPr>
            <w:tcW w:w="1984" w:type="dxa"/>
          </w:tcPr>
          <w:p w:rsidR="00E72415" w:rsidRDefault="00A17125">
            <w:r>
              <w:t>1991-09</w:t>
            </w:r>
          </w:p>
        </w:tc>
      </w:tr>
      <w:tr w:rsidR="00E72415" w:rsidTr="00A17125">
        <w:tc>
          <w:tcPr>
            <w:tcW w:w="1702" w:type="dxa"/>
          </w:tcPr>
          <w:p w:rsidR="00E72415" w:rsidRDefault="00A17125">
            <w:r>
              <w:t>9 (53—58)</w:t>
            </w:r>
          </w:p>
        </w:tc>
        <w:tc>
          <w:tcPr>
            <w:tcW w:w="2787" w:type="dxa"/>
          </w:tcPr>
          <w:p w:rsidR="00E72415" w:rsidRDefault="00A17125">
            <w:r>
              <w:t>Гайвер Гигантик</w:t>
            </w:r>
          </w:p>
        </w:tc>
        <w:tc>
          <w:tcPr>
            <w:tcW w:w="2290" w:type="dxa"/>
          </w:tcPr>
          <w:p w:rsidR="00E72415" w:rsidRDefault="00A17125">
            <w:r>
              <w:t>Guyver Gigantic</w:t>
            </w:r>
          </w:p>
        </w:tc>
        <w:tc>
          <w:tcPr>
            <w:tcW w:w="1869" w:type="dxa"/>
          </w:tcPr>
          <w:p w:rsidR="00E72415" w:rsidRDefault="00E72415"/>
        </w:tc>
        <w:tc>
          <w:tcPr>
            <w:tcW w:w="1984" w:type="dxa"/>
          </w:tcPr>
          <w:p w:rsidR="00E72415" w:rsidRDefault="00A17125">
            <w:r>
              <w:t>1992-01</w:t>
            </w:r>
          </w:p>
        </w:tc>
      </w:tr>
      <w:tr w:rsidR="00E72415" w:rsidTr="00A17125">
        <w:tc>
          <w:tcPr>
            <w:tcW w:w="1702" w:type="dxa"/>
          </w:tcPr>
          <w:p w:rsidR="00E72415" w:rsidRDefault="00A17125">
            <w:r>
              <w:t>10 (59—62)</w:t>
            </w:r>
          </w:p>
        </w:tc>
        <w:tc>
          <w:tcPr>
            <w:tcW w:w="2787" w:type="dxa"/>
          </w:tcPr>
          <w:p w:rsidR="00E72415" w:rsidRDefault="00A17125">
            <w:r>
              <w:t>Тринадцатый Лорд</w:t>
            </w:r>
          </w:p>
        </w:tc>
        <w:tc>
          <w:tcPr>
            <w:tcW w:w="2290" w:type="dxa"/>
          </w:tcPr>
          <w:p w:rsidR="00E72415" w:rsidRDefault="00A17125">
            <w:r>
              <w:t>The 13th Lord</w:t>
            </w:r>
          </w:p>
        </w:tc>
        <w:tc>
          <w:tcPr>
            <w:tcW w:w="1869" w:type="dxa"/>
          </w:tcPr>
          <w:p w:rsidR="00E72415" w:rsidRDefault="00E72415"/>
        </w:tc>
        <w:tc>
          <w:tcPr>
            <w:tcW w:w="1984" w:type="dxa"/>
          </w:tcPr>
          <w:p w:rsidR="00E72415" w:rsidRDefault="00A17125">
            <w:r>
              <w:t>1993-10</w:t>
            </w:r>
          </w:p>
        </w:tc>
      </w:tr>
      <w:tr w:rsidR="00E72415" w:rsidTr="00A17125">
        <w:tc>
          <w:tcPr>
            <w:tcW w:w="1702" w:type="dxa"/>
          </w:tcPr>
          <w:p w:rsidR="00E72415" w:rsidRDefault="00A17125">
            <w:r>
              <w:t>11 (63—66)</w:t>
            </w:r>
          </w:p>
        </w:tc>
        <w:tc>
          <w:tcPr>
            <w:tcW w:w="2787" w:type="dxa"/>
          </w:tcPr>
          <w:p w:rsidR="00E72415" w:rsidRDefault="00A17125">
            <w:r>
              <w:t>Живой Ковчег</w:t>
            </w:r>
          </w:p>
        </w:tc>
        <w:tc>
          <w:tcPr>
            <w:tcW w:w="2290" w:type="dxa"/>
          </w:tcPr>
          <w:p w:rsidR="00E72415" w:rsidRDefault="00A17125">
            <w:r>
              <w:t>The Living Ark</w:t>
            </w:r>
          </w:p>
        </w:tc>
        <w:tc>
          <w:tcPr>
            <w:tcW w:w="1869" w:type="dxa"/>
          </w:tcPr>
          <w:p w:rsidR="00E72415" w:rsidRDefault="00E72415"/>
        </w:tc>
        <w:tc>
          <w:tcPr>
            <w:tcW w:w="1984" w:type="dxa"/>
          </w:tcPr>
          <w:p w:rsidR="00E72415" w:rsidRDefault="00A17125">
            <w:r>
              <w:t>1994-05</w:t>
            </w:r>
          </w:p>
        </w:tc>
      </w:tr>
      <w:tr w:rsidR="00E72415" w:rsidTr="00A17125">
        <w:tc>
          <w:tcPr>
            <w:tcW w:w="1702" w:type="dxa"/>
          </w:tcPr>
          <w:p w:rsidR="00E72415" w:rsidRDefault="00A17125">
            <w:r>
              <w:t>12 (67—72)</w:t>
            </w:r>
          </w:p>
        </w:tc>
        <w:tc>
          <w:tcPr>
            <w:tcW w:w="2787" w:type="dxa"/>
          </w:tcPr>
          <w:p w:rsidR="00E72415" w:rsidRDefault="00A17125">
            <w:r>
              <w:t>Остров Арханфеля</w:t>
            </w:r>
          </w:p>
        </w:tc>
        <w:tc>
          <w:tcPr>
            <w:tcW w:w="2290" w:type="dxa"/>
          </w:tcPr>
          <w:p w:rsidR="00E72415" w:rsidRDefault="00A17125">
            <w:r>
              <w:t>Archanfel's Island</w:t>
            </w:r>
          </w:p>
        </w:tc>
        <w:tc>
          <w:tcPr>
            <w:tcW w:w="1869" w:type="dxa"/>
          </w:tcPr>
          <w:p w:rsidR="00E72415" w:rsidRDefault="00E72415"/>
        </w:tc>
        <w:tc>
          <w:tcPr>
            <w:tcW w:w="1984" w:type="dxa"/>
          </w:tcPr>
          <w:p w:rsidR="00E72415" w:rsidRDefault="00A17125">
            <w:r>
              <w:t>1995-01</w:t>
            </w:r>
          </w:p>
        </w:tc>
      </w:tr>
      <w:tr w:rsidR="00E72415" w:rsidTr="00A17125">
        <w:tc>
          <w:tcPr>
            <w:tcW w:w="1702" w:type="dxa"/>
          </w:tcPr>
          <w:p w:rsidR="00E72415" w:rsidRDefault="00A17125">
            <w:r>
              <w:t>13 (73—79)</w:t>
            </w:r>
          </w:p>
        </w:tc>
        <w:tc>
          <w:tcPr>
            <w:tcW w:w="2787" w:type="dxa"/>
          </w:tcPr>
          <w:p w:rsidR="00E72415" w:rsidRDefault="00A17125">
            <w:r>
              <w:t>Гигантская Тьма</w:t>
            </w:r>
          </w:p>
        </w:tc>
        <w:tc>
          <w:tcPr>
            <w:tcW w:w="2290" w:type="dxa"/>
          </w:tcPr>
          <w:p w:rsidR="00E72415" w:rsidRDefault="00A17125">
            <w:r>
              <w:t>Gigantic Dark</w:t>
            </w:r>
          </w:p>
        </w:tc>
        <w:tc>
          <w:tcPr>
            <w:tcW w:w="1869" w:type="dxa"/>
          </w:tcPr>
          <w:p w:rsidR="00E72415" w:rsidRDefault="00E72415"/>
        </w:tc>
        <w:tc>
          <w:tcPr>
            <w:tcW w:w="1984" w:type="dxa"/>
          </w:tcPr>
          <w:p w:rsidR="00E72415" w:rsidRDefault="00A17125">
            <w:r>
              <w:t>1995-10</w:t>
            </w:r>
          </w:p>
        </w:tc>
      </w:tr>
      <w:tr w:rsidR="00E72415" w:rsidTr="00A17125">
        <w:tc>
          <w:tcPr>
            <w:tcW w:w="1702" w:type="dxa"/>
          </w:tcPr>
          <w:p w:rsidR="00E72415" w:rsidRDefault="00A17125">
            <w:r>
              <w:t xml:space="preserve">14 </w:t>
            </w:r>
            <w:r>
              <w:t>(80—86)</w:t>
            </w:r>
          </w:p>
        </w:tc>
        <w:tc>
          <w:tcPr>
            <w:tcW w:w="2787" w:type="dxa"/>
          </w:tcPr>
          <w:p w:rsidR="00E72415" w:rsidRDefault="00A17125">
            <w:r>
              <w:t>Финальный Матч</w:t>
            </w:r>
          </w:p>
        </w:tc>
        <w:tc>
          <w:tcPr>
            <w:tcW w:w="2290" w:type="dxa"/>
          </w:tcPr>
          <w:p w:rsidR="00E72415" w:rsidRDefault="00A17125">
            <w:r>
              <w:t>Final Match</w:t>
            </w:r>
          </w:p>
        </w:tc>
        <w:tc>
          <w:tcPr>
            <w:tcW w:w="1869" w:type="dxa"/>
          </w:tcPr>
          <w:p w:rsidR="00E72415" w:rsidRDefault="00E72415"/>
        </w:tc>
        <w:tc>
          <w:tcPr>
            <w:tcW w:w="1984" w:type="dxa"/>
          </w:tcPr>
          <w:p w:rsidR="00E72415" w:rsidRDefault="00A17125">
            <w:r>
              <w:t>1996-07</w:t>
            </w:r>
          </w:p>
        </w:tc>
      </w:tr>
      <w:tr w:rsidR="00E72415" w:rsidTr="00A17125">
        <w:tc>
          <w:tcPr>
            <w:tcW w:w="1702" w:type="dxa"/>
          </w:tcPr>
          <w:p w:rsidR="00E72415" w:rsidRDefault="00A17125">
            <w:r>
              <w:t>15 (87—93)</w:t>
            </w:r>
          </w:p>
        </w:tc>
        <w:tc>
          <w:tcPr>
            <w:tcW w:w="2787" w:type="dxa"/>
          </w:tcPr>
          <w:p w:rsidR="00E72415" w:rsidRDefault="00A17125">
            <w:r>
              <w:t>Возвращение Гайвера</w:t>
            </w:r>
          </w:p>
        </w:tc>
        <w:tc>
          <w:tcPr>
            <w:tcW w:w="2290" w:type="dxa"/>
          </w:tcPr>
          <w:p w:rsidR="00E72415" w:rsidRDefault="00A17125">
            <w:r>
              <w:t>The Return of the Guyver</w:t>
            </w:r>
          </w:p>
        </w:tc>
        <w:tc>
          <w:tcPr>
            <w:tcW w:w="1869" w:type="dxa"/>
          </w:tcPr>
          <w:p w:rsidR="00E72415" w:rsidRDefault="00E72415"/>
        </w:tc>
        <w:tc>
          <w:tcPr>
            <w:tcW w:w="1984" w:type="dxa"/>
          </w:tcPr>
          <w:p w:rsidR="00E72415" w:rsidRDefault="00A17125">
            <w:r>
              <w:t>1997-05</w:t>
            </w:r>
          </w:p>
        </w:tc>
      </w:tr>
      <w:tr w:rsidR="00E72415" w:rsidTr="00A17125">
        <w:tc>
          <w:tcPr>
            <w:tcW w:w="1702" w:type="dxa"/>
          </w:tcPr>
          <w:p w:rsidR="00E72415" w:rsidRDefault="00A17125">
            <w:r>
              <w:t>16 (94—99)</w:t>
            </w:r>
          </w:p>
        </w:tc>
        <w:tc>
          <w:tcPr>
            <w:tcW w:w="2787" w:type="dxa"/>
          </w:tcPr>
          <w:p w:rsidR="00E72415" w:rsidRDefault="00A17125">
            <w:r>
              <w:t>Атака Пург'столла</w:t>
            </w:r>
          </w:p>
        </w:tc>
        <w:tc>
          <w:tcPr>
            <w:tcW w:w="2290" w:type="dxa"/>
          </w:tcPr>
          <w:p w:rsidR="00E72415" w:rsidRDefault="00A17125">
            <w:r>
              <w:t>Purg'stall's Attack</w:t>
            </w:r>
          </w:p>
        </w:tc>
        <w:tc>
          <w:tcPr>
            <w:tcW w:w="1869" w:type="dxa"/>
          </w:tcPr>
          <w:p w:rsidR="00E72415" w:rsidRDefault="00E72415"/>
        </w:tc>
        <w:tc>
          <w:tcPr>
            <w:tcW w:w="1984" w:type="dxa"/>
          </w:tcPr>
          <w:p w:rsidR="00E72415" w:rsidRDefault="00A17125">
            <w:r>
              <w:t>1999-12</w:t>
            </w:r>
          </w:p>
        </w:tc>
      </w:tr>
      <w:tr w:rsidR="00E72415" w:rsidTr="00A17125">
        <w:tc>
          <w:tcPr>
            <w:tcW w:w="1702" w:type="dxa"/>
          </w:tcPr>
          <w:p w:rsidR="00E72415" w:rsidRDefault="00A17125">
            <w:r>
              <w:t>17 (100—106)</w:t>
            </w:r>
          </w:p>
        </w:tc>
        <w:tc>
          <w:tcPr>
            <w:tcW w:w="2787" w:type="dxa"/>
          </w:tcPr>
          <w:p w:rsidR="00E72415" w:rsidRDefault="00A17125">
            <w:r>
              <w:t>Его зовут Либертус</w:t>
            </w:r>
          </w:p>
        </w:tc>
        <w:tc>
          <w:tcPr>
            <w:tcW w:w="2290" w:type="dxa"/>
          </w:tcPr>
          <w:p w:rsidR="00E72415" w:rsidRDefault="00A17125">
            <w:r>
              <w:t>His Name is Libertus</w:t>
            </w:r>
          </w:p>
        </w:tc>
        <w:tc>
          <w:tcPr>
            <w:tcW w:w="1869" w:type="dxa"/>
          </w:tcPr>
          <w:p w:rsidR="00E72415" w:rsidRDefault="00E72415"/>
        </w:tc>
        <w:tc>
          <w:tcPr>
            <w:tcW w:w="1984" w:type="dxa"/>
          </w:tcPr>
          <w:p w:rsidR="00E72415" w:rsidRDefault="00A17125">
            <w:r>
              <w:t>2000-11</w:t>
            </w:r>
          </w:p>
        </w:tc>
      </w:tr>
      <w:tr w:rsidR="00E72415" w:rsidTr="00A17125">
        <w:tc>
          <w:tcPr>
            <w:tcW w:w="1702" w:type="dxa"/>
          </w:tcPr>
          <w:p w:rsidR="00E72415" w:rsidRDefault="00A17125">
            <w:r>
              <w:t>18 (107—112)</w:t>
            </w:r>
          </w:p>
        </w:tc>
        <w:tc>
          <w:tcPr>
            <w:tcW w:w="2787" w:type="dxa"/>
          </w:tcPr>
          <w:p w:rsidR="00E72415" w:rsidRDefault="00A17125">
            <w:r>
              <w:t>Пробуждение Имакарума</w:t>
            </w:r>
          </w:p>
        </w:tc>
        <w:tc>
          <w:tcPr>
            <w:tcW w:w="2290" w:type="dxa"/>
          </w:tcPr>
          <w:p w:rsidR="00E72415" w:rsidRDefault="00A17125">
            <w:r>
              <w:t>Imakarum's Awakening</w:t>
            </w:r>
          </w:p>
        </w:tc>
        <w:tc>
          <w:tcPr>
            <w:tcW w:w="1869" w:type="dxa"/>
          </w:tcPr>
          <w:p w:rsidR="00E72415" w:rsidRDefault="00E72415"/>
        </w:tc>
        <w:tc>
          <w:tcPr>
            <w:tcW w:w="1984" w:type="dxa"/>
          </w:tcPr>
          <w:p w:rsidR="00E72415" w:rsidRDefault="00A17125">
            <w:r>
              <w:t>2001-09</w:t>
            </w:r>
          </w:p>
        </w:tc>
      </w:tr>
      <w:tr w:rsidR="00E72415" w:rsidTr="00A17125">
        <w:tc>
          <w:tcPr>
            <w:tcW w:w="1702" w:type="dxa"/>
          </w:tcPr>
          <w:p w:rsidR="00E72415" w:rsidRDefault="00A17125">
            <w:r>
              <w:t>19 (113—119)</w:t>
            </w:r>
          </w:p>
        </w:tc>
        <w:tc>
          <w:tcPr>
            <w:tcW w:w="2787" w:type="dxa"/>
          </w:tcPr>
          <w:p w:rsidR="00E72415" w:rsidRDefault="00A17125">
            <w:r>
              <w:t>В Бездну</w:t>
            </w:r>
          </w:p>
        </w:tc>
        <w:tc>
          <w:tcPr>
            <w:tcW w:w="2290" w:type="dxa"/>
          </w:tcPr>
          <w:p w:rsidR="00E72415" w:rsidRDefault="00A17125">
            <w:r>
              <w:t>To the Abyss</w:t>
            </w:r>
          </w:p>
        </w:tc>
        <w:tc>
          <w:tcPr>
            <w:tcW w:w="1869" w:type="dxa"/>
          </w:tcPr>
          <w:p w:rsidR="00E72415" w:rsidRDefault="00E72415"/>
        </w:tc>
        <w:tc>
          <w:tcPr>
            <w:tcW w:w="1984" w:type="dxa"/>
          </w:tcPr>
          <w:p w:rsidR="00E72415" w:rsidRDefault="00A17125">
            <w:r>
              <w:t>2002-04</w:t>
            </w:r>
          </w:p>
        </w:tc>
      </w:tr>
      <w:tr w:rsidR="00E72415" w:rsidTr="00A17125">
        <w:tc>
          <w:tcPr>
            <w:tcW w:w="1702" w:type="dxa"/>
          </w:tcPr>
          <w:p w:rsidR="00E72415" w:rsidRDefault="00A17125">
            <w:r>
              <w:t>20 (120—126)</w:t>
            </w:r>
          </w:p>
        </w:tc>
        <w:tc>
          <w:tcPr>
            <w:tcW w:w="2787" w:type="dxa"/>
          </w:tcPr>
          <w:p w:rsidR="00E72415" w:rsidRDefault="00A17125">
            <w:r>
              <w:t>Злой Аптом</w:t>
            </w:r>
          </w:p>
        </w:tc>
        <w:tc>
          <w:tcPr>
            <w:tcW w:w="2290" w:type="dxa"/>
          </w:tcPr>
          <w:p w:rsidR="00E72415" w:rsidRDefault="00A17125">
            <w:r>
              <w:t>Evil Aptom</w:t>
            </w:r>
          </w:p>
        </w:tc>
        <w:tc>
          <w:tcPr>
            <w:tcW w:w="1869" w:type="dxa"/>
          </w:tcPr>
          <w:p w:rsidR="00E72415" w:rsidRDefault="00E72415"/>
        </w:tc>
        <w:tc>
          <w:tcPr>
            <w:tcW w:w="1984" w:type="dxa"/>
          </w:tcPr>
          <w:p w:rsidR="00E72415" w:rsidRDefault="00A17125">
            <w:r>
              <w:t>2003-01</w:t>
            </w:r>
          </w:p>
        </w:tc>
      </w:tr>
      <w:tr w:rsidR="00E72415" w:rsidTr="00A17125">
        <w:tc>
          <w:tcPr>
            <w:tcW w:w="1702" w:type="dxa"/>
          </w:tcPr>
          <w:p w:rsidR="00E72415" w:rsidRDefault="00A17125">
            <w:r>
              <w:t>21 (127—133)</w:t>
            </w:r>
          </w:p>
        </w:tc>
        <w:tc>
          <w:tcPr>
            <w:tcW w:w="2787" w:type="dxa"/>
          </w:tcPr>
          <w:p w:rsidR="00E72415" w:rsidRDefault="00A17125">
            <w:r>
              <w:t>Месть</w:t>
            </w:r>
          </w:p>
        </w:tc>
        <w:tc>
          <w:tcPr>
            <w:tcW w:w="2290" w:type="dxa"/>
          </w:tcPr>
          <w:p w:rsidR="00E72415" w:rsidRDefault="00A17125">
            <w:r>
              <w:t>Revenge</w:t>
            </w:r>
          </w:p>
        </w:tc>
        <w:tc>
          <w:tcPr>
            <w:tcW w:w="1869" w:type="dxa"/>
          </w:tcPr>
          <w:p w:rsidR="00E72415" w:rsidRDefault="00E72415"/>
        </w:tc>
        <w:tc>
          <w:tcPr>
            <w:tcW w:w="1984" w:type="dxa"/>
          </w:tcPr>
          <w:p w:rsidR="00E72415" w:rsidRDefault="00A17125">
            <w:r>
              <w:t>2003-12</w:t>
            </w:r>
          </w:p>
        </w:tc>
      </w:tr>
      <w:tr w:rsidR="00E72415" w:rsidTr="00A17125">
        <w:tc>
          <w:tcPr>
            <w:tcW w:w="1702" w:type="dxa"/>
          </w:tcPr>
          <w:p w:rsidR="00E72415" w:rsidRDefault="00A17125">
            <w:r>
              <w:lastRenderedPageBreak/>
              <w:t>22 (134—140)</w:t>
            </w:r>
          </w:p>
        </w:tc>
        <w:tc>
          <w:tcPr>
            <w:tcW w:w="2787" w:type="dxa"/>
          </w:tcPr>
          <w:p w:rsidR="00E72415" w:rsidRDefault="00A17125">
            <w:r>
              <w:t>Возрождение Темного Королевства</w:t>
            </w:r>
          </w:p>
        </w:tc>
        <w:tc>
          <w:tcPr>
            <w:tcW w:w="2290" w:type="dxa"/>
          </w:tcPr>
          <w:p w:rsidR="00E72415" w:rsidRDefault="00A17125">
            <w:r>
              <w:t>The Dark Kingdom's Rebirth</w:t>
            </w:r>
          </w:p>
        </w:tc>
        <w:tc>
          <w:tcPr>
            <w:tcW w:w="1869" w:type="dxa"/>
          </w:tcPr>
          <w:p w:rsidR="00E72415" w:rsidRDefault="00E72415"/>
        </w:tc>
        <w:tc>
          <w:tcPr>
            <w:tcW w:w="1984" w:type="dxa"/>
          </w:tcPr>
          <w:p w:rsidR="00E72415" w:rsidRDefault="00A17125">
            <w:r>
              <w:t>2004-07-01</w:t>
            </w:r>
          </w:p>
        </w:tc>
      </w:tr>
      <w:tr w:rsidR="00E72415" w:rsidTr="00A17125">
        <w:tc>
          <w:tcPr>
            <w:tcW w:w="1702" w:type="dxa"/>
          </w:tcPr>
          <w:p w:rsidR="00E72415" w:rsidRDefault="00A17125">
            <w:r>
              <w:t>23 (141—147)</w:t>
            </w:r>
          </w:p>
        </w:tc>
        <w:tc>
          <w:tcPr>
            <w:tcW w:w="2787" w:type="dxa"/>
          </w:tcPr>
          <w:p w:rsidR="00E72415" w:rsidRDefault="00A17125">
            <w:r>
              <w:t>Настоящее Лицо Божественности</w:t>
            </w:r>
          </w:p>
        </w:tc>
        <w:tc>
          <w:tcPr>
            <w:tcW w:w="2290" w:type="dxa"/>
          </w:tcPr>
          <w:p w:rsidR="00E72415" w:rsidRDefault="00A17125">
            <w:r>
              <w:t>The Real Face of Divinity</w:t>
            </w:r>
          </w:p>
        </w:tc>
        <w:tc>
          <w:tcPr>
            <w:tcW w:w="1869" w:type="dxa"/>
          </w:tcPr>
          <w:p w:rsidR="00E72415" w:rsidRDefault="00E72415"/>
        </w:tc>
        <w:tc>
          <w:tcPr>
            <w:tcW w:w="1984" w:type="dxa"/>
          </w:tcPr>
          <w:p w:rsidR="00E72415" w:rsidRDefault="00A17125">
            <w:r>
              <w:t>2005-12-26</w:t>
            </w:r>
          </w:p>
        </w:tc>
      </w:tr>
      <w:tr w:rsidR="00E72415" w:rsidTr="00A17125">
        <w:tc>
          <w:tcPr>
            <w:tcW w:w="1702" w:type="dxa"/>
          </w:tcPr>
          <w:p w:rsidR="00E72415" w:rsidRDefault="00A17125">
            <w:r>
              <w:t>24 (148—154)</w:t>
            </w:r>
          </w:p>
        </w:tc>
        <w:tc>
          <w:tcPr>
            <w:tcW w:w="2787" w:type="dxa"/>
          </w:tcPr>
          <w:p w:rsidR="00E72415" w:rsidRDefault="00A17125">
            <w:r>
              <w:t>Возвращение Аптома</w:t>
            </w:r>
          </w:p>
        </w:tc>
        <w:tc>
          <w:tcPr>
            <w:tcW w:w="2290" w:type="dxa"/>
          </w:tcPr>
          <w:p w:rsidR="00E72415" w:rsidRDefault="00A17125">
            <w:r>
              <w:t>Aptom's Return</w:t>
            </w:r>
          </w:p>
        </w:tc>
        <w:tc>
          <w:tcPr>
            <w:tcW w:w="1869" w:type="dxa"/>
          </w:tcPr>
          <w:p w:rsidR="00E72415" w:rsidRDefault="00E72415"/>
        </w:tc>
        <w:tc>
          <w:tcPr>
            <w:tcW w:w="1984" w:type="dxa"/>
          </w:tcPr>
          <w:p w:rsidR="00E72415" w:rsidRDefault="00A17125">
            <w:r>
              <w:t>2006-09-26</w:t>
            </w:r>
          </w:p>
        </w:tc>
      </w:tr>
      <w:tr w:rsidR="00E72415" w:rsidTr="00A17125">
        <w:tc>
          <w:tcPr>
            <w:tcW w:w="1702" w:type="dxa"/>
          </w:tcPr>
          <w:p w:rsidR="00E72415" w:rsidRDefault="00A17125">
            <w:r>
              <w:t>25 (155—160)</w:t>
            </w:r>
          </w:p>
        </w:tc>
        <w:tc>
          <w:tcPr>
            <w:tcW w:w="2787" w:type="dxa"/>
          </w:tcPr>
          <w:p w:rsidR="00E72415" w:rsidRDefault="00A17125">
            <w:r>
              <w:t>Атака Драглорда</w:t>
            </w:r>
          </w:p>
        </w:tc>
        <w:tc>
          <w:tcPr>
            <w:tcW w:w="2290" w:type="dxa"/>
          </w:tcPr>
          <w:p w:rsidR="00E72415" w:rsidRDefault="00A17125">
            <w:r>
              <w:t>The Draglord's Attack</w:t>
            </w:r>
          </w:p>
        </w:tc>
        <w:tc>
          <w:tcPr>
            <w:tcW w:w="1869" w:type="dxa"/>
          </w:tcPr>
          <w:p w:rsidR="00E72415" w:rsidRDefault="00E72415"/>
        </w:tc>
        <w:tc>
          <w:tcPr>
            <w:tcW w:w="1984" w:type="dxa"/>
          </w:tcPr>
          <w:p w:rsidR="00E72415" w:rsidRDefault="00A17125">
            <w:r>
              <w:t>2008-01-26</w:t>
            </w:r>
          </w:p>
        </w:tc>
      </w:tr>
      <w:tr w:rsidR="00E72415" w:rsidTr="00A17125">
        <w:tc>
          <w:tcPr>
            <w:tcW w:w="1702" w:type="dxa"/>
          </w:tcPr>
          <w:p w:rsidR="00E72415" w:rsidRDefault="00A17125">
            <w:r>
              <w:t>26 (161—167)</w:t>
            </w:r>
          </w:p>
        </w:tc>
        <w:tc>
          <w:tcPr>
            <w:tcW w:w="2787" w:type="dxa"/>
          </w:tcPr>
          <w:p w:rsidR="00E72415" w:rsidRDefault="00A17125">
            <w:r>
              <w:t>Рейд Валькирий</w:t>
            </w:r>
          </w:p>
        </w:tc>
        <w:tc>
          <w:tcPr>
            <w:tcW w:w="2290" w:type="dxa"/>
          </w:tcPr>
          <w:p w:rsidR="00E72415" w:rsidRDefault="00A17125">
            <w:r>
              <w:t xml:space="preserve">Reid of </w:t>
            </w:r>
            <w:r>
              <w:t>the Valkyria</w:t>
            </w:r>
          </w:p>
        </w:tc>
        <w:tc>
          <w:tcPr>
            <w:tcW w:w="1869" w:type="dxa"/>
          </w:tcPr>
          <w:p w:rsidR="00E72415" w:rsidRDefault="00A17125">
            <w:r>
              <w:t>戦女神、来日</w:t>
            </w:r>
          </w:p>
        </w:tc>
        <w:tc>
          <w:tcPr>
            <w:tcW w:w="1984" w:type="dxa"/>
          </w:tcPr>
          <w:p w:rsidR="00E72415" w:rsidRDefault="00A17125">
            <w:r>
              <w:t>2009-02-26</w:t>
            </w:r>
          </w:p>
        </w:tc>
      </w:tr>
      <w:tr w:rsidR="00E72415" w:rsidTr="00A17125">
        <w:tc>
          <w:tcPr>
            <w:tcW w:w="1702" w:type="dxa"/>
          </w:tcPr>
          <w:p w:rsidR="00E72415" w:rsidRDefault="00A17125">
            <w:r>
              <w:t>27 (168—173)</w:t>
            </w:r>
          </w:p>
        </w:tc>
        <w:tc>
          <w:tcPr>
            <w:tcW w:w="2787" w:type="dxa"/>
          </w:tcPr>
          <w:p w:rsidR="00E72415" w:rsidRDefault="00A17125">
            <w:r>
              <w:t>Начало Бедствия</w:t>
            </w:r>
          </w:p>
        </w:tc>
        <w:tc>
          <w:tcPr>
            <w:tcW w:w="2290" w:type="dxa"/>
          </w:tcPr>
          <w:p w:rsidR="00E72415" w:rsidRDefault="00A17125">
            <w:r>
              <w:t>Beginning of Calamity</w:t>
            </w:r>
          </w:p>
        </w:tc>
        <w:tc>
          <w:tcPr>
            <w:tcW w:w="1869" w:type="dxa"/>
          </w:tcPr>
          <w:p w:rsidR="00E72415" w:rsidRDefault="00A17125">
            <w:r>
              <w:t>宴の開幕</w:t>
            </w:r>
          </w:p>
        </w:tc>
        <w:tc>
          <w:tcPr>
            <w:tcW w:w="1984" w:type="dxa"/>
          </w:tcPr>
          <w:p w:rsidR="00E72415" w:rsidRDefault="00A17125">
            <w:r>
              <w:t>2010-03-26</w:t>
            </w:r>
          </w:p>
        </w:tc>
      </w:tr>
      <w:tr w:rsidR="00E72415" w:rsidTr="00A17125">
        <w:tc>
          <w:tcPr>
            <w:tcW w:w="1702" w:type="dxa"/>
          </w:tcPr>
          <w:p w:rsidR="00E72415" w:rsidRDefault="00A17125">
            <w:r>
              <w:t>28 (174—178)</w:t>
            </w:r>
          </w:p>
        </w:tc>
        <w:tc>
          <w:tcPr>
            <w:tcW w:w="2787" w:type="dxa"/>
          </w:tcPr>
          <w:p w:rsidR="00E72415" w:rsidRDefault="00A17125">
            <w:r>
              <w:t>Гигантомахия</w:t>
            </w:r>
          </w:p>
        </w:tc>
        <w:tc>
          <w:tcPr>
            <w:tcW w:w="2290" w:type="dxa"/>
          </w:tcPr>
          <w:p w:rsidR="00E72415" w:rsidRDefault="00A17125">
            <w:r>
              <w:t>Gigantomakhia</w:t>
            </w:r>
          </w:p>
        </w:tc>
        <w:tc>
          <w:tcPr>
            <w:tcW w:w="1869" w:type="dxa"/>
          </w:tcPr>
          <w:p w:rsidR="00E72415" w:rsidRDefault="00A17125">
            <w:r>
              <w:t>激闘</w:t>
            </w:r>
            <w:r>
              <w:t xml:space="preserve">!! </w:t>
            </w:r>
            <w:r>
              <w:t>晶と顎人</w:t>
            </w:r>
          </w:p>
        </w:tc>
        <w:tc>
          <w:tcPr>
            <w:tcW w:w="1984" w:type="dxa"/>
          </w:tcPr>
          <w:p w:rsidR="00E72415" w:rsidRDefault="00A17125">
            <w:r>
              <w:t>2011-08-23</w:t>
            </w:r>
          </w:p>
        </w:tc>
      </w:tr>
      <w:tr w:rsidR="00E72415" w:rsidTr="00A17125">
        <w:tc>
          <w:tcPr>
            <w:tcW w:w="1702" w:type="dxa"/>
          </w:tcPr>
          <w:p w:rsidR="00E72415" w:rsidRDefault="00A17125">
            <w:r>
              <w:t>29 (179—184)</w:t>
            </w:r>
          </w:p>
        </w:tc>
        <w:tc>
          <w:tcPr>
            <w:tcW w:w="2787" w:type="dxa"/>
          </w:tcPr>
          <w:p w:rsidR="00E72415" w:rsidRDefault="00A17125">
            <w:r>
              <w:t>Неожиданные Гости</w:t>
            </w:r>
          </w:p>
        </w:tc>
        <w:tc>
          <w:tcPr>
            <w:tcW w:w="2290" w:type="dxa"/>
          </w:tcPr>
          <w:p w:rsidR="00E72415" w:rsidRDefault="00A17125">
            <w:r>
              <w:t>The Unexpected Guests</w:t>
            </w:r>
          </w:p>
        </w:tc>
        <w:tc>
          <w:tcPr>
            <w:tcW w:w="1869" w:type="dxa"/>
          </w:tcPr>
          <w:p w:rsidR="00E72415" w:rsidRDefault="00A17125">
            <w:r>
              <w:t>招かれざる客</w:t>
            </w:r>
          </w:p>
        </w:tc>
        <w:tc>
          <w:tcPr>
            <w:tcW w:w="1984" w:type="dxa"/>
          </w:tcPr>
          <w:p w:rsidR="00E72415" w:rsidRDefault="00A17125">
            <w:r>
              <w:t>2012-09-21</w:t>
            </w:r>
          </w:p>
        </w:tc>
      </w:tr>
      <w:tr w:rsidR="00E72415" w:rsidTr="00A17125">
        <w:tc>
          <w:tcPr>
            <w:tcW w:w="1702" w:type="dxa"/>
          </w:tcPr>
          <w:p w:rsidR="00E72415" w:rsidRDefault="00A17125">
            <w:r>
              <w:t>30 (184—188)</w:t>
            </w:r>
          </w:p>
        </w:tc>
        <w:tc>
          <w:tcPr>
            <w:tcW w:w="2787" w:type="dxa"/>
          </w:tcPr>
          <w:p w:rsidR="00E72415" w:rsidRDefault="00A17125">
            <w:r>
              <w:t xml:space="preserve">На </w:t>
            </w:r>
            <w:r>
              <w:t>Острове Таинственного</w:t>
            </w:r>
          </w:p>
        </w:tc>
        <w:tc>
          <w:tcPr>
            <w:tcW w:w="2290" w:type="dxa"/>
          </w:tcPr>
          <w:p w:rsidR="00E72415" w:rsidRDefault="00A17125">
            <w:r>
              <w:t>On the Isle of Mysterious</w:t>
            </w:r>
          </w:p>
        </w:tc>
        <w:tc>
          <w:tcPr>
            <w:tcW w:w="1869" w:type="dxa"/>
          </w:tcPr>
          <w:p w:rsidR="00E72415" w:rsidRDefault="00A17125">
            <w:r>
              <w:t>神秘の島で</w:t>
            </w:r>
          </w:p>
        </w:tc>
        <w:tc>
          <w:tcPr>
            <w:tcW w:w="1984" w:type="dxa"/>
          </w:tcPr>
          <w:p w:rsidR="00E72415" w:rsidRDefault="00A17125">
            <w:r>
              <w:t>2013-09-24</w:t>
            </w:r>
          </w:p>
        </w:tc>
      </w:tr>
      <w:tr w:rsidR="00E72415" w:rsidTr="00A17125">
        <w:tc>
          <w:tcPr>
            <w:tcW w:w="1702" w:type="dxa"/>
          </w:tcPr>
          <w:p w:rsidR="00E72415" w:rsidRDefault="00A17125">
            <w:r>
              <w:t>31 (189—194)</w:t>
            </w:r>
          </w:p>
        </w:tc>
        <w:tc>
          <w:tcPr>
            <w:tcW w:w="2787" w:type="dxa"/>
          </w:tcPr>
          <w:p w:rsidR="00E72415" w:rsidRDefault="00A17125">
            <w:r>
              <w:t>Ярмо Судьбы</w:t>
            </w:r>
          </w:p>
        </w:tc>
        <w:tc>
          <w:tcPr>
            <w:tcW w:w="2290" w:type="dxa"/>
          </w:tcPr>
          <w:p w:rsidR="00E72415" w:rsidRDefault="00A17125">
            <w:r>
              <w:t>Yoke of Fate</w:t>
            </w:r>
          </w:p>
        </w:tc>
        <w:tc>
          <w:tcPr>
            <w:tcW w:w="1869" w:type="dxa"/>
          </w:tcPr>
          <w:p w:rsidR="00E72415" w:rsidRDefault="00A17125">
            <w:r>
              <w:t>運命の軛</w:t>
            </w:r>
          </w:p>
        </w:tc>
        <w:tc>
          <w:tcPr>
            <w:tcW w:w="1984" w:type="dxa"/>
          </w:tcPr>
          <w:p w:rsidR="00E72415" w:rsidRDefault="00A17125">
            <w:r>
              <w:t>2014-09-26</w:t>
            </w:r>
          </w:p>
        </w:tc>
      </w:tr>
      <w:tr w:rsidR="00E72415" w:rsidTr="00A17125">
        <w:tc>
          <w:tcPr>
            <w:tcW w:w="1702" w:type="dxa"/>
          </w:tcPr>
          <w:p w:rsidR="00E72415" w:rsidRDefault="00A17125">
            <w:r>
              <w:t>32 (195—199)</w:t>
            </w:r>
          </w:p>
        </w:tc>
        <w:tc>
          <w:tcPr>
            <w:tcW w:w="2787" w:type="dxa"/>
          </w:tcPr>
          <w:p w:rsidR="00E72415" w:rsidRDefault="00A17125">
            <w:r>
              <w:t>Колоссы Тьмы</w:t>
            </w:r>
          </w:p>
        </w:tc>
        <w:tc>
          <w:tcPr>
            <w:tcW w:w="2290" w:type="dxa"/>
          </w:tcPr>
          <w:p w:rsidR="00E72415" w:rsidRDefault="00A17125">
            <w:r>
              <w:t>Colossi of the Darkness</w:t>
            </w:r>
          </w:p>
        </w:tc>
        <w:tc>
          <w:tcPr>
            <w:tcW w:w="1869" w:type="dxa"/>
          </w:tcPr>
          <w:p w:rsidR="00E72415" w:rsidRDefault="00A17125">
            <w:r>
              <w:t>漆黒の魔神</w:t>
            </w:r>
          </w:p>
        </w:tc>
        <w:tc>
          <w:tcPr>
            <w:tcW w:w="1984" w:type="dxa"/>
          </w:tcPr>
          <w:p w:rsidR="00E72415" w:rsidRDefault="00A17125">
            <w:r>
              <w:t>2016-02-26</w:t>
            </w:r>
          </w:p>
        </w:tc>
      </w:tr>
    </w:tbl>
    <w:p w:rsidR="00E72415" w:rsidRDefault="00E72415">
      <w:bookmarkStart w:id="0" w:name="_GoBack"/>
      <w:bookmarkEnd w:id="0"/>
    </w:p>
    <w:sectPr w:rsidR="00E7241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17125"/>
    <w:rsid w:val="00AA1D8D"/>
    <w:rsid w:val="00B47730"/>
    <w:rsid w:val="00CB0664"/>
    <w:rsid w:val="00E7241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5032B14-3B55-45E5-8982-5826BC6882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292</Words>
  <Characters>1667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1956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79501</cp:lastModifiedBy>
  <cp:revision>2</cp:revision>
  <dcterms:created xsi:type="dcterms:W3CDTF">2013-12-23T23:15:00Z</dcterms:created>
  <dcterms:modified xsi:type="dcterms:W3CDTF">2025-03-26T05:45:00Z</dcterms:modified>
  <cp:category/>
</cp:coreProperties>
</file>