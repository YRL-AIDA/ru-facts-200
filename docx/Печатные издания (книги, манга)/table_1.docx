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1984"/>
        <w:gridCol w:w="2403"/>
        <w:gridCol w:w="3409"/>
      </w:tblGrid>
      <w:tr w:rsidR="00BB4CF6" w:rsidTr="00C92B10">
        <w:tc>
          <w:tcPr>
            <w:tcW w:w="2978" w:type="dxa"/>
          </w:tcPr>
          <w:p w:rsidR="00BB4CF6" w:rsidRDefault="00C92B10">
            <w:r>
              <w:t>0</w:t>
            </w:r>
          </w:p>
        </w:tc>
        <w:tc>
          <w:tcPr>
            <w:tcW w:w="1984" w:type="dxa"/>
          </w:tcPr>
          <w:p w:rsidR="00BB4CF6" w:rsidRDefault="00C92B10">
            <w:r>
              <w:t>1</w:t>
            </w:r>
          </w:p>
        </w:tc>
        <w:tc>
          <w:tcPr>
            <w:tcW w:w="2403" w:type="dxa"/>
          </w:tcPr>
          <w:p w:rsidR="00BB4CF6" w:rsidRDefault="00C92B10">
            <w:r>
              <w:t>2</w:t>
            </w:r>
          </w:p>
        </w:tc>
        <w:tc>
          <w:tcPr>
            <w:tcW w:w="3409" w:type="dxa"/>
          </w:tcPr>
          <w:p w:rsidR="00BB4CF6" w:rsidRDefault="00C92B10">
            <w:r>
              <w:t>3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Название рассказа</w:t>
            </w:r>
          </w:p>
        </w:tc>
        <w:tc>
          <w:tcPr>
            <w:tcW w:w="1984" w:type="dxa"/>
          </w:tcPr>
          <w:p w:rsidR="00BB4CF6" w:rsidRDefault="00C92B10">
            <w:r>
              <w:t>Год публикации</w:t>
            </w:r>
          </w:p>
        </w:tc>
        <w:tc>
          <w:tcPr>
            <w:tcW w:w="2403" w:type="dxa"/>
          </w:tcPr>
          <w:p w:rsidR="00BB4CF6" w:rsidRDefault="00C92B10">
            <w:r>
              <w:t>Где опубликован</w:t>
            </w:r>
          </w:p>
        </w:tc>
        <w:tc>
          <w:tcPr>
            <w:tcW w:w="3409" w:type="dxa"/>
          </w:tcPr>
          <w:p w:rsidR="00BB4CF6" w:rsidRDefault="00C92B10">
            <w:r>
              <w:t>Сборники рассказов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Госпожа Цзинь (</w:t>
            </w:r>
            <w:r>
              <w:t>金大奶奶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1958</w:t>
            </w:r>
          </w:p>
        </w:tc>
        <w:tc>
          <w:tcPr>
            <w:tcW w:w="2403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«Литературный журнал», выпуск 1 </w:t>
            </w:r>
            <w:r>
              <w:t>《</w:t>
            </w:r>
            <w:proofErr w:type="spellStart"/>
            <w:r>
              <w:t>文學雜誌》五卷</w:t>
            </w:r>
            <w:proofErr w:type="spellEnd"/>
            <w:r w:rsidRPr="00C92B10">
              <w:rPr>
                <w:lang w:val="ru-RU"/>
              </w:rPr>
              <w:t>1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</w:t>
            </w:r>
            <w:proofErr w:type="spellStart"/>
            <w:r>
              <w:t>Одинокие</w:t>
            </w:r>
            <w:proofErr w:type="spellEnd"/>
            <w:r>
              <w:t xml:space="preserve"> </w:t>
            </w:r>
            <w:proofErr w:type="spellStart"/>
            <w:r>
              <w:t>семнадцать</w:t>
            </w:r>
            <w:proofErr w:type="spellEnd"/>
            <w:r>
              <w:t xml:space="preserve"> </w:t>
            </w:r>
            <w:proofErr w:type="spellStart"/>
            <w:r>
              <w:t>лет</w:t>
            </w:r>
            <w:proofErr w:type="spellEnd"/>
            <w:r>
              <w:t>»</w:t>
            </w:r>
            <w:r w:rsidR="00DE54CF">
              <w:t xml:space="preserve"> 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Пойдем любоваться хризантемами (</w:t>
            </w:r>
            <w:r>
              <w:t>我們看菊花去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1959</w:t>
            </w:r>
          </w:p>
        </w:tc>
        <w:tc>
          <w:tcPr>
            <w:tcW w:w="2403" w:type="dxa"/>
          </w:tcPr>
          <w:p w:rsidR="00BB4CF6" w:rsidRDefault="00C92B10">
            <w:r>
              <w:t>《文學雜誌》五卷</w:t>
            </w:r>
            <w:r>
              <w:t>5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proofErr w:type="spellStart"/>
            <w:r>
              <w:t>Глухой</w:t>
            </w:r>
            <w:proofErr w:type="spellEnd"/>
            <w:r>
              <w:t xml:space="preserve"> </w:t>
            </w:r>
            <w:proofErr w:type="spellStart"/>
            <w:r>
              <w:t>гром</w:t>
            </w:r>
            <w:proofErr w:type="spellEnd"/>
            <w:r>
              <w:t xml:space="preserve"> (</w:t>
            </w:r>
            <w:proofErr w:type="spellStart"/>
            <w:r>
              <w:t>悶雷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1959</w:t>
            </w:r>
          </w:p>
        </w:tc>
        <w:tc>
          <w:tcPr>
            <w:tcW w:w="2403" w:type="dxa"/>
          </w:tcPr>
          <w:p w:rsidR="00BB4CF6" w:rsidRDefault="00C92B10">
            <w:r>
              <w:t>《筆匯》革新號一卷</w:t>
            </w:r>
            <w:r>
              <w:t>6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Сестрица Юй-цин (</w:t>
            </w:r>
            <w:r>
              <w:t>玉卿嫂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1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</w:t>
            </w:r>
            <w:proofErr w:type="spellStart"/>
            <w:r>
              <w:t>月夢</w:t>
            </w:r>
            <w:proofErr w:type="spellEnd"/>
            <w:r>
              <w:t>》</w:t>
            </w:r>
          </w:p>
        </w:tc>
        <w:tc>
          <w:tcPr>
            <w:tcW w:w="1984" w:type="dxa"/>
          </w:tcPr>
          <w:p w:rsidR="00BB4CF6" w:rsidRDefault="00C92B10">
            <w:r>
              <w:t>1960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1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《黑虹》</w:t>
            </w:r>
          </w:p>
        </w:tc>
        <w:tc>
          <w:tcPr>
            <w:tcW w:w="1984" w:type="dxa"/>
          </w:tcPr>
          <w:p w:rsidR="00BB4CF6" w:rsidRDefault="00C92B10">
            <w:r>
              <w:t>1960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《小陽春》</w:t>
            </w:r>
          </w:p>
        </w:tc>
        <w:tc>
          <w:tcPr>
            <w:tcW w:w="1984" w:type="dxa"/>
          </w:tcPr>
          <w:p w:rsidR="00BB4CF6" w:rsidRDefault="00C92B10">
            <w:r>
              <w:t>1961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6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《青春》</w:t>
            </w:r>
          </w:p>
        </w:tc>
        <w:tc>
          <w:tcPr>
            <w:tcW w:w="1984" w:type="dxa"/>
          </w:tcPr>
          <w:p w:rsidR="00BB4CF6" w:rsidRDefault="00C92B10">
            <w:r>
              <w:t>1961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7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《藏在褲袋裡的手》</w:t>
            </w:r>
          </w:p>
        </w:tc>
        <w:tc>
          <w:tcPr>
            <w:tcW w:w="1984" w:type="dxa"/>
          </w:tcPr>
          <w:p w:rsidR="00BB4CF6" w:rsidRDefault="00C92B10">
            <w:r>
              <w:t>1961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8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Одинокие семнадцать лет (</w:t>
            </w:r>
            <w:r>
              <w:t>寂寞的十七歲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1961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11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>
              <w:t>《</w:t>
            </w:r>
            <w:proofErr w:type="spellStart"/>
            <w:r>
              <w:t>那晚的月光</w:t>
            </w:r>
            <w:proofErr w:type="spellEnd"/>
            <w:r>
              <w:t>》</w:t>
            </w:r>
            <w:r w:rsidRPr="00C92B10">
              <w:rPr>
                <w:lang w:val="ru-RU"/>
              </w:rPr>
              <w:t>/</w:t>
            </w:r>
            <w:r>
              <w:t>《</w:t>
            </w:r>
            <w:proofErr w:type="spellStart"/>
            <w:r>
              <w:t>畢業</w:t>
            </w:r>
            <w:proofErr w:type="spellEnd"/>
            <w:r>
              <w:t>》</w:t>
            </w:r>
          </w:p>
        </w:tc>
        <w:tc>
          <w:tcPr>
            <w:tcW w:w="1984" w:type="dxa"/>
          </w:tcPr>
          <w:p w:rsidR="00BB4CF6" w:rsidRDefault="00C92B10">
            <w:r>
              <w:t>1962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12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proofErr w:type="spellStart"/>
            <w:r>
              <w:t>Смерть</w:t>
            </w:r>
            <w:proofErr w:type="spellEnd"/>
            <w:r>
              <w:t xml:space="preserve"> в </w:t>
            </w:r>
            <w:proofErr w:type="spellStart"/>
            <w:r>
              <w:t>Чикаго</w:t>
            </w:r>
            <w:proofErr w:type="spellEnd"/>
            <w:r>
              <w:t xml:space="preserve"> (</w:t>
            </w:r>
            <w:proofErr w:type="spellStart"/>
            <w:r>
              <w:t>芝加哥之死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1964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19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«Одинокие семнадцать лет»</w:t>
            </w:r>
            <w:r w:rsidR="00DE54CF">
              <w:t xml:space="preserve"> 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На небоскреб (</w:t>
            </w:r>
            <w:r>
              <w:t>上摩天樓去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1964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20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proofErr w:type="spellStart"/>
            <w:r>
              <w:t>Гонконг</w:t>
            </w:r>
            <w:proofErr w:type="spellEnd"/>
            <w:r>
              <w:t xml:space="preserve"> — 1960 (</w:t>
            </w:r>
            <w:proofErr w:type="spellStart"/>
            <w:r>
              <w:t>香港</w:t>
            </w:r>
            <w:proofErr w:type="spellEnd"/>
            <w:r>
              <w:t>——</w:t>
            </w:r>
            <w:proofErr w:type="spellStart"/>
            <w:r>
              <w:lastRenderedPageBreak/>
              <w:t>一九六〇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lastRenderedPageBreak/>
              <w:t>1964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21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«Повесть о земной судьбе небожителей», «Одинокие </w:t>
            </w:r>
            <w:r w:rsidRPr="00C92B10">
              <w:rPr>
                <w:lang w:val="ru-RU"/>
              </w:rPr>
              <w:lastRenderedPageBreak/>
              <w:t>семнадцать лет»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lastRenderedPageBreak/>
              <w:t>《</w:t>
            </w:r>
            <w:proofErr w:type="spellStart"/>
            <w:r>
              <w:t>安樂鄉的一日</w:t>
            </w:r>
            <w:proofErr w:type="spellEnd"/>
            <w:r>
              <w:t>》</w:t>
            </w:r>
          </w:p>
        </w:tc>
        <w:tc>
          <w:tcPr>
            <w:tcW w:w="1984" w:type="dxa"/>
          </w:tcPr>
          <w:p w:rsidR="00BB4CF6" w:rsidRDefault="00C92B10">
            <w:r>
              <w:t>1964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22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《</w:t>
            </w:r>
            <w:proofErr w:type="spellStart"/>
            <w:r>
              <w:t>火島之行</w:t>
            </w:r>
            <w:proofErr w:type="spellEnd"/>
            <w:r>
              <w:t>》</w:t>
            </w:r>
          </w:p>
        </w:tc>
        <w:tc>
          <w:tcPr>
            <w:tcW w:w="1984" w:type="dxa"/>
          </w:tcPr>
          <w:p w:rsidR="00BB4CF6" w:rsidRDefault="00C92B10">
            <w:r>
              <w:t>1965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23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«Одинокие семнадцать лет»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Вечная Инь </w:t>
            </w:r>
            <w:proofErr w:type="spellStart"/>
            <w:r w:rsidRPr="00C92B10">
              <w:rPr>
                <w:lang w:val="ru-RU"/>
              </w:rPr>
              <w:t>Сюэ-янь</w:t>
            </w:r>
            <w:proofErr w:type="spellEnd"/>
            <w:proofErr w:type="gramStart"/>
            <w:r w:rsidRPr="00C92B10">
              <w:rPr>
                <w:lang w:val="ru-RU"/>
              </w:rPr>
              <w:t xml:space="preserve"> (</w:t>
            </w:r>
            <w:proofErr w:type="spellStart"/>
            <w:r>
              <w:t>永遠的尹雪豔</w:t>
            </w:r>
            <w:proofErr w:type="spellEnd"/>
            <w:r w:rsidRPr="00C92B10">
              <w:rPr>
                <w:lang w:val="ru-RU"/>
              </w:rPr>
              <w:t>)</w:t>
            </w:r>
            <w:proofErr w:type="gramEnd"/>
          </w:p>
        </w:tc>
        <w:tc>
          <w:tcPr>
            <w:tcW w:w="1984" w:type="dxa"/>
          </w:tcPr>
          <w:p w:rsidR="00BB4CF6" w:rsidRDefault="00C92B10">
            <w:r>
              <w:t>1965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24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</w:t>
            </w:r>
            <w:proofErr w:type="spellStart"/>
            <w:r w:rsidRPr="00C92B10">
              <w:rPr>
                <w:lang w:val="ru-RU"/>
              </w:rPr>
              <w:t>Тайбэйцы</w:t>
            </w:r>
            <w:proofErr w:type="spellEnd"/>
            <w:r w:rsidRPr="00C92B10">
              <w:rPr>
                <w:lang w:val="ru-RU"/>
              </w:rPr>
              <w:t>»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Повесть о земной судьбе </w:t>
            </w:r>
            <w:proofErr w:type="spellStart"/>
            <w:r w:rsidRPr="00C92B10">
              <w:rPr>
                <w:lang w:val="ru-RU"/>
              </w:rPr>
              <w:t>небожительницы</w:t>
            </w:r>
            <w:proofErr w:type="spellEnd"/>
            <w:proofErr w:type="gramStart"/>
            <w:r w:rsidRPr="00C92B10">
              <w:rPr>
                <w:lang w:val="ru-RU"/>
              </w:rPr>
              <w:t xml:space="preserve"> (</w:t>
            </w:r>
            <w:proofErr w:type="spellStart"/>
            <w:r>
              <w:t>謫仙記</w:t>
            </w:r>
            <w:proofErr w:type="spellEnd"/>
            <w:r w:rsidRPr="00C92B10">
              <w:rPr>
                <w:lang w:val="ru-RU"/>
              </w:rPr>
              <w:t>)</w:t>
            </w:r>
            <w:proofErr w:type="gramEnd"/>
          </w:p>
        </w:tc>
        <w:tc>
          <w:tcPr>
            <w:tcW w:w="1984" w:type="dxa"/>
          </w:tcPr>
          <w:p w:rsidR="00BB4CF6" w:rsidRDefault="00C92B10">
            <w:r>
              <w:t>1965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25</w:t>
            </w:r>
            <w:r>
              <w:t>期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«Повесть о земной судьбе небожителей», «Ньюйоркцы»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«</w:t>
            </w:r>
            <w:proofErr w:type="spellStart"/>
            <w:r>
              <w:t>Молодо-зелено</w:t>
            </w:r>
            <w:proofErr w:type="spellEnd"/>
            <w:r>
              <w:t>» (</w:t>
            </w:r>
            <w:proofErr w:type="spellStart"/>
            <w:r>
              <w:t>一把青</w:t>
            </w:r>
            <w:proofErr w:type="spellEnd"/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1966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29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«Прогулка по саду, пробуждение от грез» (</w:t>
            </w:r>
            <w:proofErr w:type="spellStart"/>
            <w:r>
              <w:t>遊園驚夢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1966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30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В канун Нового года (</w:t>
            </w:r>
            <w:proofErr w:type="spellStart"/>
            <w:r>
              <w:t>歲除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1967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32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«Песнь о горе </w:t>
            </w:r>
            <w:proofErr w:type="spellStart"/>
            <w:r w:rsidRPr="00C92B10">
              <w:rPr>
                <w:lang w:val="ru-RU"/>
              </w:rPr>
              <w:t>Лянфу</w:t>
            </w:r>
            <w:proofErr w:type="spellEnd"/>
            <w:r w:rsidRPr="00C92B10">
              <w:rPr>
                <w:lang w:val="ru-RU"/>
              </w:rPr>
              <w:t>» (</w:t>
            </w:r>
            <w:proofErr w:type="spellStart"/>
            <w:r>
              <w:t>梁父吟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1967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33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Прощальный вечер </w:t>
            </w:r>
            <w:proofErr w:type="spellStart"/>
            <w:r w:rsidRPr="00C92B10">
              <w:rPr>
                <w:lang w:val="ru-RU"/>
              </w:rPr>
              <w:t>Цзинь-тайпань</w:t>
            </w:r>
            <w:proofErr w:type="spellEnd"/>
            <w:r w:rsidRPr="00C92B10">
              <w:rPr>
                <w:lang w:val="ru-RU"/>
              </w:rPr>
              <w:t xml:space="preserve"> (</w:t>
            </w:r>
            <w:proofErr w:type="spellStart"/>
            <w:r>
              <w:t>金大班的最後一夜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1968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34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Кроваво-красные азалии (</w:t>
            </w:r>
            <w:r>
              <w:t>那片血一般紅的杜鵑花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1969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36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Жалоба низвергнутой небожительницы (</w:t>
            </w:r>
            <w:r>
              <w:t>謫仙怨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1969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37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«Ньюйоркцы»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Ода о былом (</w:t>
            </w:r>
            <w:r>
              <w:t>思舊賦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1969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37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>Небо в ярко-сверкающих звездах (</w:t>
            </w:r>
            <w:proofErr w:type="spellStart"/>
            <w:r>
              <w:t>滿天裡亮晶晶的星星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1969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38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Сиротливый цветок любви (</w:t>
            </w:r>
            <w:r>
              <w:t>孤戀花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40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lastRenderedPageBreak/>
              <w:t>Зимний вечер (</w:t>
            </w:r>
            <w:r>
              <w:t>冬夜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41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Pr="00C92B10" w:rsidRDefault="00C92B10">
            <w:pPr>
              <w:rPr>
                <w:lang w:val="ru-RU"/>
              </w:rPr>
            </w:pPr>
            <w:r w:rsidRPr="00C92B10">
              <w:rPr>
                <w:lang w:val="ru-RU"/>
              </w:rPr>
              <w:t xml:space="preserve">Славная </w:t>
            </w:r>
            <w:proofErr w:type="spellStart"/>
            <w:r w:rsidRPr="00C92B10">
              <w:rPr>
                <w:lang w:val="ru-RU"/>
              </w:rPr>
              <w:t>лапшичная</w:t>
            </w:r>
            <w:proofErr w:type="spellEnd"/>
            <w:r w:rsidRPr="00C92B10">
              <w:rPr>
                <w:lang w:val="ru-RU"/>
              </w:rPr>
              <w:t xml:space="preserve"> у Цветочного моста (</w:t>
            </w:r>
            <w:proofErr w:type="spellStart"/>
            <w:r>
              <w:t>花橋榮記</w:t>
            </w:r>
            <w:proofErr w:type="spellEnd"/>
            <w:r w:rsidRPr="00C92B10">
              <w:rPr>
                <w:lang w:val="ru-RU"/>
              </w:rP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1970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42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Государственные похороны (</w:t>
            </w:r>
            <w:r>
              <w:t>國葬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1971</w:t>
            </w:r>
          </w:p>
        </w:tc>
        <w:tc>
          <w:tcPr>
            <w:tcW w:w="2403" w:type="dxa"/>
          </w:tcPr>
          <w:p w:rsidR="00BB4CF6" w:rsidRDefault="00C92B10">
            <w:r>
              <w:t>《現代文學》第</w:t>
            </w:r>
            <w:r>
              <w:t>43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Осенние думы (</w:t>
            </w:r>
            <w:r>
              <w:t>秋思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1971</w:t>
            </w:r>
          </w:p>
        </w:tc>
        <w:tc>
          <w:tcPr>
            <w:tcW w:w="2403" w:type="dxa"/>
          </w:tcPr>
          <w:p w:rsidR="00BB4CF6" w:rsidRDefault="00C92B10">
            <w:r>
              <w:t>《中國時報》</w:t>
            </w:r>
          </w:p>
        </w:tc>
        <w:tc>
          <w:tcPr>
            <w:tcW w:w="3409" w:type="dxa"/>
          </w:tcPr>
          <w:p w:rsidR="00BB4CF6" w:rsidRDefault="00C92B10">
            <w:r>
              <w:t>«Тайбэйцы»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Грешники (роман)</w:t>
            </w:r>
          </w:p>
        </w:tc>
        <w:tc>
          <w:tcPr>
            <w:tcW w:w="1984" w:type="dxa"/>
          </w:tcPr>
          <w:p w:rsidR="00BB4CF6" w:rsidRDefault="00C92B10">
            <w:r>
              <w:t>1977</w:t>
            </w:r>
          </w:p>
        </w:tc>
        <w:tc>
          <w:tcPr>
            <w:tcW w:w="2403" w:type="dxa"/>
          </w:tcPr>
          <w:p w:rsidR="00BB4CF6" w:rsidRDefault="00C92B10">
            <w:r>
              <w:t>《現代文學》復刊號第</w:t>
            </w:r>
            <w:r>
              <w:t>1</w:t>
            </w:r>
            <w:r>
              <w:t>期連載</w:t>
            </w:r>
          </w:p>
        </w:tc>
        <w:tc>
          <w:tcPr>
            <w:tcW w:w="3409" w:type="dxa"/>
          </w:tcPr>
          <w:p w:rsidR="00BB4CF6" w:rsidRDefault="00C92B10">
            <w:r>
              <w:t>«Грешники»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Ноктюрн (</w:t>
            </w:r>
            <w:r>
              <w:t>夜曲</w:t>
            </w:r>
            <w:r>
              <w:t>)</w:t>
            </w:r>
          </w:p>
        </w:tc>
        <w:tc>
          <w:tcPr>
            <w:tcW w:w="1984" w:type="dxa"/>
          </w:tcPr>
          <w:p w:rsidR="00BB4CF6" w:rsidRDefault="00C92B10">
            <w:r>
              <w:t>1979</w:t>
            </w:r>
          </w:p>
        </w:tc>
        <w:tc>
          <w:tcPr>
            <w:tcW w:w="2403" w:type="dxa"/>
          </w:tcPr>
          <w:p w:rsidR="00BB4CF6" w:rsidRDefault="00C92B10">
            <w:r>
              <w:t>《中國時報》「人間」副刊</w:t>
            </w:r>
          </w:p>
        </w:tc>
        <w:tc>
          <w:tcPr>
            <w:tcW w:w="3409" w:type="dxa"/>
          </w:tcPr>
          <w:p w:rsidR="00BB4CF6" w:rsidRDefault="00C92B10">
            <w:r>
              <w:t>«Ньюйоркцы»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《骨灰》</w:t>
            </w:r>
          </w:p>
        </w:tc>
        <w:tc>
          <w:tcPr>
            <w:tcW w:w="1984" w:type="dxa"/>
          </w:tcPr>
          <w:p w:rsidR="00BB4CF6" w:rsidRDefault="00C92B10">
            <w:r>
              <w:t>1986</w:t>
            </w:r>
          </w:p>
        </w:tc>
        <w:tc>
          <w:tcPr>
            <w:tcW w:w="2403" w:type="dxa"/>
          </w:tcPr>
          <w:p w:rsidR="00BB4CF6" w:rsidRDefault="00C92B10">
            <w:r>
              <w:t>《聯合文學》第</w:t>
            </w:r>
            <w:r>
              <w:t>26</w:t>
            </w:r>
            <w:r>
              <w:t>期</w:t>
            </w:r>
          </w:p>
        </w:tc>
        <w:tc>
          <w:tcPr>
            <w:tcW w:w="3409" w:type="dxa"/>
          </w:tcPr>
          <w:p w:rsidR="00BB4CF6" w:rsidRDefault="00C92B10">
            <w:r>
              <w:t>«Ньюйоркцы»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«Дэнни Бой» ("Danny Boy")</w:t>
            </w:r>
          </w:p>
        </w:tc>
        <w:tc>
          <w:tcPr>
            <w:tcW w:w="1984" w:type="dxa"/>
          </w:tcPr>
          <w:p w:rsidR="00BB4CF6" w:rsidRDefault="00C92B10">
            <w:r>
              <w:t>2001</w:t>
            </w:r>
          </w:p>
        </w:tc>
        <w:tc>
          <w:tcPr>
            <w:tcW w:w="2403" w:type="dxa"/>
          </w:tcPr>
          <w:p w:rsidR="00BB4CF6" w:rsidRDefault="00C92B10">
            <w:r>
              <w:t>《中外文學》第</w:t>
            </w:r>
            <w:r>
              <w:t>30</w:t>
            </w:r>
            <w:r>
              <w:t>期第</w:t>
            </w:r>
            <w:r>
              <w:t>7</w:t>
            </w:r>
            <w:r>
              <w:t>卷</w:t>
            </w:r>
          </w:p>
        </w:tc>
        <w:tc>
          <w:tcPr>
            <w:tcW w:w="3409" w:type="dxa"/>
          </w:tcPr>
          <w:p w:rsidR="00BB4CF6" w:rsidRDefault="00C92B10">
            <w:r>
              <w:t>«Ньюйоркцы»</w:t>
            </w:r>
            <w:r w:rsidR="00DE54CF">
              <w:t xml:space="preserve"> </w:t>
            </w:r>
          </w:p>
        </w:tc>
      </w:tr>
      <w:tr w:rsidR="00BB4CF6" w:rsidTr="00C92B10">
        <w:tc>
          <w:tcPr>
            <w:tcW w:w="2978" w:type="dxa"/>
          </w:tcPr>
          <w:p w:rsidR="00BB4CF6" w:rsidRDefault="00C92B10">
            <w:r>
              <w:t>«Чай вдвоем» ("Tea of Two")</w:t>
            </w:r>
          </w:p>
        </w:tc>
        <w:tc>
          <w:tcPr>
            <w:tcW w:w="1984" w:type="dxa"/>
          </w:tcPr>
          <w:p w:rsidR="00BB4CF6" w:rsidRDefault="00C92B10">
            <w:r>
              <w:t>2003</w:t>
            </w:r>
          </w:p>
        </w:tc>
        <w:tc>
          <w:tcPr>
            <w:tcW w:w="2403" w:type="dxa"/>
          </w:tcPr>
          <w:p w:rsidR="00BB4CF6" w:rsidRDefault="00C92B10">
            <w:r>
              <w:t>《聯合報》副刊</w:t>
            </w:r>
          </w:p>
        </w:tc>
        <w:tc>
          <w:tcPr>
            <w:tcW w:w="3409" w:type="dxa"/>
          </w:tcPr>
          <w:p w:rsidR="00BB4CF6" w:rsidRDefault="00C92B10">
            <w:r>
              <w:t>«Ньюйоркцы»</w:t>
            </w:r>
            <w:r w:rsidR="00DE54CF">
              <w:t xml:space="preserve"> </w:t>
            </w:r>
          </w:p>
        </w:tc>
      </w:tr>
      <w:tr w:rsidR="00BB4CF6" w:rsidRPr="00DE54CF" w:rsidTr="00C92B10">
        <w:tc>
          <w:tcPr>
            <w:tcW w:w="2978" w:type="dxa"/>
          </w:tcPr>
          <w:p w:rsidR="00BB4CF6" w:rsidRDefault="00C92B10">
            <w:r>
              <w:t>«Тихая ночь» ("Silent Night")</w:t>
            </w:r>
          </w:p>
        </w:tc>
        <w:tc>
          <w:tcPr>
            <w:tcW w:w="1984" w:type="dxa"/>
          </w:tcPr>
          <w:p w:rsidR="00BB4CF6" w:rsidRDefault="00C92B10">
            <w:r>
              <w:t>2015</w:t>
            </w:r>
          </w:p>
        </w:tc>
        <w:tc>
          <w:tcPr>
            <w:tcW w:w="2403" w:type="dxa"/>
          </w:tcPr>
          <w:p w:rsidR="00BB4CF6" w:rsidRDefault="00C92B10">
            <w:r>
              <w:t>《聯合報》副刊</w:t>
            </w:r>
          </w:p>
        </w:tc>
        <w:tc>
          <w:tcPr>
            <w:tcW w:w="3409" w:type="dxa"/>
          </w:tcPr>
          <w:p w:rsidR="00BB4CF6" w:rsidRPr="00C92B10" w:rsidRDefault="00C92B10">
            <w:pPr>
              <w:rPr>
                <w:lang w:val="ru-RU"/>
              </w:rPr>
            </w:pPr>
            <w:bookmarkStart w:id="0" w:name="_GoBack"/>
            <w:r w:rsidRPr="00C92B10">
              <w:rPr>
                <w:lang w:val="ru-RU"/>
              </w:rPr>
              <w:t>«Ньюйоркцы»</w:t>
            </w:r>
            <w:r w:rsidRPr="00C92B10">
              <w:rPr>
                <w:lang w:val="ru-RU"/>
              </w:rPr>
              <w:t>（</w:t>
            </w:r>
            <w:r w:rsidRPr="00C92B10">
              <w:rPr>
                <w:lang w:val="ru-RU"/>
              </w:rPr>
              <w:t>в переиздании 2017 года)</w:t>
            </w:r>
            <w:bookmarkEnd w:id="0"/>
          </w:p>
        </w:tc>
      </w:tr>
    </w:tbl>
    <w:p w:rsidR="00BB4CF6" w:rsidRPr="00C92B10" w:rsidRDefault="00BB4CF6">
      <w:pPr>
        <w:rPr>
          <w:lang w:val="ru-RU"/>
        </w:rPr>
      </w:pPr>
    </w:p>
    <w:sectPr w:rsidR="00BB4CF6" w:rsidRPr="00C92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4CF6"/>
    <w:rsid w:val="00C92B10"/>
    <w:rsid w:val="00CB0664"/>
    <w:rsid w:val="00DE54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45C3C-6AC5-4F85-BE97-C6888A52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2025-03-27T03:26:00Z</dcterms:modified>
  <cp:category/>
</cp:coreProperties>
</file>