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693"/>
        <w:gridCol w:w="3395"/>
        <w:gridCol w:w="2160"/>
      </w:tblGrid>
      <w:tr w:rsidR="00350D51" w:rsidTr="00B92CC9">
        <w:tc>
          <w:tcPr>
            <w:tcW w:w="1135" w:type="dxa"/>
          </w:tcPr>
          <w:p w:rsidR="00350D51" w:rsidRDefault="00B92CC9">
            <w:r>
              <w:t>Место</w:t>
            </w:r>
            <w:bookmarkStart w:id="0" w:name="_GoBack"/>
            <w:bookmarkEnd w:id="0"/>
          </w:p>
        </w:tc>
        <w:tc>
          <w:tcPr>
            <w:tcW w:w="2693" w:type="dxa"/>
          </w:tcPr>
          <w:p w:rsidR="00350D51" w:rsidRDefault="00B92CC9">
            <w:r>
              <w:t>Название</w:t>
            </w:r>
          </w:p>
        </w:tc>
        <w:tc>
          <w:tcPr>
            <w:tcW w:w="3395" w:type="dxa"/>
          </w:tcPr>
          <w:p w:rsidR="00350D51" w:rsidRDefault="00B92CC9">
            <w:r>
              <w:t>Автор</w:t>
            </w:r>
          </w:p>
        </w:tc>
        <w:tc>
          <w:tcPr>
            <w:tcW w:w="2160" w:type="dxa"/>
          </w:tcPr>
          <w:p w:rsidR="00350D51" w:rsidRDefault="00B92CC9">
            <w:r>
              <w:t>Автор</w:t>
            </w:r>
          </w:p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Место</w:t>
            </w:r>
          </w:p>
        </w:tc>
        <w:tc>
          <w:tcPr>
            <w:tcW w:w="2693" w:type="dxa"/>
          </w:tcPr>
          <w:p w:rsidR="00350D51" w:rsidRDefault="00B92CC9">
            <w:r>
              <w:t>Название</w:t>
            </w:r>
          </w:p>
        </w:tc>
        <w:tc>
          <w:tcPr>
            <w:tcW w:w="3395" w:type="dxa"/>
          </w:tcPr>
          <w:p w:rsidR="00350D51" w:rsidRDefault="00B92CC9">
            <w:r>
              <w:t>Unnamed: 2_level_1</w:t>
            </w:r>
          </w:p>
        </w:tc>
        <w:tc>
          <w:tcPr>
            <w:tcW w:w="2160" w:type="dxa"/>
          </w:tcPr>
          <w:p w:rsidR="00350D51" w:rsidRDefault="00B92CC9">
            <w:r>
              <w:t>Unnamed: 3_level_1</w:t>
            </w:r>
          </w:p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имя</w:t>
            </w:r>
          </w:p>
        </w:tc>
        <w:tc>
          <w:tcPr>
            <w:tcW w:w="2693" w:type="dxa"/>
          </w:tcPr>
          <w:p w:rsidR="00350D51" w:rsidRDefault="00B92CC9">
            <w:r>
              <w:t>гражданство</w:t>
            </w:r>
          </w:p>
        </w:tc>
        <w:tc>
          <w:tcPr>
            <w:tcW w:w="3395" w:type="dxa"/>
          </w:tcPr>
          <w:p w:rsidR="00350D51" w:rsidRDefault="00350D51"/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1</w:t>
            </w:r>
          </w:p>
        </w:tc>
        <w:tc>
          <w:tcPr>
            <w:tcW w:w="2693" w:type="dxa"/>
          </w:tcPr>
          <w:p w:rsidR="00350D51" w:rsidRDefault="00B92CC9">
            <w:r>
              <w:t>Под игом</w:t>
            </w:r>
          </w:p>
        </w:tc>
        <w:tc>
          <w:tcPr>
            <w:tcW w:w="3395" w:type="dxa"/>
          </w:tcPr>
          <w:p w:rsidR="00350D51" w:rsidRDefault="00B92CC9">
            <w:r>
              <w:t>Иван Вазов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2</w:t>
            </w:r>
          </w:p>
        </w:tc>
        <w:tc>
          <w:tcPr>
            <w:tcW w:w="2693" w:type="dxa"/>
          </w:tcPr>
          <w:p w:rsidR="00350D51" w:rsidRDefault="00B92CC9">
            <w:r>
              <w:t>Время раздельное</w:t>
            </w:r>
          </w:p>
        </w:tc>
        <w:tc>
          <w:tcPr>
            <w:tcW w:w="3395" w:type="dxa"/>
          </w:tcPr>
          <w:p w:rsidR="00350D51" w:rsidRDefault="00B92CC9">
            <w:r>
              <w:t>Антон Дончев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3</w:t>
            </w:r>
          </w:p>
        </w:tc>
        <w:tc>
          <w:tcPr>
            <w:tcW w:w="2693" w:type="dxa"/>
          </w:tcPr>
          <w:p w:rsidR="00350D51" w:rsidRDefault="00B92CC9">
            <w:r>
              <w:t>Табак</w:t>
            </w:r>
          </w:p>
        </w:tc>
        <w:tc>
          <w:tcPr>
            <w:tcW w:w="3395" w:type="dxa"/>
          </w:tcPr>
          <w:p w:rsidR="00350D51" w:rsidRDefault="00B92CC9">
            <w:r>
              <w:t>Димитр Димов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4</w:t>
            </w:r>
          </w:p>
        </w:tc>
        <w:tc>
          <w:tcPr>
            <w:tcW w:w="2693" w:type="dxa"/>
          </w:tcPr>
          <w:p w:rsidR="00350D51" w:rsidRDefault="00B92CC9">
            <w:r>
              <w:t>Железный светильник</w:t>
            </w:r>
          </w:p>
        </w:tc>
        <w:tc>
          <w:tcPr>
            <w:tcW w:w="3395" w:type="dxa"/>
          </w:tcPr>
          <w:p w:rsidR="00350D51" w:rsidRDefault="00B92CC9">
            <w:r>
              <w:t>Димитр Талев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5</w:t>
            </w:r>
          </w:p>
        </w:tc>
        <w:tc>
          <w:tcPr>
            <w:tcW w:w="2693" w:type="dxa"/>
          </w:tcPr>
          <w:p w:rsidR="00350D51" w:rsidRDefault="00B92CC9">
            <w:r>
              <w:t>Маленький принц</w:t>
            </w:r>
          </w:p>
        </w:tc>
        <w:tc>
          <w:tcPr>
            <w:tcW w:w="3395" w:type="dxa"/>
          </w:tcPr>
          <w:p w:rsidR="00350D51" w:rsidRDefault="00B92CC9">
            <w:r>
              <w:t xml:space="preserve">Антуан де </w:t>
            </w:r>
            <w:r>
              <w:t>Сент-Экзюпери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6</w:t>
            </w:r>
          </w:p>
        </w:tc>
        <w:tc>
          <w:tcPr>
            <w:tcW w:w="2693" w:type="dxa"/>
          </w:tcPr>
          <w:p w:rsidR="00350D51" w:rsidRDefault="00B92CC9">
            <w:r>
              <w:t>Мастер и Маргарита</w:t>
            </w:r>
          </w:p>
        </w:tc>
        <w:tc>
          <w:tcPr>
            <w:tcW w:w="3395" w:type="dxa"/>
          </w:tcPr>
          <w:p w:rsidR="00350D51" w:rsidRDefault="00B92CC9">
            <w:r>
              <w:t>Михаил Булгаков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7</w:t>
            </w:r>
          </w:p>
        </w:tc>
        <w:tc>
          <w:tcPr>
            <w:tcW w:w="2693" w:type="dxa"/>
          </w:tcPr>
          <w:p w:rsidR="00350D51" w:rsidRDefault="00B92CC9">
            <w:r>
              <w:t>Властелин колец</w:t>
            </w:r>
          </w:p>
        </w:tc>
        <w:tc>
          <w:tcPr>
            <w:tcW w:w="3395" w:type="dxa"/>
          </w:tcPr>
          <w:p w:rsidR="00350D51" w:rsidRDefault="00B92CC9">
            <w:r>
              <w:t>Джон Толкин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8</w:t>
            </w:r>
          </w:p>
        </w:tc>
        <w:tc>
          <w:tcPr>
            <w:tcW w:w="2693" w:type="dxa"/>
          </w:tcPr>
          <w:p w:rsidR="00350D51" w:rsidRDefault="00B92CC9">
            <w:r>
              <w:t>Осуждённые души</w:t>
            </w:r>
          </w:p>
        </w:tc>
        <w:tc>
          <w:tcPr>
            <w:tcW w:w="3395" w:type="dxa"/>
          </w:tcPr>
          <w:p w:rsidR="00350D51" w:rsidRDefault="00B92CC9">
            <w:r>
              <w:t>Димитр Димов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9</w:t>
            </w:r>
          </w:p>
        </w:tc>
        <w:tc>
          <w:tcPr>
            <w:tcW w:w="2693" w:type="dxa"/>
          </w:tcPr>
          <w:p w:rsidR="00350D51" w:rsidRDefault="00B92CC9">
            <w:r>
              <w:t>К востоку от рая</w:t>
            </w:r>
          </w:p>
        </w:tc>
        <w:tc>
          <w:tcPr>
            <w:tcW w:w="3395" w:type="dxa"/>
          </w:tcPr>
          <w:p w:rsidR="00350D51" w:rsidRDefault="00B92CC9">
            <w:r>
              <w:t>Джон Стейнбек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10</w:t>
            </w:r>
          </w:p>
        </w:tc>
        <w:tc>
          <w:tcPr>
            <w:tcW w:w="2693" w:type="dxa"/>
          </w:tcPr>
          <w:p w:rsidR="00350D51" w:rsidRDefault="00B92CC9">
            <w:r>
              <w:t>Граф Монте-Кристо</w:t>
            </w:r>
          </w:p>
        </w:tc>
        <w:tc>
          <w:tcPr>
            <w:tcW w:w="3395" w:type="dxa"/>
          </w:tcPr>
          <w:p w:rsidR="00350D51" w:rsidRDefault="00B92CC9">
            <w:r>
              <w:t>Александр Дюма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11</w:t>
            </w:r>
          </w:p>
        </w:tc>
        <w:tc>
          <w:tcPr>
            <w:tcW w:w="2693" w:type="dxa"/>
          </w:tcPr>
          <w:p w:rsidR="00350D51" w:rsidRDefault="00B92CC9">
            <w:r>
              <w:t>Автостопом по галактике</w:t>
            </w:r>
          </w:p>
        </w:tc>
        <w:tc>
          <w:tcPr>
            <w:tcW w:w="3395" w:type="dxa"/>
          </w:tcPr>
          <w:p w:rsidR="00350D51" w:rsidRDefault="00B92CC9">
            <w:r>
              <w:t>Дуглас Адамс</w:t>
            </w:r>
          </w:p>
        </w:tc>
        <w:tc>
          <w:tcPr>
            <w:tcW w:w="2160" w:type="dxa"/>
          </w:tcPr>
          <w:p w:rsidR="00350D51" w:rsidRDefault="00350D51"/>
        </w:tc>
      </w:tr>
      <w:tr w:rsidR="00350D51" w:rsidTr="00B92CC9">
        <w:tc>
          <w:tcPr>
            <w:tcW w:w="1135" w:type="dxa"/>
          </w:tcPr>
          <w:p w:rsidR="00350D51" w:rsidRDefault="00B92CC9">
            <w:r>
              <w:t>12</w:t>
            </w:r>
          </w:p>
        </w:tc>
        <w:tc>
          <w:tcPr>
            <w:tcW w:w="2693" w:type="dxa"/>
          </w:tcPr>
          <w:p w:rsidR="00350D51" w:rsidRDefault="00B92CC9">
            <w:r>
              <w:t xml:space="preserve">Сто лет </w:t>
            </w:r>
            <w:r>
              <w:t>одиночества</w:t>
            </w:r>
          </w:p>
        </w:tc>
        <w:tc>
          <w:tcPr>
            <w:tcW w:w="3395" w:type="dxa"/>
          </w:tcPr>
          <w:p w:rsidR="00350D51" w:rsidRDefault="00B92CC9">
            <w:r>
              <w:t>Габриэль Маркес</w:t>
            </w:r>
          </w:p>
        </w:tc>
        <w:tc>
          <w:tcPr>
            <w:tcW w:w="2160" w:type="dxa"/>
          </w:tcPr>
          <w:p w:rsidR="00350D51" w:rsidRDefault="00350D51"/>
        </w:tc>
      </w:tr>
    </w:tbl>
    <w:p w:rsidR="00350D51" w:rsidRDefault="00350D51"/>
    <w:sectPr w:rsidR="00350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D51"/>
    <w:rsid w:val="00AA1D8D"/>
    <w:rsid w:val="00B47730"/>
    <w:rsid w:val="00B92C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5E455-85EC-4036-BA66-D5717B5D1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2025-04-04T09:06:00Z</dcterms:modified>
  <cp:category/>
</cp:coreProperties>
</file>