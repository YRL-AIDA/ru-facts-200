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4961"/>
      </w:tblGrid>
      <w:tr w:rsidR="00CD7246" w:rsidTr="00F16F9B">
        <w:tc>
          <w:tcPr>
            <w:tcW w:w="2376" w:type="dxa"/>
          </w:tcPr>
          <w:p w:rsidR="00CD7246" w:rsidRDefault="00F16F9B">
            <w:r>
              <w:t>Автор</w:t>
            </w:r>
          </w:p>
        </w:tc>
        <w:tc>
          <w:tcPr>
            <w:tcW w:w="2410" w:type="dxa"/>
          </w:tcPr>
          <w:p w:rsidR="00CD7246" w:rsidRDefault="00F16F9B">
            <w:r>
              <w:t>Название книги</w:t>
            </w:r>
          </w:p>
        </w:tc>
        <w:tc>
          <w:tcPr>
            <w:tcW w:w="4961" w:type="dxa"/>
          </w:tcPr>
          <w:p w:rsidR="00CD7246" w:rsidRDefault="00F16F9B">
            <w:r>
              <w:t>Описание</w:t>
            </w:r>
          </w:p>
        </w:tc>
      </w:tr>
      <w:tr w:rsidR="00CD7246" w:rsidRPr="00530DBD" w:rsidTr="00F16F9B">
        <w:tc>
          <w:tcPr>
            <w:tcW w:w="2376" w:type="dxa"/>
          </w:tcPr>
          <w:p w:rsidR="00CD7246" w:rsidRDefault="00F16F9B">
            <w:r>
              <w:t>Стивен Прессфилд</w:t>
            </w:r>
          </w:p>
        </w:tc>
        <w:tc>
          <w:tcPr>
            <w:tcW w:w="2410" w:type="dxa"/>
          </w:tcPr>
          <w:p w:rsidR="00CD7246" w:rsidRDefault="00F16F9B">
            <w:r>
              <w:t>Врата огня</w:t>
            </w:r>
          </w:p>
        </w:tc>
        <w:tc>
          <w:tcPr>
            <w:tcW w:w="4961" w:type="dxa"/>
          </w:tcPr>
          <w:p w:rsidR="00CD7246" w:rsidRPr="00530DBD" w:rsidRDefault="00F16F9B">
            <w:pPr>
              <w:rPr>
                <w:lang w:val="ru-RU"/>
              </w:rPr>
            </w:pPr>
            <w:r w:rsidRPr="00F16F9B">
              <w:rPr>
                <w:lang w:val="ru-RU"/>
              </w:rPr>
              <w:t xml:space="preserve">Книга в основном посвящена </w:t>
            </w:r>
            <w:proofErr w:type="spellStart"/>
            <w:r w:rsidRPr="00F16F9B">
              <w:rPr>
                <w:lang w:val="ru-RU"/>
              </w:rPr>
              <w:t>Фермопильскому</w:t>
            </w:r>
            <w:proofErr w:type="spellEnd"/>
            <w:r w:rsidRPr="00F16F9B">
              <w:rPr>
                <w:lang w:val="ru-RU"/>
              </w:rPr>
              <w:t xml:space="preserve"> сражению</w:t>
            </w:r>
            <w:r w:rsidR="00530DBD" w:rsidRPr="00530DBD">
              <w:rPr>
                <w:lang w:val="ru-RU"/>
              </w:rPr>
              <w:t>.</w:t>
            </w:r>
            <w:bookmarkStart w:id="0" w:name="_GoBack"/>
            <w:bookmarkEnd w:id="0"/>
          </w:p>
        </w:tc>
      </w:tr>
      <w:tr w:rsidR="00CD7246" w:rsidRPr="00530DBD" w:rsidTr="00F16F9B">
        <w:tc>
          <w:tcPr>
            <w:tcW w:w="2376" w:type="dxa"/>
          </w:tcPr>
          <w:p w:rsidR="00CD7246" w:rsidRDefault="00F16F9B">
            <w:proofErr w:type="spellStart"/>
            <w:r>
              <w:t>Любовь</w:t>
            </w:r>
            <w:proofErr w:type="spellEnd"/>
            <w:r>
              <w:t xml:space="preserve"> </w:t>
            </w:r>
            <w:proofErr w:type="spellStart"/>
            <w:r>
              <w:t>Воронкова</w:t>
            </w:r>
            <w:proofErr w:type="spellEnd"/>
          </w:p>
        </w:tc>
        <w:tc>
          <w:tcPr>
            <w:tcW w:w="2410" w:type="dxa"/>
          </w:tcPr>
          <w:p w:rsidR="00CD7246" w:rsidRDefault="00F16F9B">
            <w:r>
              <w:t>Герой Саламина[187]</w:t>
            </w:r>
          </w:p>
        </w:tc>
        <w:tc>
          <w:tcPr>
            <w:tcW w:w="4961" w:type="dxa"/>
          </w:tcPr>
          <w:p w:rsidR="00CD7246" w:rsidRPr="00F16F9B" w:rsidRDefault="00F16F9B">
            <w:pPr>
              <w:rPr>
                <w:lang w:val="ru-RU"/>
              </w:rPr>
            </w:pPr>
            <w:r w:rsidRPr="00F16F9B">
              <w:rPr>
                <w:lang w:val="ru-RU"/>
              </w:rPr>
              <w:t xml:space="preserve">Книга о </w:t>
            </w:r>
            <w:proofErr w:type="spellStart"/>
            <w:r w:rsidRPr="00F16F9B">
              <w:rPr>
                <w:lang w:val="ru-RU"/>
              </w:rPr>
              <w:t>Фемистокле</w:t>
            </w:r>
            <w:proofErr w:type="spellEnd"/>
            <w:r w:rsidRPr="00F16F9B">
              <w:rPr>
                <w:lang w:val="ru-RU"/>
              </w:rPr>
              <w:t>, участнике греко-персидских войн.</w:t>
            </w:r>
          </w:p>
        </w:tc>
      </w:tr>
      <w:tr w:rsidR="00CD7246" w:rsidRPr="00530DBD" w:rsidTr="00F16F9B">
        <w:tc>
          <w:tcPr>
            <w:tcW w:w="2376" w:type="dxa"/>
          </w:tcPr>
          <w:p w:rsidR="00CD7246" w:rsidRDefault="00F16F9B">
            <w:proofErr w:type="spellStart"/>
            <w:r>
              <w:t>Виктор</w:t>
            </w:r>
            <w:proofErr w:type="spellEnd"/>
            <w:r>
              <w:t xml:space="preserve"> </w:t>
            </w:r>
            <w:proofErr w:type="spellStart"/>
            <w:r>
              <w:t>Поротников</w:t>
            </w:r>
            <w:proofErr w:type="spellEnd"/>
          </w:p>
        </w:tc>
        <w:tc>
          <w:tcPr>
            <w:tcW w:w="2410" w:type="dxa"/>
          </w:tcPr>
          <w:p w:rsidR="00CD7246" w:rsidRDefault="00F16F9B">
            <w:r>
              <w:t>Фемистокл</w:t>
            </w:r>
          </w:p>
        </w:tc>
        <w:tc>
          <w:tcPr>
            <w:tcW w:w="4961" w:type="dxa"/>
          </w:tcPr>
          <w:p w:rsidR="00CD7246" w:rsidRPr="00F16F9B" w:rsidRDefault="00F16F9B">
            <w:pPr>
              <w:rPr>
                <w:lang w:val="ru-RU"/>
              </w:rPr>
            </w:pPr>
            <w:r w:rsidRPr="00F16F9B">
              <w:rPr>
                <w:lang w:val="ru-RU"/>
              </w:rPr>
              <w:t xml:space="preserve">Исторический роман о </w:t>
            </w:r>
            <w:proofErr w:type="spellStart"/>
            <w:r w:rsidRPr="00F16F9B">
              <w:rPr>
                <w:lang w:val="ru-RU"/>
              </w:rPr>
              <w:t>Фемистокле</w:t>
            </w:r>
            <w:proofErr w:type="spellEnd"/>
            <w:r w:rsidRPr="00F16F9B">
              <w:rPr>
                <w:lang w:val="ru-RU"/>
              </w:rPr>
              <w:t>, полководце времён греко-персидских войн.</w:t>
            </w:r>
          </w:p>
        </w:tc>
      </w:tr>
    </w:tbl>
    <w:p w:rsidR="00CD7246" w:rsidRPr="00F16F9B" w:rsidRDefault="00CD7246">
      <w:pPr>
        <w:rPr>
          <w:lang w:val="ru-RU"/>
        </w:rPr>
      </w:pPr>
    </w:p>
    <w:sectPr w:rsidR="00CD7246" w:rsidRPr="00F16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DBD"/>
    <w:rsid w:val="00AA1D8D"/>
    <w:rsid w:val="00B47730"/>
    <w:rsid w:val="00CB0664"/>
    <w:rsid w:val="00CD7246"/>
    <w:rsid w:val="00F16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CBF81-8D48-4DE6-AB12-4B2AB1AA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2025-03-27T05:56:00Z</dcterms:modified>
  <cp:category/>
</cp:coreProperties>
</file>