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0"/>
      </w:tblGrid>
      <w:tr w:rsidR="008C0957" w:rsidTr="0086227B">
        <w:tc>
          <w:tcPr>
            <w:tcW w:w="1101" w:type="dxa"/>
          </w:tcPr>
          <w:p w:rsidR="008C0957" w:rsidRDefault="0086227B">
            <w:r>
              <w:t>место</w:t>
            </w:r>
          </w:p>
        </w:tc>
        <w:tc>
          <w:tcPr>
            <w:tcW w:w="3969" w:type="dxa"/>
          </w:tcPr>
          <w:p w:rsidR="008C0957" w:rsidRDefault="0086227B">
            <w:r>
              <w:t>заглавие</w:t>
            </w:r>
          </w:p>
        </w:tc>
        <w:tc>
          <w:tcPr>
            <w:tcW w:w="3570" w:type="dxa"/>
          </w:tcPr>
          <w:p w:rsidR="008C0957" w:rsidRDefault="0086227B">
            <w:r>
              <w:t>автор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1</w:t>
            </w:r>
          </w:p>
        </w:tc>
        <w:tc>
          <w:tcPr>
            <w:tcW w:w="3969" w:type="dxa"/>
          </w:tcPr>
          <w:p w:rsidR="008C0957" w:rsidRDefault="0086227B">
            <w:r>
              <w:t>Пеппи Длинный чулок</w:t>
            </w:r>
          </w:p>
        </w:tc>
        <w:tc>
          <w:tcPr>
            <w:tcW w:w="3570" w:type="dxa"/>
          </w:tcPr>
          <w:p w:rsidR="008C0957" w:rsidRDefault="0086227B">
            <w:r>
              <w:t>Астрид Линдгрен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2</w:t>
            </w:r>
          </w:p>
        </w:tc>
        <w:tc>
          <w:tcPr>
            <w:tcW w:w="3969" w:type="dxa"/>
          </w:tcPr>
          <w:p w:rsidR="008C0957" w:rsidRDefault="0086227B">
            <w:r>
              <w:t>Гарри Поттер</w:t>
            </w:r>
          </w:p>
        </w:tc>
        <w:tc>
          <w:tcPr>
            <w:tcW w:w="3570" w:type="dxa"/>
          </w:tcPr>
          <w:p w:rsidR="008C0957" w:rsidRDefault="0086227B">
            <w:r>
              <w:t>Джоан Роулинг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3</w:t>
            </w:r>
          </w:p>
        </w:tc>
        <w:tc>
          <w:tcPr>
            <w:tcW w:w="3969" w:type="dxa"/>
          </w:tcPr>
          <w:p w:rsidR="008C0957" w:rsidRDefault="0086227B">
            <w:r>
              <w:t>Патиланское царство</w:t>
            </w:r>
          </w:p>
        </w:tc>
        <w:tc>
          <w:tcPr>
            <w:tcW w:w="3570" w:type="dxa"/>
          </w:tcPr>
          <w:p w:rsidR="008C0957" w:rsidRDefault="0086227B">
            <w:r>
              <w:t>Ран Босилек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4</w:t>
            </w:r>
          </w:p>
        </w:tc>
        <w:tc>
          <w:tcPr>
            <w:tcW w:w="3969" w:type="dxa"/>
          </w:tcPr>
          <w:p w:rsidR="008C0957" w:rsidRDefault="0086227B">
            <w:r>
              <w:t>Винни Пух</w:t>
            </w:r>
          </w:p>
        </w:tc>
        <w:tc>
          <w:tcPr>
            <w:tcW w:w="3570" w:type="dxa"/>
          </w:tcPr>
          <w:p w:rsidR="008C0957" w:rsidRDefault="0086227B">
            <w:r>
              <w:t>Алан Милн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5</w:t>
            </w:r>
          </w:p>
        </w:tc>
        <w:tc>
          <w:tcPr>
            <w:tcW w:w="3969" w:type="dxa"/>
          </w:tcPr>
          <w:p w:rsidR="008C0957" w:rsidRDefault="0086227B">
            <w:r>
              <w:t>Эмиль из Лённеберги</w:t>
            </w:r>
          </w:p>
        </w:tc>
        <w:tc>
          <w:tcPr>
            <w:tcW w:w="3570" w:type="dxa"/>
          </w:tcPr>
          <w:p w:rsidR="008C0957" w:rsidRDefault="0086227B">
            <w:r>
              <w:t>Астрид Линдгрен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6</w:t>
            </w:r>
          </w:p>
        </w:tc>
        <w:tc>
          <w:tcPr>
            <w:tcW w:w="3969" w:type="dxa"/>
          </w:tcPr>
          <w:p w:rsidR="008C0957" w:rsidRDefault="0086227B">
            <w:r>
              <w:t>Маленький принц</w:t>
            </w:r>
          </w:p>
        </w:tc>
        <w:tc>
          <w:tcPr>
            <w:tcW w:w="3570" w:type="dxa"/>
          </w:tcPr>
          <w:p w:rsidR="008C0957" w:rsidRDefault="0086227B">
            <w:r>
              <w:t>Антуан де Сент-Экзюпери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7</w:t>
            </w:r>
          </w:p>
        </w:tc>
        <w:tc>
          <w:tcPr>
            <w:tcW w:w="3969" w:type="dxa"/>
          </w:tcPr>
          <w:p w:rsidR="008C0957" w:rsidRDefault="0086227B">
            <w:r>
              <w:t>Затмение</w:t>
            </w:r>
          </w:p>
        </w:tc>
        <w:tc>
          <w:tcPr>
            <w:tcW w:w="3570" w:type="dxa"/>
          </w:tcPr>
          <w:p w:rsidR="008C0957" w:rsidRDefault="0086227B">
            <w:r>
              <w:t>Стефани Майер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8</w:t>
            </w:r>
          </w:p>
        </w:tc>
        <w:tc>
          <w:tcPr>
            <w:tcW w:w="3969" w:type="dxa"/>
          </w:tcPr>
          <w:p w:rsidR="008C0957" w:rsidRDefault="0086227B">
            <w:r>
              <w:t>Ян Бибиян</w:t>
            </w:r>
          </w:p>
        </w:tc>
        <w:tc>
          <w:tcPr>
            <w:tcW w:w="3570" w:type="dxa"/>
          </w:tcPr>
          <w:p w:rsidR="008C0957" w:rsidRDefault="0086227B">
            <w:r>
              <w:t>Елин Пелин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9</w:t>
            </w:r>
          </w:p>
        </w:tc>
        <w:tc>
          <w:tcPr>
            <w:tcW w:w="3969" w:type="dxa"/>
          </w:tcPr>
          <w:p w:rsidR="008C0957" w:rsidRPr="0086227B" w:rsidRDefault="0086227B">
            <w:pPr>
              <w:rPr>
                <w:lang w:val="ru-RU"/>
              </w:rPr>
            </w:pPr>
            <w:proofErr w:type="spellStart"/>
            <w:r w:rsidRPr="0086227B">
              <w:rPr>
                <w:lang w:val="ru-RU"/>
              </w:rPr>
              <w:t>Карлсон</w:t>
            </w:r>
            <w:proofErr w:type="spellEnd"/>
            <w:r w:rsidRPr="0086227B">
              <w:rPr>
                <w:lang w:val="ru-RU"/>
              </w:rPr>
              <w:t xml:space="preserve">, </w:t>
            </w:r>
            <w:proofErr w:type="gramStart"/>
            <w:r w:rsidRPr="0086227B">
              <w:rPr>
                <w:lang w:val="ru-RU"/>
              </w:rPr>
              <w:t>который</w:t>
            </w:r>
            <w:proofErr w:type="gramEnd"/>
            <w:r w:rsidRPr="0086227B">
              <w:rPr>
                <w:lang w:val="ru-RU"/>
              </w:rPr>
              <w:t xml:space="preserve"> живёт на крыше</w:t>
            </w:r>
          </w:p>
        </w:tc>
        <w:tc>
          <w:tcPr>
            <w:tcW w:w="3570" w:type="dxa"/>
          </w:tcPr>
          <w:p w:rsidR="008C0957" w:rsidRDefault="0086227B">
            <w:proofErr w:type="spellStart"/>
            <w:r>
              <w:t>Астрид</w:t>
            </w:r>
            <w:proofErr w:type="spellEnd"/>
            <w:r>
              <w:t xml:space="preserve"> </w:t>
            </w:r>
            <w:proofErr w:type="spellStart"/>
            <w:r>
              <w:t>Линдгрен</w:t>
            </w:r>
            <w:proofErr w:type="spellEnd"/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10</w:t>
            </w:r>
          </w:p>
        </w:tc>
        <w:tc>
          <w:tcPr>
            <w:tcW w:w="3969" w:type="dxa"/>
          </w:tcPr>
          <w:p w:rsidR="008C0957" w:rsidRDefault="0086227B">
            <w:r>
              <w:t>Алиса в стране чудес</w:t>
            </w:r>
          </w:p>
        </w:tc>
        <w:tc>
          <w:tcPr>
            <w:tcW w:w="3570" w:type="dxa"/>
          </w:tcPr>
          <w:p w:rsidR="008C0957" w:rsidRDefault="0086227B">
            <w:r>
              <w:t>Люис Кэрролл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11</w:t>
            </w:r>
          </w:p>
        </w:tc>
        <w:tc>
          <w:tcPr>
            <w:tcW w:w="3969" w:type="dxa"/>
          </w:tcPr>
          <w:p w:rsidR="008C0957" w:rsidRDefault="0086227B">
            <w:r>
              <w:t>Академия вампиров</w:t>
            </w:r>
          </w:p>
        </w:tc>
        <w:tc>
          <w:tcPr>
            <w:tcW w:w="3570" w:type="dxa"/>
          </w:tcPr>
          <w:p w:rsidR="008C0957" w:rsidRDefault="0086227B">
            <w:r>
              <w:t>Райчел Мид</w:t>
            </w:r>
          </w:p>
        </w:tc>
      </w:tr>
      <w:tr w:rsidR="008C0957" w:rsidTr="0086227B">
        <w:tc>
          <w:tcPr>
            <w:tcW w:w="1101" w:type="dxa"/>
          </w:tcPr>
          <w:p w:rsidR="008C0957" w:rsidRDefault="0086227B">
            <w:r>
              <w:t>12</w:t>
            </w:r>
          </w:p>
        </w:tc>
        <w:tc>
          <w:tcPr>
            <w:tcW w:w="3969" w:type="dxa"/>
          </w:tcPr>
          <w:p w:rsidR="008C0957" w:rsidRDefault="0086227B">
            <w:r>
              <w:t>Кнопка и Антон</w:t>
            </w:r>
          </w:p>
        </w:tc>
        <w:tc>
          <w:tcPr>
            <w:tcW w:w="3570" w:type="dxa"/>
          </w:tcPr>
          <w:p w:rsidR="008C0957" w:rsidRDefault="0086227B">
            <w:r>
              <w:t>Эрих Кестнер</w:t>
            </w:r>
          </w:p>
        </w:tc>
      </w:tr>
    </w:tbl>
    <w:p w:rsidR="008C0957" w:rsidRDefault="008C0957">
      <w:bookmarkStart w:id="0" w:name="_GoBack"/>
      <w:bookmarkEnd w:id="0"/>
    </w:p>
    <w:sectPr w:rsidR="008C09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227B"/>
    <w:rsid w:val="008C09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61F574-CF82-4715-9408-E86399BE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2025-04-04T09:07:00Z</dcterms:modified>
  <cp:category/>
</cp:coreProperties>
</file>