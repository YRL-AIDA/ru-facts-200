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2643"/>
        <w:gridCol w:w="1218"/>
        <w:gridCol w:w="1843"/>
        <w:gridCol w:w="3260"/>
      </w:tblGrid>
      <w:tr w:rsidR="0006194F" w:rsidTr="00B62953">
        <w:tc>
          <w:tcPr>
            <w:tcW w:w="1810" w:type="dxa"/>
          </w:tcPr>
          <w:p w:rsidR="0006194F" w:rsidRDefault="00B62953">
            <w:r>
              <w:t>Швеция</w:t>
            </w:r>
          </w:p>
        </w:tc>
        <w:tc>
          <w:tcPr>
            <w:tcW w:w="2643" w:type="dxa"/>
          </w:tcPr>
          <w:p w:rsidR="0006194F" w:rsidRDefault="00B62953">
            <w:r>
              <w:t>Швеция</w:t>
            </w:r>
          </w:p>
        </w:tc>
        <w:tc>
          <w:tcPr>
            <w:tcW w:w="1218" w:type="dxa"/>
          </w:tcPr>
          <w:p w:rsidR="0006194F" w:rsidRDefault="00B62953">
            <w:r>
              <w:t>Швеция</w:t>
            </w:r>
          </w:p>
        </w:tc>
        <w:tc>
          <w:tcPr>
            <w:tcW w:w="1843" w:type="dxa"/>
          </w:tcPr>
          <w:p w:rsidR="0006194F" w:rsidRDefault="00B62953">
            <w:r>
              <w:t>Швеция</w:t>
            </w:r>
          </w:p>
        </w:tc>
        <w:tc>
          <w:tcPr>
            <w:tcW w:w="3260" w:type="dxa"/>
          </w:tcPr>
          <w:p w:rsidR="0006194F" w:rsidRDefault="00B62953">
            <w:r>
              <w:t>Швеция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Род войск</w:t>
            </w:r>
          </w:p>
        </w:tc>
        <w:tc>
          <w:tcPr>
            <w:tcW w:w="2643" w:type="dxa"/>
          </w:tcPr>
          <w:p w:rsidR="0006194F" w:rsidRDefault="00B62953">
            <w:r>
              <w:t>Название полка[23][24][25][26]</w:t>
            </w:r>
          </w:p>
        </w:tc>
        <w:tc>
          <w:tcPr>
            <w:tcW w:w="1218" w:type="dxa"/>
          </w:tcPr>
          <w:p w:rsidR="0006194F" w:rsidRDefault="00B62953">
            <w:r>
              <w:t>Численность[23][24][25][26]</w:t>
            </w:r>
          </w:p>
        </w:tc>
        <w:tc>
          <w:tcPr>
            <w:tcW w:w="1843" w:type="dxa"/>
          </w:tcPr>
          <w:p w:rsidR="0006194F" w:rsidRDefault="00B62953">
            <w:r>
              <w:t>Размер[23][24][25][26]</w:t>
            </w:r>
          </w:p>
        </w:tc>
        <w:tc>
          <w:tcPr>
            <w:tcW w:w="3260" w:type="dxa"/>
          </w:tcPr>
          <w:p w:rsidR="0006194F" w:rsidRDefault="00B62953">
            <w:r>
              <w:t>Командир[23][27]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Пехота</w:t>
            </w:r>
          </w:p>
        </w:tc>
        <w:tc>
          <w:tcPr>
            <w:tcW w:w="2643" w:type="dxa"/>
          </w:tcPr>
          <w:p w:rsidR="0006194F" w:rsidRDefault="00B62953">
            <w:r>
              <w:t>Вестманландский полк (швед.)русск.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2 батальона</w:t>
            </w:r>
          </w:p>
        </w:tc>
        <w:tc>
          <w:tcPr>
            <w:tcW w:w="3260" w:type="dxa"/>
          </w:tcPr>
          <w:p w:rsidR="0006194F" w:rsidRDefault="00B62953">
            <w:r w:rsidRPr="00B62953">
              <w:rPr>
                <w:lang w:val="ru-RU"/>
              </w:rPr>
              <w:t xml:space="preserve">Аксель </w:t>
            </w:r>
            <w:proofErr w:type="spellStart"/>
            <w:r w:rsidRPr="00B62953">
              <w:rPr>
                <w:lang w:val="ru-RU"/>
              </w:rPr>
              <w:t>Спарре</w:t>
            </w:r>
            <w:proofErr w:type="spellEnd"/>
            <w:r w:rsidRPr="00B62953">
              <w:rPr>
                <w:lang w:val="ru-RU"/>
              </w:rPr>
              <w:t xml:space="preserve"> и Эрик </w:t>
            </w:r>
            <w:proofErr w:type="spellStart"/>
            <w:r w:rsidRPr="00B62953">
              <w:rPr>
                <w:lang w:val="ru-RU"/>
              </w:rPr>
              <w:t>Спарре</w:t>
            </w:r>
            <w:proofErr w:type="spellEnd"/>
            <w:r w:rsidRPr="00B62953">
              <w:rPr>
                <w:lang w:val="ru-RU"/>
              </w:rPr>
              <w:t xml:space="preserve"> </w:t>
            </w:r>
            <w:proofErr w:type="spellStart"/>
            <w:r w:rsidRPr="00B62953">
              <w:rPr>
                <w:lang w:val="ru-RU"/>
              </w:rPr>
              <w:t>аф</w:t>
            </w:r>
            <w:proofErr w:type="spellEnd"/>
            <w:r w:rsidRPr="00B62953">
              <w:rPr>
                <w:lang w:val="ru-RU"/>
              </w:rPr>
              <w:t xml:space="preserve"> </w:t>
            </w:r>
            <w:proofErr w:type="spellStart"/>
            <w:r w:rsidRPr="00B62953">
              <w:rPr>
                <w:lang w:val="ru-RU"/>
              </w:rPr>
              <w:t>Сундбю</w:t>
            </w:r>
            <w:proofErr w:type="spellEnd"/>
            <w:r>
              <w:t> (</w:t>
            </w:r>
            <w:proofErr w:type="spellStart"/>
            <w:r>
              <w:t>швед</w:t>
            </w:r>
            <w:proofErr w:type="spellEnd"/>
            <w:r>
              <w:t>.</w:t>
            </w:r>
            <w:proofErr w:type="gramStart"/>
            <w:r>
              <w:t>)</w:t>
            </w:r>
            <w:proofErr w:type="spellStart"/>
            <w:r>
              <w:t>р</w:t>
            </w:r>
            <w:proofErr w:type="gramEnd"/>
            <w:r>
              <w:t>усск</w:t>
            </w:r>
            <w:proofErr w:type="spellEnd"/>
            <w:r>
              <w:t>.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Пехота</w:t>
            </w:r>
          </w:p>
        </w:tc>
        <w:tc>
          <w:tcPr>
            <w:tcW w:w="2643" w:type="dxa"/>
          </w:tcPr>
          <w:p w:rsidR="0006194F" w:rsidRPr="00B62953" w:rsidRDefault="00B62953">
            <w:pPr>
              <w:rPr>
                <w:lang w:val="ru-RU"/>
              </w:rPr>
            </w:pPr>
            <w:proofErr w:type="spellStart"/>
            <w:r w:rsidRPr="00B62953">
              <w:rPr>
                <w:lang w:val="ru-RU"/>
              </w:rPr>
              <w:t>Нёрке-Вермландский</w:t>
            </w:r>
            <w:proofErr w:type="spellEnd"/>
            <w:r w:rsidRPr="00B62953">
              <w:rPr>
                <w:lang w:val="ru-RU"/>
              </w:rPr>
              <w:t xml:space="preserve"> полк</w:t>
            </w:r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  <w:tc>
          <w:tcPr>
            <w:tcW w:w="1218" w:type="dxa"/>
          </w:tcPr>
          <w:p w:rsidR="0006194F" w:rsidRPr="00B62953" w:rsidRDefault="0006194F">
            <w:pPr>
              <w:rPr>
                <w:lang w:val="ru-RU"/>
              </w:rPr>
            </w:pPr>
          </w:p>
        </w:tc>
        <w:tc>
          <w:tcPr>
            <w:tcW w:w="1843" w:type="dxa"/>
          </w:tcPr>
          <w:p w:rsidR="0006194F" w:rsidRDefault="00B62953">
            <w:r>
              <w:t xml:space="preserve">2 </w:t>
            </w:r>
            <w:proofErr w:type="spellStart"/>
            <w:r>
              <w:t>батальона</w:t>
            </w:r>
            <w:proofErr w:type="spellEnd"/>
          </w:p>
        </w:tc>
        <w:tc>
          <w:tcPr>
            <w:tcW w:w="3260" w:type="dxa"/>
          </w:tcPr>
          <w:p w:rsidR="0006194F" w:rsidRDefault="00B62953">
            <w:r w:rsidRPr="00B62953">
              <w:rPr>
                <w:lang w:val="ru-RU"/>
              </w:rPr>
              <w:t xml:space="preserve">Аксель </w:t>
            </w:r>
            <w:proofErr w:type="spellStart"/>
            <w:r w:rsidRPr="00B62953">
              <w:rPr>
                <w:lang w:val="ru-RU"/>
              </w:rPr>
              <w:t>Спарре</w:t>
            </w:r>
            <w:proofErr w:type="spellEnd"/>
            <w:r w:rsidRPr="00B62953">
              <w:rPr>
                <w:lang w:val="ru-RU"/>
              </w:rPr>
              <w:t xml:space="preserve"> и Эрик </w:t>
            </w:r>
            <w:proofErr w:type="spellStart"/>
            <w:r w:rsidRPr="00B62953">
              <w:rPr>
                <w:lang w:val="ru-RU"/>
              </w:rPr>
              <w:t>Спарре</w:t>
            </w:r>
            <w:proofErr w:type="spellEnd"/>
            <w:r w:rsidRPr="00B62953">
              <w:rPr>
                <w:lang w:val="ru-RU"/>
              </w:rPr>
              <w:t xml:space="preserve"> </w:t>
            </w:r>
            <w:proofErr w:type="spellStart"/>
            <w:r w:rsidRPr="00B62953">
              <w:rPr>
                <w:lang w:val="ru-RU"/>
              </w:rPr>
              <w:t>аф</w:t>
            </w:r>
            <w:proofErr w:type="spellEnd"/>
            <w:r w:rsidRPr="00B62953">
              <w:rPr>
                <w:lang w:val="ru-RU"/>
              </w:rPr>
              <w:t xml:space="preserve"> </w:t>
            </w:r>
            <w:proofErr w:type="spellStart"/>
            <w:r w:rsidRPr="00B62953">
              <w:rPr>
                <w:lang w:val="ru-RU"/>
              </w:rPr>
              <w:t>Сундбю</w:t>
            </w:r>
            <w:proofErr w:type="spellEnd"/>
            <w:r>
              <w:t> (</w:t>
            </w:r>
            <w:proofErr w:type="spellStart"/>
            <w:r>
              <w:t>швед</w:t>
            </w:r>
            <w:proofErr w:type="spellEnd"/>
            <w:r>
              <w:t>.)</w:t>
            </w:r>
            <w:proofErr w:type="spellStart"/>
            <w:r>
              <w:t>русск</w:t>
            </w:r>
            <w:proofErr w:type="spellEnd"/>
            <w:r>
              <w:t>.</w:t>
            </w:r>
          </w:p>
        </w:tc>
      </w:tr>
      <w:tr w:rsidR="0006194F" w:rsidRPr="00B62953" w:rsidTr="00B62953">
        <w:tc>
          <w:tcPr>
            <w:tcW w:w="1810" w:type="dxa"/>
          </w:tcPr>
          <w:p w:rsidR="0006194F" w:rsidRDefault="00B62953">
            <w:r>
              <w:t>Пехота</w:t>
            </w:r>
          </w:p>
        </w:tc>
        <w:tc>
          <w:tcPr>
            <w:tcW w:w="2643" w:type="dxa"/>
          </w:tcPr>
          <w:p w:rsidR="0006194F" w:rsidRDefault="00B62953">
            <w:r>
              <w:t>Йёнчёпингский полк (швед.)русск.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1 батальон</w:t>
            </w:r>
          </w:p>
        </w:tc>
        <w:tc>
          <w:tcPr>
            <w:tcW w:w="3260" w:type="dxa"/>
          </w:tcPr>
          <w:p w:rsidR="0006194F" w:rsidRPr="00B62953" w:rsidRDefault="00B62953">
            <w:pPr>
              <w:rPr>
                <w:lang w:val="ru-RU"/>
              </w:rPr>
            </w:pPr>
            <w:r w:rsidRPr="00B62953">
              <w:rPr>
                <w:lang w:val="ru-RU"/>
              </w:rPr>
              <w:t xml:space="preserve">Аксель </w:t>
            </w:r>
            <w:proofErr w:type="spellStart"/>
            <w:r w:rsidRPr="00B62953">
              <w:rPr>
                <w:lang w:val="ru-RU"/>
              </w:rPr>
              <w:t>Спарре</w:t>
            </w:r>
            <w:proofErr w:type="spellEnd"/>
            <w:r w:rsidRPr="00B62953">
              <w:rPr>
                <w:lang w:val="ru-RU"/>
              </w:rPr>
              <w:t xml:space="preserve"> и Георг фон </w:t>
            </w:r>
            <w:proofErr w:type="spellStart"/>
            <w:r w:rsidRPr="00B62953">
              <w:rPr>
                <w:lang w:val="ru-RU"/>
              </w:rPr>
              <w:t>Бушвальдт</w:t>
            </w:r>
            <w:proofErr w:type="spellEnd"/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</w:tr>
      <w:tr w:rsidR="0006194F" w:rsidRPr="00B62953" w:rsidTr="00B62953">
        <w:tc>
          <w:tcPr>
            <w:tcW w:w="1810" w:type="dxa"/>
          </w:tcPr>
          <w:p w:rsidR="0006194F" w:rsidRDefault="00B62953">
            <w:proofErr w:type="spellStart"/>
            <w:r>
              <w:t>Пехота</w:t>
            </w:r>
            <w:proofErr w:type="spellEnd"/>
          </w:p>
        </w:tc>
        <w:tc>
          <w:tcPr>
            <w:tcW w:w="2643" w:type="dxa"/>
          </w:tcPr>
          <w:p w:rsidR="0006194F" w:rsidRDefault="00B62953">
            <w:r>
              <w:t>Вестерботтенский полк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2 батальона</w:t>
            </w:r>
          </w:p>
        </w:tc>
        <w:tc>
          <w:tcPr>
            <w:tcW w:w="3260" w:type="dxa"/>
          </w:tcPr>
          <w:p w:rsidR="0006194F" w:rsidRPr="00B62953" w:rsidRDefault="00B62953">
            <w:pPr>
              <w:rPr>
                <w:lang w:val="ru-RU"/>
              </w:rPr>
            </w:pPr>
            <w:proofErr w:type="spellStart"/>
            <w:r w:rsidRPr="00B62953">
              <w:rPr>
                <w:lang w:val="ru-RU"/>
              </w:rPr>
              <w:t>Бернд</w:t>
            </w:r>
            <w:proofErr w:type="spellEnd"/>
            <w:r w:rsidRPr="00B62953">
              <w:rPr>
                <w:lang w:val="ru-RU"/>
              </w:rPr>
              <w:t xml:space="preserve"> Отто </w:t>
            </w:r>
            <w:proofErr w:type="spellStart"/>
            <w:r w:rsidRPr="00B62953">
              <w:rPr>
                <w:lang w:val="ru-RU"/>
              </w:rPr>
              <w:t>Штакельберг</w:t>
            </w:r>
            <w:proofErr w:type="spellEnd"/>
            <w:r w:rsidRPr="00B62953">
              <w:rPr>
                <w:lang w:val="ru-RU"/>
              </w:rPr>
              <w:t xml:space="preserve">-старший и </w:t>
            </w:r>
            <w:proofErr w:type="spellStart"/>
            <w:r w:rsidRPr="00B62953">
              <w:rPr>
                <w:lang w:val="ru-RU"/>
              </w:rPr>
              <w:t>Гидеон</w:t>
            </w:r>
            <w:proofErr w:type="spellEnd"/>
            <w:r w:rsidRPr="00B62953">
              <w:rPr>
                <w:lang w:val="ru-RU"/>
              </w:rPr>
              <w:t xml:space="preserve"> Фок</w:t>
            </w:r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</w:tr>
      <w:tr w:rsidR="0006194F" w:rsidRPr="00B62953" w:rsidTr="00B62953">
        <w:tc>
          <w:tcPr>
            <w:tcW w:w="1810" w:type="dxa"/>
          </w:tcPr>
          <w:p w:rsidR="0006194F" w:rsidRDefault="00B62953">
            <w:proofErr w:type="spellStart"/>
            <w:r>
              <w:t>Пехота</w:t>
            </w:r>
            <w:proofErr w:type="spellEnd"/>
          </w:p>
        </w:tc>
        <w:tc>
          <w:tcPr>
            <w:tcW w:w="2643" w:type="dxa"/>
          </w:tcPr>
          <w:p w:rsidR="0006194F" w:rsidRDefault="00B62953">
            <w:r>
              <w:t>Эстергётландский полк (швед.)русск.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2 батальона</w:t>
            </w:r>
          </w:p>
        </w:tc>
        <w:tc>
          <w:tcPr>
            <w:tcW w:w="3260" w:type="dxa"/>
          </w:tcPr>
          <w:p w:rsidR="0006194F" w:rsidRPr="00B62953" w:rsidRDefault="00B62953">
            <w:pPr>
              <w:rPr>
                <w:lang w:val="ru-RU"/>
              </w:rPr>
            </w:pPr>
            <w:proofErr w:type="spellStart"/>
            <w:r w:rsidRPr="00B62953">
              <w:rPr>
                <w:lang w:val="ru-RU"/>
              </w:rPr>
              <w:t>Бернд</w:t>
            </w:r>
            <w:proofErr w:type="spellEnd"/>
            <w:r w:rsidRPr="00B62953">
              <w:rPr>
                <w:lang w:val="ru-RU"/>
              </w:rPr>
              <w:t xml:space="preserve"> Отто </w:t>
            </w:r>
            <w:proofErr w:type="spellStart"/>
            <w:r w:rsidRPr="00B62953">
              <w:rPr>
                <w:lang w:val="ru-RU"/>
              </w:rPr>
              <w:t>Штакельберг</w:t>
            </w:r>
            <w:proofErr w:type="spellEnd"/>
            <w:r w:rsidRPr="00B62953">
              <w:rPr>
                <w:lang w:val="ru-RU"/>
              </w:rPr>
              <w:t xml:space="preserve">-старший и Андерс </w:t>
            </w:r>
            <w:proofErr w:type="spellStart"/>
            <w:r w:rsidRPr="00B62953">
              <w:rPr>
                <w:lang w:val="ru-RU"/>
              </w:rPr>
              <w:t>Аппельгрен</w:t>
            </w:r>
            <w:proofErr w:type="spellEnd"/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</w:tr>
      <w:tr w:rsidR="0006194F" w:rsidRPr="00B62953" w:rsidTr="00B62953">
        <w:tc>
          <w:tcPr>
            <w:tcW w:w="1810" w:type="dxa"/>
          </w:tcPr>
          <w:p w:rsidR="0006194F" w:rsidRDefault="00B62953">
            <w:proofErr w:type="spellStart"/>
            <w:r>
              <w:t>Пехота</w:t>
            </w:r>
            <w:proofErr w:type="spellEnd"/>
          </w:p>
        </w:tc>
        <w:tc>
          <w:tcPr>
            <w:tcW w:w="2643" w:type="dxa"/>
          </w:tcPr>
          <w:p w:rsidR="0006194F" w:rsidRDefault="00B62953">
            <w:r>
              <w:t>Уппландский полк (швед.)русск.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1 батальон</w:t>
            </w:r>
          </w:p>
        </w:tc>
        <w:tc>
          <w:tcPr>
            <w:tcW w:w="3260" w:type="dxa"/>
          </w:tcPr>
          <w:p w:rsidR="0006194F" w:rsidRPr="00B62953" w:rsidRDefault="00B62953">
            <w:pPr>
              <w:rPr>
                <w:lang w:val="ru-RU"/>
              </w:rPr>
            </w:pPr>
            <w:proofErr w:type="spellStart"/>
            <w:r w:rsidRPr="00B62953">
              <w:rPr>
                <w:lang w:val="ru-RU"/>
              </w:rPr>
              <w:t>Бернд</w:t>
            </w:r>
            <w:proofErr w:type="spellEnd"/>
            <w:r w:rsidRPr="00B62953">
              <w:rPr>
                <w:lang w:val="ru-RU"/>
              </w:rPr>
              <w:t xml:space="preserve"> Отто </w:t>
            </w:r>
            <w:proofErr w:type="spellStart"/>
            <w:r w:rsidRPr="00B62953">
              <w:rPr>
                <w:lang w:val="ru-RU"/>
              </w:rPr>
              <w:t>Штакельберг</w:t>
            </w:r>
            <w:proofErr w:type="spellEnd"/>
            <w:r w:rsidRPr="00B62953">
              <w:rPr>
                <w:lang w:val="ru-RU"/>
              </w:rPr>
              <w:t>-ст</w:t>
            </w:r>
            <w:r w:rsidRPr="00B62953">
              <w:rPr>
                <w:lang w:val="ru-RU"/>
              </w:rPr>
              <w:t xml:space="preserve">арший и Густав </w:t>
            </w:r>
            <w:proofErr w:type="spellStart"/>
            <w:r w:rsidRPr="00B62953">
              <w:rPr>
                <w:lang w:val="ru-RU"/>
              </w:rPr>
              <w:t>Штернхук</w:t>
            </w:r>
            <w:proofErr w:type="spellEnd"/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</w:tr>
      <w:tr w:rsidR="0006194F" w:rsidRPr="00B62953" w:rsidTr="00B62953">
        <w:tc>
          <w:tcPr>
            <w:tcW w:w="1810" w:type="dxa"/>
          </w:tcPr>
          <w:p w:rsidR="0006194F" w:rsidRDefault="00B62953">
            <w:proofErr w:type="spellStart"/>
            <w:r>
              <w:t>Пехота</w:t>
            </w:r>
            <w:proofErr w:type="spellEnd"/>
          </w:p>
        </w:tc>
        <w:tc>
          <w:tcPr>
            <w:tcW w:w="2643" w:type="dxa"/>
          </w:tcPr>
          <w:p w:rsidR="0006194F" w:rsidRDefault="00B62953">
            <w:r>
              <w:t>Даларнский полк (швед.)русск.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2 батальона</w:t>
            </w:r>
          </w:p>
        </w:tc>
        <w:tc>
          <w:tcPr>
            <w:tcW w:w="3260" w:type="dxa"/>
          </w:tcPr>
          <w:p w:rsidR="0006194F" w:rsidRPr="00B62953" w:rsidRDefault="00B62953">
            <w:pPr>
              <w:rPr>
                <w:lang w:val="ru-RU"/>
              </w:rPr>
            </w:pPr>
            <w:r w:rsidRPr="00B62953">
              <w:rPr>
                <w:lang w:val="ru-RU"/>
              </w:rPr>
              <w:t xml:space="preserve">Карл Густав </w:t>
            </w:r>
            <w:proofErr w:type="spellStart"/>
            <w:r w:rsidRPr="00B62953">
              <w:rPr>
                <w:lang w:val="ru-RU"/>
              </w:rPr>
              <w:t>Роос</w:t>
            </w:r>
            <w:proofErr w:type="spellEnd"/>
            <w:r w:rsidRPr="00B62953">
              <w:rPr>
                <w:lang w:val="ru-RU"/>
              </w:rPr>
              <w:t xml:space="preserve"> и Густав Хенрик фон </w:t>
            </w:r>
            <w:proofErr w:type="spellStart"/>
            <w:r w:rsidRPr="00B62953">
              <w:rPr>
                <w:lang w:val="ru-RU"/>
              </w:rPr>
              <w:t>Зигрот</w:t>
            </w:r>
            <w:proofErr w:type="spellEnd"/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</w:tr>
      <w:tr w:rsidR="0006194F" w:rsidRPr="00B62953" w:rsidTr="00B62953">
        <w:tc>
          <w:tcPr>
            <w:tcW w:w="1810" w:type="dxa"/>
          </w:tcPr>
          <w:p w:rsidR="0006194F" w:rsidRDefault="00B62953">
            <w:proofErr w:type="spellStart"/>
            <w:r>
              <w:t>Пехота</w:t>
            </w:r>
            <w:proofErr w:type="spellEnd"/>
          </w:p>
        </w:tc>
        <w:tc>
          <w:tcPr>
            <w:tcW w:w="2643" w:type="dxa"/>
          </w:tcPr>
          <w:p w:rsidR="0006194F" w:rsidRPr="00B62953" w:rsidRDefault="00B62953">
            <w:pPr>
              <w:rPr>
                <w:lang w:val="ru-RU"/>
              </w:rPr>
            </w:pPr>
            <w:r w:rsidRPr="00B62953">
              <w:rPr>
                <w:lang w:val="ru-RU"/>
              </w:rPr>
              <w:t>Шведская лейб-гвардия</w:t>
            </w:r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  <w:tc>
          <w:tcPr>
            <w:tcW w:w="1218" w:type="dxa"/>
          </w:tcPr>
          <w:p w:rsidR="0006194F" w:rsidRDefault="00B62953">
            <w:r>
              <w:t>[28]</w:t>
            </w:r>
          </w:p>
        </w:tc>
        <w:tc>
          <w:tcPr>
            <w:tcW w:w="1843" w:type="dxa"/>
          </w:tcPr>
          <w:p w:rsidR="0006194F" w:rsidRDefault="00B62953">
            <w:r>
              <w:t>4 батальона</w:t>
            </w:r>
          </w:p>
        </w:tc>
        <w:tc>
          <w:tcPr>
            <w:tcW w:w="3260" w:type="dxa"/>
          </w:tcPr>
          <w:p w:rsidR="0006194F" w:rsidRPr="00B62953" w:rsidRDefault="00B62953">
            <w:pPr>
              <w:rPr>
                <w:lang w:val="ru-RU"/>
              </w:rPr>
            </w:pPr>
            <w:r w:rsidRPr="00B62953">
              <w:rPr>
                <w:lang w:val="ru-RU"/>
              </w:rPr>
              <w:t xml:space="preserve">Карл Густав </w:t>
            </w:r>
            <w:proofErr w:type="spellStart"/>
            <w:r w:rsidRPr="00B62953">
              <w:rPr>
                <w:lang w:val="ru-RU"/>
              </w:rPr>
              <w:t>Роос</w:t>
            </w:r>
            <w:proofErr w:type="spellEnd"/>
            <w:r w:rsidRPr="00B62953">
              <w:rPr>
                <w:lang w:val="ru-RU"/>
              </w:rPr>
              <w:t xml:space="preserve"> и Андерс </w:t>
            </w:r>
            <w:proofErr w:type="spellStart"/>
            <w:r w:rsidRPr="00B62953">
              <w:rPr>
                <w:lang w:val="ru-RU"/>
              </w:rPr>
              <w:t>Лагеркруна</w:t>
            </w:r>
            <w:proofErr w:type="spellEnd"/>
          </w:p>
        </w:tc>
      </w:tr>
      <w:tr w:rsidR="0006194F" w:rsidRPr="00B62953" w:rsidTr="00B62953">
        <w:tc>
          <w:tcPr>
            <w:tcW w:w="1810" w:type="dxa"/>
          </w:tcPr>
          <w:p w:rsidR="0006194F" w:rsidRDefault="00B62953">
            <w:proofErr w:type="spellStart"/>
            <w:r>
              <w:t>Пехота</w:t>
            </w:r>
            <w:proofErr w:type="spellEnd"/>
          </w:p>
        </w:tc>
        <w:tc>
          <w:tcPr>
            <w:tcW w:w="2643" w:type="dxa"/>
          </w:tcPr>
          <w:p w:rsidR="0006194F" w:rsidRDefault="00B62953">
            <w:r>
              <w:t>Кальмарский полк (швед.)русск.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1 батальон</w:t>
            </w:r>
          </w:p>
        </w:tc>
        <w:tc>
          <w:tcPr>
            <w:tcW w:w="3260" w:type="dxa"/>
          </w:tcPr>
          <w:p w:rsidR="0006194F" w:rsidRPr="00B62953" w:rsidRDefault="00B62953">
            <w:pPr>
              <w:rPr>
                <w:lang w:val="ru-RU"/>
              </w:rPr>
            </w:pPr>
            <w:r w:rsidRPr="00B62953">
              <w:rPr>
                <w:lang w:val="ru-RU"/>
              </w:rPr>
              <w:t xml:space="preserve">Андерс </w:t>
            </w:r>
            <w:proofErr w:type="spellStart"/>
            <w:r w:rsidRPr="00B62953">
              <w:rPr>
                <w:lang w:val="ru-RU"/>
              </w:rPr>
              <w:t>Лагеркруна</w:t>
            </w:r>
            <w:proofErr w:type="spellEnd"/>
            <w:r w:rsidRPr="00B62953">
              <w:rPr>
                <w:lang w:val="ru-RU"/>
              </w:rPr>
              <w:t xml:space="preserve"> и Густав </w:t>
            </w:r>
            <w:proofErr w:type="spellStart"/>
            <w:r w:rsidRPr="00B62953">
              <w:rPr>
                <w:lang w:val="ru-RU"/>
              </w:rPr>
              <w:t>Ранк</w:t>
            </w:r>
            <w:proofErr w:type="spellEnd"/>
          </w:p>
        </w:tc>
      </w:tr>
      <w:tr w:rsidR="0006194F" w:rsidRPr="00B62953" w:rsidTr="00B62953">
        <w:tc>
          <w:tcPr>
            <w:tcW w:w="1810" w:type="dxa"/>
          </w:tcPr>
          <w:p w:rsidR="0006194F" w:rsidRDefault="00B62953">
            <w:proofErr w:type="spellStart"/>
            <w:r>
              <w:t>Пехота</w:t>
            </w:r>
            <w:proofErr w:type="spellEnd"/>
          </w:p>
        </w:tc>
        <w:tc>
          <w:tcPr>
            <w:tcW w:w="2643" w:type="dxa"/>
          </w:tcPr>
          <w:p w:rsidR="0006194F" w:rsidRDefault="00B62953">
            <w:r>
              <w:t>Скараборгский полк (швед.)русск.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1 батальон</w:t>
            </w:r>
          </w:p>
        </w:tc>
        <w:tc>
          <w:tcPr>
            <w:tcW w:w="3260" w:type="dxa"/>
          </w:tcPr>
          <w:p w:rsidR="0006194F" w:rsidRPr="00B62953" w:rsidRDefault="00B62953">
            <w:pPr>
              <w:rPr>
                <w:lang w:val="ru-RU"/>
              </w:rPr>
            </w:pPr>
            <w:r w:rsidRPr="00B62953">
              <w:rPr>
                <w:lang w:val="ru-RU"/>
              </w:rPr>
              <w:t xml:space="preserve">Андерс </w:t>
            </w:r>
            <w:proofErr w:type="spellStart"/>
            <w:r w:rsidRPr="00B62953">
              <w:rPr>
                <w:lang w:val="ru-RU"/>
              </w:rPr>
              <w:t>Лагеркруна</w:t>
            </w:r>
            <w:proofErr w:type="spellEnd"/>
            <w:r w:rsidRPr="00B62953">
              <w:rPr>
                <w:lang w:val="ru-RU"/>
              </w:rPr>
              <w:t xml:space="preserve"> и Карл Густав </w:t>
            </w:r>
            <w:proofErr w:type="spellStart"/>
            <w:r w:rsidRPr="00B62953">
              <w:rPr>
                <w:lang w:val="ru-RU"/>
              </w:rPr>
              <w:t>Ульфспарре</w:t>
            </w:r>
            <w:proofErr w:type="spellEnd"/>
          </w:p>
        </w:tc>
      </w:tr>
      <w:tr w:rsidR="0006194F" w:rsidRPr="00B62953" w:rsidTr="00B62953">
        <w:tc>
          <w:tcPr>
            <w:tcW w:w="1810" w:type="dxa"/>
          </w:tcPr>
          <w:p w:rsidR="0006194F" w:rsidRDefault="00B62953">
            <w:proofErr w:type="spellStart"/>
            <w:r>
              <w:t>Кавалерия</w:t>
            </w:r>
            <w:proofErr w:type="spellEnd"/>
          </w:p>
        </w:tc>
        <w:tc>
          <w:tcPr>
            <w:tcW w:w="2643" w:type="dxa"/>
          </w:tcPr>
          <w:p w:rsidR="0006194F" w:rsidRDefault="00B62953">
            <w:r>
              <w:t>Корпус драбантов (швед.)русск.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1 эскадрон</w:t>
            </w:r>
          </w:p>
        </w:tc>
        <w:tc>
          <w:tcPr>
            <w:tcW w:w="3260" w:type="dxa"/>
          </w:tcPr>
          <w:p w:rsidR="0006194F" w:rsidRPr="00B62953" w:rsidRDefault="00B62953">
            <w:pPr>
              <w:rPr>
                <w:lang w:val="ru-RU"/>
              </w:rPr>
            </w:pPr>
            <w:r w:rsidRPr="00B62953">
              <w:rPr>
                <w:lang w:val="ru-RU"/>
              </w:rPr>
              <w:t>Карл-Густав Хорд</w:t>
            </w:r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proofErr w:type="spellStart"/>
            <w:r>
              <w:t>Кавалерия</w:t>
            </w:r>
            <w:proofErr w:type="spellEnd"/>
          </w:p>
        </w:tc>
        <w:tc>
          <w:tcPr>
            <w:tcW w:w="2643" w:type="dxa"/>
          </w:tcPr>
          <w:p w:rsidR="0006194F" w:rsidRPr="00B62953" w:rsidRDefault="00B62953">
            <w:pPr>
              <w:rPr>
                <w:lang w:val="ru-RU"/>
              </w:rPr>
            </w:pPr>
            <w:r w:rsidRPr="00B62953">
              <w:rPr>
                <w:lang w:val="ru-RU"/>
              </w:rPr>
              <w:t>Кавалерийский лейб-гвардии полк</w:t>
            </w:r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  <w:tc>
          <w:tcPr>
            <w:tcW w:w="1218" w:type="dxa"/>
          </w:tcPr>
          <w:p w:rsidR="0006194F" w:rsidRPr="00B62953" w:rsidRDefault="0006194F">
            <w:pPr>
              <w:rPr>
                <w:lang w:val="ru-RU"/>
              </w:rPr>
            </w:pPr>
          </w:p>
        </w:tc>
        <w:tc>
          <w:tcPr>
            <w:tcW w:w="1843" w:type="dxa"/>
          </w:tcPr>
          <w:p w:rsidR="0006194F" w:rsidRDefault="00B62953">
            <w:r>
              <w:t xml:space="preserve">12 </w:t>
            </w:r>
            <w:proofErr w:type="spellStart"/>
            <w:r>
              <w:t>эскадронов</w:t>
            </w:r>
            <w:proofErr w:type="spellEnd"/>
          </w:p>
        </w:tc>
        <w:tc>
          <w:tcPr>
            <w:tcW w:w="3260" w:type="dxa"/>
          </w:tcPr>
          <w:p w:rsidR="0006194F" w:rsidRDefault="00B62953">
            <w:r>
              <w:t>Карл Густав Крейц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lastRenderedPageBreak/>
              <w:t>Кавалерия</w:t>
            </w:r>
          </w:p>
        </w:tc>
        <w:tc>
          <w:tcPr>
            <w:tcW w:w="2643" w:type="dxa"/>
          </w:tcPr>
          <w:p w:rsidR="0006194F" w:rsidRPr="00B62953" w:rsidRDefault="00B62953">
            <w:pPr>
              <w:rPr>
                <w:lang w:val="ru-RU"/>
              </w:rPr>
            </w:pPr>
            <w:proofErr w:type="spellStart"/>
            <w:r w:rsidRPr="00B62953">
              <w:rPr>
                <w:lang w:val="ru-RU"/>
              </w:rPr>
              <w:t>Уппландский</w:t>
            </w:r>
            <w:proofErr w:type="spellEnd"/>
            <w:r w:rsidRPr="00B62953">
              <w:rPr>
                <w:lang w:val="ru-RU"/>
              </w:rPr>
              <w:t xml:space="preserve"> резервный драгунский полк</w:t>
            </w:r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  <w:tc>
          <w:tcPr>
            <w:tcW w:w="1218" w:type="dxa"/>
          </w:tcPr>
          <w:p w:rsidR="0006194F" w:rsidRPr="00B62953" w:rsidRDefault="0006194F">
            <w:pPr>
              <w:rPr>
                <w:lang w:val="ru-RU"/>
              </w:rPr>
            </w:pPr>
          </w:p>
        </w:tc>
        <w:tc>
          <w:tcPr>
            <w:tcW w:w="1843" w:type="dxa"/>
          </w:tcPr>
          <w:p w:rsidR="0006194F" w:rsidRDefault="00B62953">
            <w:r>
              <w:t xml:space="preserve">8 </w:t>
            </w:r>
            <w:proofErr w:type="spellStart"/>
            <w:r>
              <w:t>эскадронов</w:t>
            </w:r>
            <w:proofErr w:type="spellEnd"/>
          </w:p>
        </w:tc>
        <w:tc>
          <w:tcPr>
            <w:tcW w:w="3260" w:type="dxa"/>
          </w:tcPr>
          <w:p w:rsidR="0006194F" w:rsidRDefault="00B62953">
            <w:r>
              <w:t>Андерс Веннерштедт (швед.)русск.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Кавалерия</w:t>
            </w:r>
          </w:p>
        </w:tc>
        <w:tc>
          <w:tcPr>
            <w:tcW w:w="2643" w:type="dxa"/>
          </w:tcPr>
          <w:p w:rsidR="0006194F" w:rsidRPr="00B62953" w:rsidRDefault="00B62953">
            <w:pPr>
              <w:rPr>
                <w:lang w:val="ru-RU"/>
              </w:rPr>
            </w:pPr>
            <w:proofErr w:type="spellStart"/>
            <w:r w:rsidRPr="00B62953">
              <w:rPr>
                <w:lang w:val="ru-RU"/>
              </w:rPr>
              <w:t>Абоский</w:t>
            </w:r>
            <w:proofErr w:type="spellEnd"/>
            <w:r w:rsidRPr="00B62953">
              <w:rPr>
                <w:lang w:val="ru-RU"/>
              </w:rPr>
              <w:t xml:space="preserve"> и </w:t>
            </w:r>
            <w:proofErr w:type="spellStart"/>
            <w:r w:rsidRPr="00B62953">
              <w:rPr>
                <w:lang w:val="ru-RU"/>
              </w:rPr>
              <w:t>Бьёрнеборгский</w:t>
            </w:r>
            <w:proofErr w:type="spellEnd"/>
            <w:r w:rsidRPr="00B62953">
              <w:rPr>
                <w:lang w:val="ru-RU"/>
              </w:rPr>
              <w:t xml:space="preserve"> </w:t>
            </w:r>
            <w:proofErr w:type="spellStart"/>
            <w:r w:rsidRPr="00B62953">
              <w:rPr>
                <w:lang w:val="ru-RU"/>
              </w:rPr>
              <w:t>ленский</w:t>
            </w:r>
            <w:proofErr w:type="spellEnd"/>
            <w:r w:rsidRPr="00B62953">
              <w:rPr>
                <w:lang w:val="ru-RU"/>
              </w:rPr>
              <w:t xml:space="preserve"> кавалерийски</w:t>
            </w:r>
            <w:r w:rsidRPr="00B62953">
              <w:rPr>
                <w:lang w:val="ru-RU"/>
              </w:rPr>
              <w:t>й полк</w:t>
            </w:r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  <w:tc>
          <w:tcPr>
            <w:tcW w:w="1218" w:type="dxa"/>
          </w:tcPr>
          <w:p w:rsidR="0006194F" w:rsidRPr="00B62953" w:rsidRDefault="0006194F">
            <w:pPr>
              <w:rPr>
                <w:lang w:val="ru-RU"/>
              </w:rPr>
            </w:pPr>
          </w:p>
        </w:tc>
        <w:tc>
          <w:tcPr>
            <w:tcW w:w="1843" w:type="dxa"/>
          </w:tcPr>
          <w:p w:rsidR="0006194F" w:rsidRDefault="00B62953">
            <w:r>
              <w:t xml:space="preserve">8 </w:t>
            </w:r>
            <w:proofErr w:type="spellStart"/>
            <w:r>
              <w:t>эскадронов</w:t>
            </w:r>
            <w:proofErr w:type="spellEnd"/>
          </w:p>
        </w:tc>
        <w:tc>
          <w:tcPr>
            <w:tcW w:w="3260" w:type="dxa"/>
          </w:tcPr>
          <w:p w:rsidR="0006194F" w:rsidRDefault="00B62953">
            <w:r>
              <w:t>Фриц Вахтмайстер</w:t>
            </w:r>
          </w:p>
        </w:tc>
      </w:tr>
      <w:tr w:rsidR="0006194F" w:rsidRPr="00B62953" w:rsidTr="00B62953">
        <w:tc>
          <w:tcPr>
            <w:tcW w:w="1810" w:type="dxa"/>
          </w:tcPr>
          <w:p w:rsidR="0006194F" w:rsidRDefault="00B62953">
            <w:r>
              <w:t>Кавалерия</w:t>
            </w:r>
          </w:p>
        </w:tc>
        <w:tc>
          <w:tcPr>
            <w:tcW w:w="2643" w:type="dxa"/>
          </w:tcPr>
          <w:p w:rsidR="0006194F" w:rsidRPr="00B62953" w:rsidRDefault="00B62953">
            <w:pPr>
              <w:rPr>
                <w:lang w:val="ru-RU"/>
              </w:rPr>
            </w:pPr>
            <w:proofErr w:type="spellStart"/>
            <w:r w:rsidRPr="00B62953">
              <w:rPr>
                <w:lang w:val="ru-RU"/>
              </w:rPr>
              <w:t>Смоландский</w:t>
            </w:r>
            <w:proofErr w:type="spellEnd"/>
            <w:r w:rsidRPr="00B62953">
              <w:rPr>
                <w:lang w:val="ru-RU"/>
              </w:rPr>
              <w:t xml:space="preserve"> кавалерийский полк</w:t>
            </w:r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  <w:tc>
          <w:tcPr>
            <w:tcW w:w="1218" w:type="dxa"/>
          </w:tcPr>
          <w:p w:rsidR="0006194F" w:rsidRPr="00B62953" w:rsidRDefault="0006194F">
            <w:pPr>
              <w:rPr>
                <w:lang w:val="ru-RU"/>
              </w:rPr>
            </w:pPr>
          </w:p>
        </w:tc>
        <w:tc>
          <w:tcPr>
            <w:tcW w:w="1843" w:type="dxa"/>
          </w:tcPr>
          <w:p w:rsidR="0006194F" w:rsidRDefault="00B62953">
            <w:r>
              <w:t xml:space="preserve">8 </w:t>
            </w:r>
            <w:proofErr w:type="spellStart"/>
            <w:r>
              <w:t>эскадронов</w:t>
            </w:r>
            <w:proofErr w:type="spellEnd"/>
          </w:p>
        </w:tc>
        <w:tc>
          <w:tcPr>
            <w:tcW w:w="3260" w:type="dxa"/>
          </w:tcPr>
          <w:p w:rsidR="0006194F" w:rsidRPr="00B62953" w:rsidRDefault="00B62953">
            <w:pPr>
              <w:rPr>
                <w:lang w:val="ru-RU"/>
              </w:rPr>
            </w:pPr>
            <w:proofErr w:type="spellStart"/>
            <w:r w:rsidRPr="00B62953">
              <w:rPr>
                <w:lang w:val="ru-RU"/>
              </w:rPr>
              <w:t>Юхан</w:t>
            </w:r>
            <w:proofErr w:type="spellEnd"/>
            <w:r w:rsidRPr="00B62953">
              <w:rPr>
                <w:lang w:val="ru-RU"/>
              </w:rPr>
              <w:t xml:space="preserve"> Валентин фон </w:t>
            </w:r>
            <w:proofErr w:type="spellStart"/>
            <w:r w:rsidRPr="00B62953">
              <w:rPr>
                <w:lang w:val="ru-RU"/>
              </w:rPr>
              <w:t>Дальдорф</w:t>
            </w:r>
            <w:proofErr w:type="spellEnd"/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proofErr w:type="spellStart"/>
            <w:r>
              <w:t>Кавалерия</w:t>
            </w:r>
            <w:proofErr w:type="spellEnd"/>
          </w:p>
        </w:tc>
        <w:tc>
          <w:tcPr>
            <w:tcW w:w="2643" w:type="dxa"/>
          </w:tcPr>
          <w:p w:rsidR="0006194F" w:rsidRPr="00B62953" w:rsidRDefault="00B62953">
            <w:pPr>
              <w:rPr>
                <w:lang w:val="ru-RU"/>
              </w:rPr>
            </w:pPr>
            <w:proofErr w:type="spellStart"/>
            <w:r w:rsidRPr="00B62953">
              <w:rPr>
                <w:lang w:val="ru-RU"/>
              </w:rPr>
              <w:t>Нюландский</w:t>
            </w:r>
            <w:proofErr w:type="spellEnd"/>
            <w:r w:rsidRPr="00B62953">
              <w:rPr>
                <w:lang w:val="ru-RU"/>
              </w:rPr>
              <w:t xml:space="preserve"> и </w:t>
            </w:r>
            <w:proofErr w:type="spellStart"/>
            <w:r w:rsidRPr="00B62953">
              <w:rPr>
                <w:lang w:val="ru-RU"/>
              </w:rPr>
              <w:t>Тавастгусский</w:t>
            </w:r>
            <w:proofErr w:type="spellEnd"/>
            <w:r w:rsidRPr="00B62953">
              <w:rPr>
                <w:lang w:val="ru-RU"/>
              </w:rPr>
              <w:t xml:space="preserve"> </w:t>
            </w:r>
            <w:proofErr w:type="spellStart"/>
            <w:r w:rsidRPr="00B62953">
              <w:rPr>
                <w:lang w:val="ru-RU"/>
              </w:rPr>
              <w:t>ленский</w:t>
            </w:r>
            <w:proofErr w:type="spellEnd"/>
            <w:r w:rsidRPr="00B62953">
              <w:rPr>
                <w:lang w:val="ru-RU"/>
              </w:rPr>
              <w:t xml:space="preserve"> кавалерийский полк</w:t>
            </w:r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  <w:tc>
          <w:tcPr>
            <w:tcW w:w="1218" w:type="dxa"/>
          </w:tcPr>
          <w:p w:rsidR="0006194F" w:rsidRPr="00B62953" w:rsidRDefault="0006194F">
            <w:pPr>
              <w:rPr>
                <w:lang w:val="ru-RU"/>
              </w:rPr>
            </w:pPr>
          </w:p>
        </w:tc>
        <w:tc>
          <w:tcPr>
            <w:tcW w:w="1843" w:type="dxa"/>
          </w:tcPr>
          <w:p w:rsidR="0006194F" w:rsidRDefault="00B62953">
            <w:r>
              <w:t xml:space="preserve">8 </w:t>
            </w:r>
            <w:proofErr w:type="spellStart"/>
            <w:r>
              <w:t>эскадронов</w:t>
            </w:r>
            <w:proofErr w:type="spellEnd"/>
          </w:p>
        </w:tc>
        <w:tc>
          <w:tcPr>
            <w:tcW w:w="3260" w:type="dxa"/>
          </w:tcPr>
          <w:p w:rsidR="0006194F" w:rsidRDefault="00B62953">
            <w:r>
              <w:t>Андерс Торстентон (швед.)русск.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Кавалерия</w:t>
            </w:r>
          </w:p>
        </w:tc>
        <w:tc>
          <w:tcPr>
            <w:tcW w:w="2643" w:type="dxa"/>
          </w:tcPr>
          <w:p w:rsidR="0006194F" w:rsidRPr="00B62953" w:rsidRDefault="00B62953">
            <w:pPr>
              <w:rPr>
                <w:lang w:val="ru-RU"/>
              </w:rPr>
            </w:pPr>
            <w:proofErr w:type="spellStart"/>
            <w:r w:rsidRPr="00B62953">
              <w:rPr>
                <w:lang w:val="ru-RU"/>
              </w:rPr>
              <w:t>Эстергётландский</w:t>
            </w:r>
            <w:proofErr w:type="spellEnd"/>
            <w:r w:rsidRPr="00B62953">
              <w:rPr>
                <w:lang w:val="ru-RU"/>
              </w:rPr>
              <w:t xml:space="preserve"> кавалерийский полк</w:t>
            </w:r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  <w:tc>
          <w:tcPr>
            <w:tcW w:w="1218" w:type="dxa"/>
          </w:tcPr>
          <w:p w:rsidR="0006194F" w:rsidRPr="00B62953" w:rsidRDefault="0006194F">
            <w:pPr>
              <w:rPr>
                <w:lang w:val="ru-RU"/>
              </w:rPr>
            </w:pPr>
          </w:p>
        </w:tc>
        <w:tc>
          <w:tcPr>
            <w:tcW w:w="1843" w:type="dxa"/>
          </w:tcPr>
          <w:p w:rsidR="0006194F" w:rsidRDefault="00B62953">
            <w:r>
              <w:t xml:space="preserve">8 </w:t>
            </w:r>
            <w:proofErr w:type="spellStart"/>
            <w:r>
              <w:t>эскадронов</w:t>
            </w:r>
            <w:proofErr w:type="spellEnd"/>
          </w:p>
        </w:tc>
        <w:tc>
          <w:tcPr>
            <w:tcW w:w="3260" w:type="dxa"/>
          </w:tcPr>
          <w:p w:rsidR="0006194F" w:rsidRDefault="00B62953">
            <w:r>
              <w:t>Хуго Юхан Гамильтон</w:t>
            </w:r>
          </w:p>
        </w:tc>
      </w:tr>
      <w:tr w:rsidR="0006194F" w:rsidRPr="00B62953" w:rsidTr="00B62953">
        <w:tc>
          <w:tcPr>
            <w:tcW w:w="1810" w:type="dxa"/>
          </w:tcPr>
          <w:p w:rsidR="0006194F" w:rsidRDefault="00B62953">
            <w:r>
              <w:t>Кавалерия</w:t>
            </w:r>
          </w:p>
        </w:tc>
        <w:tc>
          <w:tcPr>
            <w:tcW w:w="2643" w:type="dxa"/>
          </w:tcPr>
          <w:p w:rsidR="0006194F" w:rsidRPr="00B62953" w:rsidRDefault="00B62953">
            <w:pPr>
              <w:rPr>
                <w:lang w:val="ru-RU"/>
              </w:rPr>
            </w:pPr>
            <w:proofErr w:type="spellStart"/>
            <w:r w:rsidRPr="00B62953">
              <w:rPr>
                <w:lang w:val="ru-RU"/>
              </w:rPr>
              <w:t>Северосконский</w:t>
            </w:r>
            <w:proofErr w:type="spellEnd"/>
            <w:r w:rsidRPr="00B62953">
              <w:rPr>
                <w:lang w:val="ru-RU"/>
              </w:rPr>
              <w:t xml:space="preserve"> кавалерийский полк</w:t>
            </w:r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  <w:tc>
          <w:tcPr>
            <w:tcW w:w="1218" w:type="dxa"/>
          </w:tcPr>
          <w:p w:rsidR="0006194F" w:rsidRPr="00B62953" w:rsidRDefault="0006194F">
            <w:pPr>
              <w:rPr>
                <w:lang w:val="ru-RU"/>
              </w:rPr>
            </w:pPr>
          </w:p>
        </w:tc>
        <w:tc>
          <w:tcPr>
            <w:tcW w:w="1843" w:type="dxa"/>
          </w:tcPr>
          <w:p w:rsidR="0006194F" w:rsidRDefault="00B62953">
            <w:r>
              <w:t xml:space="preserve">8 </w:t>
            </w:r>
            <w:proofErr w:type="spellStart"/>
            <w:r>
              <w:t>эскадронов</w:t>
            </w:r>
            <w:proofErr w:type="spellEnd"/>
          </w:p>
        </w:tc>
        <w:tc>
          <w:tcPr>
            <w:tcW w:w="3260" w:type="dxa"/>
          </w:tcPr>
          <w:p w:rsidR="0006194F" w:rsidRPr="00B62953" w:rsidRDefault="00B62953">
            <w:pPr>
              <w:rPr>
                <w:lang w:val="ru-RU"/>
              </w:rPr>
            </w:pPr>
            <w:r w:rsidRPr="00B62953">
              <w:rPr>
                <w:lang w:val="ru-RU"/>
              </w:rPr>
              <w:t xml:space="preserve">Густав </w:t>
            </w:r>
            <w:proofErr w:type="spellStart"/>
            <w:r w:rsidRPr="00B62953">
              <w:rPr>
                <w:lang w:val="ru-RU"/>
              </w:rPr>
              <w:t>Хорн</w:t>
            </w:r>
            <w:proofErr w:type="spellEnd"/>
            <w:r w:rsidRPr="00B62953">
              <w:rPr>
                <w:lang w:val="ru-RU"/>
              </w:rPr>
              <w:t xml:space="preserve"> </w:t>
            </w:r>
            <w:proofErr w:type="spellStart"/>
            <w:r w:rsidRPr="00B62953">
              <w:rPr>
                <w:lang w:val="ru-RU"/>
              </w:rPr>
              <w:t>аф</w:t>
            </w:r>
            <w:proofErr w:type="spellEnd"/>
            <w:r w:rsidRPr="00B62953">
              <w:rPr>
                <w:lang w:val="ru-RU"/>
              </w:rPr>
              <w:t xml:space="preserve"> </w:t>
            </w:r>
            <w:proofErr w:type="spellStart"/>
            <w:r w:rsidRPr="00B62953">
              <w:rPr>
                <w:lang w:val="ru-RU"/>
              </w:rPr>
              <w:t>Мариенборг</w:t>
            </w:r>
            <w:proofErr w:type="spellEnd"/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</w:tr>
      <w:tr w:rsidR="0006194F" w:rsidRPr="00B62953" w:rsidTr="00B62953">
        <w:tc>
          <w:tcPr>
            <w:tcW w:w="1810" w:type="dxa"/>
          </w:tcPr>
          <w:p w:rsidR="0006194F" w:rsidRDefault="00B62953">
            <w:proofErr w:type="spellStart"/>
            <w:r>
              <w:t>Кавалерия</w:t>
            </w:r>
            <w:proofErr w:type="spellEnd"/>
          </w:p>
        </w:tc>
        <w:tc>
          <w:tcPr>
            <w:tcW w:w="2643" w:type="dxa"/>
          </w:tcPr>
          <w:p w:rsidR="0006194F" w:rsidRPr="00B62953" w:rsidRDefault="00B62953">
            <w:pPr>
              <w:rPr>
                <w:lang w:val="ru-RU"/>
              </w:rPr>
            </w:pPr>
            <w:proofErr w:type="spellStart"/>
            <w:r w:rsidRPr="00B62953">
              <w:rPr>
                <w:lang w:val="ru-RU"/>
              </w:rPr>
              <w:t>Южносконский</w:t>
            </w:r>
            <w:proofErr w:type="spellEnd"/>
            <w:r w:rsidRPr="00B62953">
              <w:rPr>
                <w:lang w:val="ru-RU"/>
              </w:rPr>
              <w:t xml:space="preserve"> кавалерийский полк</w:t>
            </w:r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  <w:tc>
          <w:tcPr>
            <w:tcW w:w="1218" w:type="dxa"/>
          </w:tcPr>
          <w:p w:rsidR="0006194F" w:rsidRPr="00B62953" w:rsidRDefault="0006194F">
            <w:pPr>
              <w:rPr>
                <w:lang w:val="ru-RU"/>
              </w:rPr>
            </w:pPr>
          </w:p>
        </w:tc>
        <w:tc>
          <w:tcPr>
            <w:tcW w:w="1843" w:type="dxa"/>
          </w:tcPr>
          <w:p w:rsidR="0006194F" w:rsidRDefault="00B62953">
            <w:r>
              <w:t xml:space="preserve">4 </w:t>
            </w:r>
            <w:proofErr w:type="spellStart"/>
            <w:r>
              <w:t>эскадрона</w:t>
            </w:r>
            <w:proofErr w:type="spellEnd"/>
          </w:p>
        </w:tc>
        <w:tc>
          <w:tcPr>
            <w:tcW w:w="3260" w:type="dxa"/>
          </w:tcPr>
          <w:p w:rsidR="0006194F" w:rsidRPr="00B62953" w:rsidRDefault="00B62953">
            <w:pPr>
              <w:rPr>
                <w:lang w:val="ru-RU"/>
              </w:rPr>
            </w:pPr>
            <w:r w:rsidRPr="00B62953">
              <w:rPr>
                <w:lang w:val="ru-RU"/>
              </w:rPr>
              <w:t xml:space="preserve">Карл Густав </w:t>
            </w:r>
            <w:proofErr w:type="spellStart"/>
            <w:r w:rsidRPr="00B62953">
              <w:rPr>
                <w:lang w:val="ru-RU"/>
              </w:rPr>
              <w:t>Эрнештедт</w:t>
            </w:r>
            <w:proofErr w:type="spellEnd"/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</w:tr>
      <w:tr w:rsidR="0006194F" w:rsidRPr="00B62953" w:rsidTr="00B62953">
        <w:tc>
          <w:tcPr>
            <w:tcW w:w="1810" w:type="dxa"/>
          </w:tcPr>
          <w:p w:rsidR="0006194F" w:rsidRDefault="00B62953">
            <w:proofErr w:type="spellStart"/>
            <w:r>
              <w:t>Кавалерия</w:t>
            </w:r>
            <w:proofErr w:type="spellEnd"/>
          </w:p>
        </w:tc>
        <w:tc>
          <w:tcPr>
            <w:tcW w:w="2643" w:type="dxa"/>
          </w:tcPr>
          <w:p w:rsidR="0006194F" w:rsidRPr="00B62953" w:rsidRDefault="00B62953">
            <w:pPr>
              <w:rPr>
                <w:lang w:val="ru-RU"/>
              </w:rPr>
            </w:pPr>
            <w:r w:rsidRPr="00B62953">
              <w:rPr>
                <w:lang w:val="ru-RU"/>
              </w:rPr>
              <w:t>Лейб-драгунский полк</w:t>
            </w:r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  <w:tc>
          <w:tcPr>
            <w:tcW w:w="1218" w:type="dxa"/>
          </w:tcPr>
          <w:p w:rsidR="0006194F" w:rsidRDefault="00B62953">
            <w:r>
              <w:t>[28]</w:t>
            </w:r>
          </w:p>
        </w:tc>
        <w:tc>
          <w:tcPr>
            <w:tcW w:w="1843" w:type="dxa"/>
          </w:tcPr>
          <w:p w:rsidR="0006194F" w:rsidRDefault="00B62953">
            <w:r>
              <w:t>4 эскадрона</w:t>
            </w:r>
          </w:p>
        </w:tc>
        <w:tc>
          <w:tcPr>
            <w:tcW w:w="3260" w:type="dxa"/>
          </w:tcPr>
          <w:p w:rsidR="0006194F" w:rsidRPr="00B62953" w:rsidRDefault="00B62953">
            <w:pPr>
              <w:rPr>
                <w:lang w:val="ru-RU"/>
              </w:rPr>
            </w:pPr>
            <w:r w:rsidRPr="00B62953">
              <w:rPr>
                <w:lang w:val="ru-RU"/>
              </w:rPr>
              <w:t xml:space="preserve">Карл Густав </w:t>
            </w:r>
            <w:proofErr w:type="spellStart"/>
            <w:r w:rsidRPr="00B62953">
              <w:rPr>
                <w:lang w:val="ru-RU"/>
              </w:rPr>
              <w:t>Реншильд</w:t>
            </w:r>
            <w:proofErr w:type="spellEnd"/>
            <w:r w:rsidRPr="00B62953">
              <w:rPr>
                <w:lang w:val="ru-RU"/>
              </w:rPr>
              <w:t xml:space="preserve"> и Филипп </w:t>
            </w:r>
            <w:proofErr w:type="spellStart"/>
            <w:r w:rsidRPr="00B62953">
              <w:rPr>
                <w:lang w:val="ru-RU"/>
              </w:rPr>
              <w:t>Эрнештедт</w:t>
            </w:r>
            <w:proofErr w:type="spellEnd"/>
          </w:p>
        </w:tc>
      </w:tr>
      <w:tr w:rsidR="0006194F" w:rsidTr="00B62953">
        <w:tc>
          <w:tcPr>
            <w:tcW w:w="1810" w:type="dxa"/>
          </w:tcPr>
          <w:p w:rsidR="0006194F" w:rsidRDefault="00B62953">
            <w:proofErr w:type="spellStart"/>
            <w:r>
              <w:t>Кавалерия</w:t>
            </w:r>
            <w:proofErr w:type="spellEnd"/>
          </w:p>
        </w:tc>
        <w:tc>
          <w:tcPr>
            <w:tcW w:w="2643" w:type="dxa"/>
          </w:tcPr>
          <w:p w:rsidR="0006194F" w:rsidRDefault="00B62953">
            <w:r>
              <w:t>Сконский резервный драгунский полк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8 эскадроно</w:t>
            </w:r>
            <w:r>
              <w:t>в</w:t>
            </w:r>
          </w:p>
        </w:tc>
        <w:tc>
          <w:tcPr>
            <w:tcW w:w="3260" w:type="dxa"/>
          </w:tcPr>
          <w:p w:rsidR="0006194F" w:rsidRDefault="00B62953">
            <w:r>
              <w:t>Максимилиан Эмануэль Вюртемберг-Виннентальский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Кавалерия</w:t>
            </w:r>
          </w:p>
        </w:tc>
        <w:tc>
          <w:tcPr>
            <w:tcW w:w="2643" w:type="dxa"/>
          </w:tcPr>
          <w:p w:rsidR="0006194F" w:rsidRDefault="00B62953">
            <w:r>
              <w:t>Валашский полк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12 эскадронов</w:t>
            </w:r>
          </w:p>
        </w:tc>
        <w:tc>
          <w:tcPr>
            <w:tcW w:w="3260" w:type="dxa"/>
          </w:tcPr>
          <w:p w:rsidR="0006194F" w:rsidRDefault="00B62953">
            <w:r>
              <w:t>Сандул Кольца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Кавалерия</w:t>
            </w:r>
          </w:p>
        </w:tc>
        <w:tc>
          <w:tcPr>
            <w:tcW w:w="2643" w:type="dxa"/>
          </w:tcPr>
          <w:p w:rsidR="0006194F" w:rsidRDefault="00B62953">
            <w:r>
              <w:t>Обозная рота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06194F"/>
        </w:tc>
        <w:tc>
          <w:tcPr>
            <w:tcW w:w="3260" w:type="dxa"/>
          </w:tcPr>
          <w:p w:rsidR="0006194F" w:rsidRDefault="0006194F"/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Кавалерия</w:t>
            </w:r>
          </w:p>
        </w:tc>
        <w:tc>
          <w:tcPr>
            <w:tcW w:w="2643" w:type="dxa"/>
          </w:tcPr>
          <w:p w:rsidR="0006194F" w:rsidRDefault="00B62953">
            <w:r>
              <w:t>Драгуны Гюлленштерна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8 эскадронов</w:t>
            </w:r>
          </w:p>
        </w:tc>
        <w:tc>
          <w:tcPr>
            <w:tcW w:w="3260" w:type="dxa"/>
          </w:tcPr>
          <w:p w:rsidR="0006194F" w:rsidRDefault="00B62953">
            <w:r>
              <w:t>Нильс Гюлленштерн (швед.)русск.</w:t>
            </w:r>
          </w:p>
        </w:tc>
      </w:tr>
      <w:tr w:rsidR="0006194F" w:rsidRPr="00B62953" w:rsidTr="00B62953">
        <w:tc>
          <w:tcPr>
            <w:tcW w:w="1810" w:type="dxa"/>
          </w:tcPr>
          <w:p w:rsidR="0006194F" w:rsidRDefault="00B62953">
            <w:r>
              <w:t>Кавалерия</w:t>
            </w:r>
          </w:p>
        </w:tc>
        <w:tc>
          <w:tcPr>
            <w:tcW w:w="2643" w:type="dxa"/>
          </w:tcPr>
          <w:p w:rsidR="0006194F" w:rsidRDefault="00B62953">
            <w:r>
              <w:t>Драгуны Таубе (швед.)русск.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 xml:space="preserve">8 </w:t>
            </w:r>
            <w:r>
              <w:t>эскадронов</w:t>
            </w:r>
          </w:p>
        </w:tc>
        <w:tc>
          <w:tcPr>
            <w:tcW w:w="3260" w:type="dxa"/>
          </w:tcPr>
          <w:p w:rsidR="0006194F" w:rsidRPr="00B62953" w:rsidRDefault="00B62953">
            <w:pPr>
              <w:rPr>
                <w:lang w:val="ru-RU"/>
              </w:rPr>
            </w:pPr>
            <w:r w:rsidRPr="00B62953">
              <w:rPr>
                <w:lang w:val="ru-RU"/>
              </w:rPr>
              <w:t xml:space="preserve">Густав Адам </w:t>
            </w:r>
            <w:proofErr w:type="spellStart"/>
            <w:r w:rsidRPr="00B62953">
              <w:rPr>
                <w:lang w:val="ru-RU"/>
              </w:rPr>
              <w:t>Таубе</w:t>
            </w:r>
            <w:proofErr w:type="spellEnd"/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proofErr w:type="spellStart"/>
            <w:r>
              <w:lastRenderedPageBreak/>
              <w:t>Кавалерия</w:t>
            </w:r>
            <w:proofErr w:type="spellEnd"/>
          </w:p>
        </w:tc>
        <w:tc>
          <w:tcPr>
            <w:tcW w:w="2643" w:type="dxa"/>
          </w:tcPr>
          <w:p w:rsidR="0006194F" w:rsidRDefault="00B62953">
            <w:r>
              <w:t>Драгуны Дюкера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4 эскадрона</w:t>
            </w:r>
          </w:p>
        </w:tc>
        <w:tc>
          <w:tcPr>
            <w:tcW w:w="3260" w:type="dxa"/>
          </w:tcPr>
          <w:p w:rsidR="0006194F" w:rsidRDefault="00B62953">
            <w:r>
              <w:t>Карл Густав Дюкер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Кавалерия</w:t>
            </w:r>
          </w:p>
        </w:tc>
        <w:tc>
          <w:tcPr>
            <w:tcW w:w="2643" w:type="dxa"/>
          </w:tcPr>
          <w:p w:rsidR="0006194F" w:rsidRDefault="00B62953">
            <w:r>
              <w:t>Драгуны Гельма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8 эскадронов</w:t>
            </w:r>
          </w:p>
        </w:tc>
        <w:tc>
          <w:tcPr>
            <w:tcW w:w="3260" w:type="dxa"/>
          </w:tcPr>
          <w:p w:rsidR="0006194F" w:rsidRDefault="00B62953">
            <w:r>
              <w:t>Нильс Гельм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Осадныечасти</w:t>
            </w:r>
          </w:p>
        </w:tc>
        <w:tc>
          <w:tcPr>
            <w:tcW w:w="2643" w:type="dxa"/>
          </w:tcPr>
          <w:p w:rsidR="0006194F" w:rsidRDefault="00B62953">
            <w:r>
              <w:t>Сёдерманландский полк (швед.)русск.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1 батальон</w:t>
            </w:r>
          </w:p>
        </w:tc>
        <w:tc>
          <w:tcPr>
            <w:tcW w:w="3260" w:type="dxa"/>
          </w:tcPr>
          <w:p w:rsidR="0006194F" w:rsidRDefault="00B62953">
            <w:r>
              <w:t>Габриэль фон Вайденхайн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Осадныечасти</w:t>
            </w:r>
          </w:p>
        </w:tc>
        <w:tc>
          <w:tcPr>
            <w:tcW w:w="2643" w:type="dxa"/>
          </w:tcPr>
          <w:p w:rsidR="0006194F" w:rsidRDefault="00B62953">
            <w:r>
              <w:t>Крунубергский полк (швед.)русск.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1 батальон</w:t>
            </w:r>
          </w:p>
        </w:tc>
        <w:tc>
          <w:tcPr>
            <w:tcW w:w="3260" w:type="dxa"/>
          </w:tcPr>
          <w:p w:rsidR="0006194F" w:rsidRDefault="00B62953">
            <w:r>
              <w:t>Юхан Кронман (швед.)русск.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Осадныечасти</w:t>
            </w:r>
          </w:p>
        </w:tc>
        <w:tc>
          <w:tcPr>
            <w:tcW w:w="2643" w:type="dxa"/>
          </w:tcPr>
          <w:p w:rsidR="0006194F" w:rsidRDefault="00B62953">
            <w:r>
              <w:t>Лейб-гвардия (швед.)русск.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1 батальон</w:t>
            </w:r>
          </w:p>
        </w:tc>
        <w:tc>
          <w:tcPr>
            <w:tcW w:w="3260" w:type="dxa"/>
          </w:tcPr>
          <w:p w:rsidR="0006194F" w:rsidRDefault="00B62953">
            <w:r>
              <w:t>Густав Юхан Лагергельм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Осадныечасти</w:t>
            </w:r>
          </w:p>
        </w:tc>
        <w:tc>
          <w:tcPr>
            <w:tcW w:w="2643" w:type="dxa"/>
          </w:tcPr>
          <w:p w:rsidR="0006194F" w:rsidRPr="00B62953" w:rsidRDefault="00B62953">
            <w:pPr>
              <w:rPr>
                <w:lang w:val="ru-RU"/>
              </w:rPr>
            </w:pPr>
            <w:r w:rsidRPr="00B62953">
              <w:rPr>
                <w:lang w:val="ru-RU"/>
              </w:rPr>
              <w:t>Лейб-драгунский полк</w:t>
            </w:r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  <w:tc>
          <w:tcPr>
            <w:tcW w:w="1218" w:type="dxa"/>
          </w:tcPr>
          <w:p w:rsidR="0006194F" w:rsidRPr="00B62953" w:rsidRDefault="0006194F">
            <w:pPr>
              <w:rPr>
                <w:lang w:val="ru-RU"/>
              </w:rPr>
            </w:pPr>
          </w:p>
        </w:tc>
        <w:tc>
          <w:tcPr>
            <w:tcW w:w="1843" w:type="dxa"/>
          </w:tcPr>
          <w:p w:rsidR="0006194F" w:rsidRDefault="00B62953">
            <w:r>
              <w:t xml:space="preserve">4 </w:t>
            </w:r>
            <w:proofErr w:type="spellStart"/>
            <w:r>
              <w:t>эскадрона</w:t>
            </w:r>
            <w:proofErr w:type="spellEnd"/>
          </w:p>
        </w:tc>
        <w:tc>
          <w:tcPr>
            <w:tcW w:w="3260" w:type="dxa"/>
          </w:tcPr>
          <w:p w:rsidR="0006194F" w:rsidRDefault="0006194F"/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Осадныечасти</w:t>
            </w:r>
          </w:p>
        </w:tc>
        <w:tc>
          <w:tcPr>
            <w:tcW w:w="2643" w:type="dxa"/>
          </w:tcPr>
          <w:p w:rsidR="0006194F" w:rsidRDefault="00B62953">
            <w:r>
              <w:t>Полевой резерв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1 эскадрон</w:t>
            </w:r>
          </w:p>
        </w:tc>
        <w:tc>
          <w:tcPr>
            <w:tcW w:w="3260" w:type="dxa"/>
          </w:tcPr>
          <w:p w:rsidR="0006194F" w:rsidRDefault="0006194F"/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Резервы вПушкарёвке</w:t>
            </w:r>
          </w:p>
        </w:tc>
        <w:tc>
          <w:tcPr>
            <w:tcW w:w="2643" w:type="dxa"/>
          </w:tcPr>
          <w:p w:rsidR="0006194F" w:rsidRDefault="00B62953">
            <w:r>
              <w:t>Адельсфан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4 эскадрона</w:t>
            </w:r>
          </w:p>
        </w:tc>
        <w:tc>
          <w:tcPr>
            <w:tcW w:w="3260" w:type="dxa"/>
          </w:tcPr>
          <w:p w:rsidR="0006194F" w:rsidRDefault="00B62953">
            <w:r>
              <w:t>Андерс Рамсверд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Резервы вПушкарёвке</w:t>
            </w:r>
          </w:p>
        </w:tc>
        <w:tc>
          <w:tcPr>
            <w:tcW w:w="2643" w:type="dxa"/>
          </w:tcPr>
          <w:p w:rsidR="0006194F" w:rsidRDefault="00B62953">
            <w:r>
              <w:t>Лифляндский адельсфан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1 эскадрон</w:t>
            </w:r>
          </w:p>
        </w:tc>
        <w:tc>
          <w:tcPr>
            <w:tcW w:w="3260" w:type="dxa"/>
          </w:tcPr>
          <w:p w:rsidR="0006194F" w:rsidRDefault="0006194F"/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Резервы вПушкарёвке</w:t>
            </w:r>
          </w:p>
        </w:tc>
        <w:tc>
          <w:tcPr>
            <w:tcW w:w="2643" w:type="dxa"/>
          </w:tcPr>
          <w:p w:rsidR="0006194F" w:rsidRPr="00B62953" w:rsidRDefault="00B62953">
            <w:pPr>
              <w:rPr>
                <w:lang w:val="ru-RU"/>
              </w:rPr>
            </w:pPr>
            <w:r w:rsidRPr="00B62953">
              <w:rPr>
                <w:lang w:val="ru-RU"/>
              </w:rPr>
              <w:t>Карельский кавалерийский полк</w:t>
            </w:r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  <w:tc>
          <w:tcPr>
            <w:tcW w:w="1218" w:type="dxa"/>
          </w:tcPr>
          <w:p w:rsidR="0006194F" w:rsidRPr="00B62953" w:rsidRDefault="0006194F">
            <w:pPr>
              <w:rPr>
                <w:lang w:val="ru-RU"/>
              </w:rPr>
            </w:pPr>
          </w:p>
        </w:tc>
        <w:tc>
          <w:tcPr>
            <w:tcW w:w="1843" w:type="dxa"/>
          </w:tcPr>
          <w:p w:rsidR="0006194F" w:rsidRDefault="00B62953">
            <w:r>
              <w:t xml:space="preserve">4 </w:t>
            </w:r>
            <w:proofErr w:type="spellStart"/>
            <w:r>
              <w:t>эскадрона</w:t>
            </w:r>
            <w:proofErr w:type="spellEnd"/>
          </w:p>
        </w:tc>
        <w:tc>
          <w:tcPr>
            <w:tcW w:w="3260" w:type="dxa"/>
          </w:tcPr>
          <w:p w:rsidR="0006194F" w:rsidRDefault="00B62953">
            <w:r>
              <w:t>Карл Густав Крузе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Резервы вПушкарёвке</w:t>
            </w:r>
          </w:p>
        </w:tc>
        <w:tc>
          <w:tcPr>
            <w:tcW w:w="2643" w:type="dxa"/>
          </w:tcPr>
          <w:p w:rsidR="0006194F" w:rsidRPr="00B62953" w:rsidRDefault="00B62953">
            <w:pPr>
              <w:rPr>
                <w:lang w:val="ru-RU"/>
              </w:rPr>
            </w:pPr>
            <w:proofErr w:type="spellStart"/>
            <w:r w:rsidRPr="00B62953">
              <w:rPr>
                <w:lang w:val="ru-RU"/>
              </w:rPr>
              <w:t>Уппландский</w:t>
            </w:r>
            <w:proofErr w:type="spellEnd"/>
            <w:r w:rsidRPr="00B62953">
              <w:rPr>
                <w:lang w:val="ru-RU"/>
              </w:rPr>
              <w:t xml:space="preserve"> резервный </w:t>
            </w:r>
            <w:r w:rsidRPr="00B62953">
              <w:rPr>
                <w:lang w:val="ru-RU"/>
              </w:rPr>
              <w:t>драгунский полк</w:t>
            </w:r>
            <w:r>
              <w:t> </w:t>
            </w:r>
            <w:r w:rsidRPr="00B62953">
              <w:rPr>
                <w:lang w:val="ru-RU"/>
              </w:rPr>
              <w:t>(швед.)русск.</w:t>
            </w:r>
          </w:p>
        </w:tc>
        <w:tc>
          <w:tcPr>
            <w:tcW w:w="1218" w:type="dxa"/>
          </w:tcPr>
          <w:p w:rsidR="0006194F" w:rsidRPr="00B62953" w:rsidRDefault="0006194F">
            <w:pPr>
              <w:rPr>
                <w:lang w:val="ru-RU"/>
              </w:rPr>
            </w:pPr>
          </w:p>
        </w:tc>
        <w:tc>
          <w:tcPr>
            <w:tcW w:w="1843" w:type="dxa"/>
          </w:tcPr>
          <w:p w:rsidR="0006194F" w:rsidRDefault="00B62953">
            <w:r>
              <w:t xml:space="preserve">4 </w:t>
            </w:r>
            <w:proofErr w:type="spellStart"/>
            <w:r>
              <w:t>эскадрона</w:t>
            </w:r>
            <w:proofErr w:type="spellEnd"/>
          </w:p>
        </w:tc>
        <w:tc>
          <w:tcPr>
            <w:tcW w:w="3260" w:type="dxa"/>
          </w:tcPr>
          <w:p w:rsidR="0006194F" w:rsidRDefault="00B62953">
            <w:r>
              <w:t>Карл Густав Крузе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Резервы вПушкарёвке</w:t>
            </w:r>
          </w:p>
        </w:tc>
        <w:tc>
          <w:tcPr>
            <w:tcW w:w="2643" w:type="dxa"/>
          </w:tcPr>
          <w:p w:rsidR="0006194F" w:rsidRDefault="00B62953">
            <w:r>
              <w:t>Драгуны Шлиппенбаха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4 эскадрона</w:t>
            </w:r>
          </w:p>
        </w:tc>
        <w:tc>
          <w:tcPr>
            <w:tcW w:w="3260" w:type="dxa"/>
          </w:tcPr>
          <w:p w:rsidR="0006194F" w:rsidRDefault="00B62953">
            <w:r>
              <w:t>Вольмар Антон фон Шлиппенбах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Резервы вПушкарёвке</w:t>
            </w:r>
          </w:p>
        </w:tc>
        <w:tc>
          <w:tcPr>
            <w:tcW w:w="2643" w:type="dxa"/>
          </w:tcPr>
          <w:p w:rsidR="0006194F" w:rsidRDefault="00B62953">
            <w:r>
              <w:t>Драгуны Шрейтерфельдта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4 эскадрона</w:t>
            </w:r>
          </w:p>
        </w:tc>
        <w:tc>
          <w:tcPr>
            <w:tcW w:w="3260" w:type="dxa"/>
          </w:tcPr>
          <w:p w:rsidR="0006194F" w:rsidRDefault="00B62953">
            <w:r>
              <w:t>Карл Густав фон Шрейтерфельдт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Резервы вПушкарёвке</w:t>
            </w:r>
          </w:p>
        </w:tc>
        <w:tc>
          <w:tcPr>
            <w:tcW w:w="2643" w:type="dxa"/>
          </w:tcPr>
          <w:p w:rsidR="0006194F" w:rsidRDefault="00B62953">
            <w:r>
              <w:t>Драгуны д’Альбедюля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4 эскадрона</w:t>
            </w:r>
          </w:p>
        </w:tc>
        <w:tc>
          <w:tcPr>
            <w:tcW w:w="3260" w:type="dxa"/>
          </w:tcPr>
          <w:p w:rsidR="0006194F" w:rsidRDefault="00B62953">
            <w:r>
              <w:t>Хенрик Отто фон Альбедюль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ОхранаВорсклы</w:t>
            </w:r>
          </w:p>
        </w:tc>
        <w:tc>
          <w:tcPr>
            <w:tcW w:w="2643" w:type="dxa"/>
          </w:tcPr>
          <w:p w:rsidR="0006194F" w:rsidRDefault="00B62953">
            <w:r>
              <w:t>Драгунский полк Мейерфельдта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8 эскадронов</w:t>
            </w:r>
          </w:p>
        </w:tc>
        <w:tc>
          <w:tcPr>
            <w:tcW w:w="3260" w:type="dxa"/>
          </w:tcPr>
          <w:p w:rsidR="0006194F" w:rsidRDefault="00B62953">
            <w:r>
              <w:t>Юхан Август Мейерфельдт-старший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ОхранаВорсклы</w:t>
            </w:r>
          </w:p>
        </w:tc>
        <w:tc>
          <w:tcPr>
            <w:tcW w:w="2643" w:type="dxa"/>
          </w:tcPr>
          <w:p w:rsidR="0006194F" w:rsidRDefault="00B62953">
            <w:r>
              <w:t>Отряд Функа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4 эскадрона</w:t>
            </w:r>
          </w:p>
        </w:tc>
        <w:tc>
          <w:tcPr>
            <w:tcW w:w="3260" w:type="dxa"/>
          </w:tcPr>
          <w:p w:rsidR="0006194F" w:rsidRDefault="00B62953">
            <w:r>
              <w:t>Томас Функ (швед.)русск.</w:t>
            </w:r>
          </w:p>
        </w:tc>
      </w:tr>
      <w:tr w:rsidR="0006194F" w:rsidTr="00B62953">
        <w:tc>
          <w:tcPr>
            <w:tcW w:w="1810" w:type="dxa"/>
          </w:tcPr>
          <w:p w:rsidR="0006194F" w:rsidRDefault="00B62953">
            <w:r>
              <w:t>ОхранаВорсклы</w:t>
            </w:r>
          </w:p>
        </w:tc>
        <w:tc>
          <w:tcPr>
            <w:tcW w:w="2643" w:type="dxa"/>
          </w:tcPr>
          <w:p w:rsidR="0006194F" w:rsidRDefault="00B62953">
            <w:r>
              <w:t>Отряд Сильвергельма</w:t>
            </w:r>
          </w:p>
        </w:tc>
        <w:tc>
          <w:tcPr>
            <w:tcW w:w="1218" w:type="dxa"/>
          </w:tcPr>
          <w:p w:rsidR="0006194F" w:rsidRDefault="0006194F"/>
        </w:tc>
        <w:tc>
          <w:tcPr>
            <w:tcW w:w="1843" w:type="dxa"/>
          </w:tcPr>
          <w:p w:rsidR="0006194F" w:rsidRDefault="00B62953">
            <w:r>
              <w:t>5 эска</w:t>
            </w:r>
            <w:r>
              <w:t>дронов</w:t>
            </w:r>
          </w:p>
        </w:tc>
        <w:tc>
          <w:tcPr>
            <w:tcW w:w="3260" w:type="dxa"/>
          </w:tcPr>
          <w:p w:rsidR="0006194F" w:rsidRDefault="00B62953">
            <w:r>
              <w:t>Геран Сильвергельм</w:t>
            </w:r>
          </w:p>
        </w:tc>
      </w:tr>
    </w:tbl>
    <w:p w:rsidR="0006194F" w:rsidRDefault="0006194F">
      <w:bookmarkStart w:id="0" w:name="_GoBack"/>
      <w:bookmarkEnd w:id="0"/>
    </w:p>
    <w:sectPr w:rsidR="000619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194F"/>
    <w:rsid w:val="0015074B"/>
    <w:rsid w:val="0029639D"/>
    <w:rsid w:val="00326F90"/>
    <w:rsid w:val="00AA1D8D"/>
    <w:rsid w:val="00B47730"/>
    <w:rsid w:val="00B629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DFC3C5-A3C1-4B4F-A5E5-516BE3CF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2025-04-07T03:15:00Z</dcterms:modified>
  <cp:category/>
</cp:coreProperties>
</file>