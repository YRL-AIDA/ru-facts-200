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103"/>
        <w:gridCol w:w="1701"/>
        <w:gridCol w:w="1418"/>
      </w:tblGrid>
      <w:tr w:rsidR="00720864" w:rsidTr="00710410">
        <w:tc>
          <w:tcPr>
            <w:tcW w:w="2694" w:type="dxa"/>
          </w:tcPr>
          <w:p w:rsidR="00720864" w:rsidRDefault="00710410">
            <w:r>
              <w:t>Грек</w:t>
            </w:r>
          </w:p>
        </w:tc>
        <w:tc>
          <w:tcPr>
            <w:tcW w:w="5103" w:type="dxa"/>
          </w:tcPr>
          <w:p w:rsidR="00720864" w:rsidRDefault="00710410">
            <w:r>
              <w:t>Римлянин</w:t>
            </w:r>
          </w:p>
        </w:tc>
        <w:tc>
          <w:tcPr>
            <w:tcW w:w="1701" w:type="dxa"/>
          </w:tcPr>
          <w:p w:rsidR="00720864" w:rsidRDefault="00710410">
            <w:r>
              <w:t>Пролог</w:t>
            </w:r>
          </w:p>
        </w:tc>
        <w:tc>
          <w:tcPr>
            <w:tcW w:w="1418" w:type="dxa"/>
          </w:tcPr>
          <w:p w:rsidR="00720864" w:rsidRDefault="00710410">
            <w:r>
              <w:t>Сравнение</w:t>
            </w:r>
          </w:p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Тесей</w:t>
            </w:r>
          </w:p>
        </w:tc>
        <w:tc>
          <w:tcPr>
            <w:tcW w:w="5103" w:type="dxa"/>
          </w:tcPr>
          <w:p w:rsidR="00720864" w:rsidRDefault="00710410">
            <w:r>
              <w:t>Ромул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Ликург</w:t>
            </w:r>
          </w:p>
        </w:tc>
        <w:tc>
          <w:tcPr>
            <w:tcW w:w="5103" w:type="dxa"/>
          </w:tcPr>
          <w:p w:rsidR="00720864" w:rsidRDefault="00710410">
            <w:r>
              <w:t>Нума Помпилий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Солон</w:t>
            </w:r>
          </w:p>
        </w:tc>
        <w:tc>
          <w:tcPr>
            <w:tcW w:w="5103" w:type="dxa"/>
          </w:tcPr>
          <w:p w:rsidR="00720864" w:rsidRDefault="00710410">
            <w:r>
              <w:t>Публий Валерий Попликола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Фемистокл</w:t>
            </w:r>
          </w:p>
        </w:tc>
        <w:tc>
          <w:tcPr>
            <w:tcW w:w="5103" w:type="dxa"/>
          </w:tcPr>
          <w:p w:rsidR="00720864" w:rsidRDefault="00710410">
            <w:r>
              <w:t>Марк Фурий Камилл</w:t>
            </w:r>
          </w:p>
        </w:tc>
        <w:tc>
          <w:tcPr>
            <w:tcW w:w="1701" w:type="dxa"/>
          </w:tcPr>
          <w:p w:rsidR="00720864" w:rsidRDefault="00710410">
            <w:r>
              <w:t>[комм. 11]</w:t>
            </w:r>
          </w:p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Перикл</w:t>
            </w:r>
          </w:p>
        </w:tc>
        <w:tc>
          <w:tcPr>
            <w:tcW w:w="5103" w:type="dxa"/>
          </w:tcPr>
          <w:p w:rsidR="00720864" w:rsidRDefault="00710410">
            <w:r>
              <w:t>Квинт Фабий Максим Веррукоз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Алкивиад</w:t>
            </w:r>
          </w:p>
        </w:tc>
        <w:tc>
          <w:tcPr>
            <w:tcW w:w="5103" w:type="dxa"/>
          </w:tcPr>
          <w:p w:rsidR="00720864" w:rsidRDefault="00710410">
            <w:r>
              <w:t>Гней Марций Кориолан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Тимолеонт</w:t>
            </w:r>
          </w:p>
        </w:tc>
        <w:tc>
          <w:tcPr>
            <w:tcW w:w="5103" w:type="dxa"/>
          </w:tcPr>
          <w:p w:rsidR="00720864" w:rsidRDefault="00710410">
            <w:r>
              <w:t xml:space="preserve">Луций Эмилий Павел </w:t>
            </w:r>
            <w:r>
              <w:t>Македонский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Пелопид</w:t>
            </w:r>
          </w:p>
        </w:tc>
        <w:tc>
          <w:tcPr>
            <w:tcW w:w="5103" w:type="dxa"/>
          </w:tcPr>
          <w:p w:rsidR="00720864" w:rsidRDefault="00710410">
            <w:r>
              <w:t>Марк Клавдий Марцелл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Аристид</w:t>
            </w:r>
          </w:p>
        </w:tc>
        <w:tc>
          <w:tcPr>
            <w:tcW w:w="5103" w:type="dxa"/>
          </w:tcPr>
          <w:p w:rsidR="00720864" w:rsidRDefault="00710410">
            <w:r>
              <w:t>Марк Порций Катон Старший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Филопемен</w:t>
            </w:r>
          </w:p>
        </w:tc>
        <w:tc>
          <w:tcPr>
            <w:tcW w:w="5103" w:type="dxa"/>
          </w:tcPr>
          <w:p w:rsidR="00720864" w:rsidRDefault="00710410">
            <w:r>
              <w:t>Тит Квинкций Фламинин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Пирр</w:t>
            </w:r>
          </w:p>
        </w:tc>
        <w:tc>
          <w:tcPr>
            <w:tcW w:w="5103" w:type="dxa"/>
          </w:tcPr>
          <w:p w:rsidR="00720864" w:rsidRDefault="00710410">
            <w:r>
              <w:t>Гай Марий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Лисандр</w:t>
            </w:r>
          </w:p>
        </w:tc>
        <w:tc>
          <w:tcPr>
            <w:tcW w:w="5103" w:type="dxa"/>
          </w:tcPr>
          <w:p w:rsidR="00720864" w:rsidRDefault="00710410">
            <w:r>
              <w:t>Луций Корнелий Сулла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Кимон</w:t>
            </w:r>
          </w:p>
        </w:tc>
        <w:tc>
          <w:tcPr>
            <w:tcW w:w="5103" w:type="dxa"/>
          </w:tcPr>
          <w:p w:rsidR="00720864" w:rsidRDefault="00710410">
            <w:r>
              <w:t>Луций Лициний Лукулл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Никий</w:t>
            </w:r>
          </w:p>
        </w:tc>
        <w:tc>
          <w:tcPr>
            <w:tcW w:w="5103" w:type="dxa"/>
          </w:tcPr>
          <w:p w:rsidR="00720864" w:rsidRDefault="00710410">
            <w:r>
              <w:t>Марк Лициний Красс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Эвмен</w:t>
            </w:r>
          </w:p>
        </w:tc>
        <w:tc>
          <w:tcPr>
            <w:tcW w:w="5103" w:type="dxa"/>
          </w:tcPr>
          <w:p w:rsidR="00720864" w:rsidRDefault="00710410">
            <w:r>
              <w:t>Квинт Серторий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Агесилай II</w:t>
            </w:r>
          </w:p>
        </w:tc>
        <w:tc>
          <w:tcPr>
            <w:tcW w:w="5103" w:type="dxa"/>
          </w:tcPr>
          <w:p w:rsidR="00720864" w:rsidRDefault="00710410">
            <w:r>
              <w:t>Гней Помпей Великий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Александр Македонский</w:t>
            </w:r>
          </w:p>
        </w:tc>
        <w:tc>
          <w:tcPr>
            <w:tcW w:w="5103" w:type="dxa"/>
          </w:tcPr>
          <w:p w:rsidR="00720864" w:rsidRDefault="00710410">
            <w:r>
              <w:t>Гай Юлий Цезарь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Фокион</w:t>
            </w:r>
          </w:p>
        </w:tc>
        <w:tc>
          <w:tcPr>
            <w:tcW w:w="5103" w:type="dxa"/>
          </w:tcPr>
          <w:p w:rsidR="00720864" w:rsidRDefault="00710410">
            <w:r>
              <w:t>Марк Порций Катон Младший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RPr="00710410" w:rsidTr="00710410">
        <w:tc>
          <w:tcPr>
            <w:tcW w:w="2694" w:type="dxa"/>
          </w:tcPr>
          <w:p w:rsidR="00720864" w:rsidRPr="00710410" w:rsidRDefault="00710410">
            <w:pPr>
              <w:rPr>
                <w:lang w:val="ru-RU"/>
              </w:rPr>
            </w:pPr>
            <w:proofErr w:type="spellStart"/>
            <w:r w:rsidRPr="00710410">
              <w:rPr>
                <w:lang w:val="ru-RU"/>
              </w:rPr>
              <w:t>Агис</w:t>
            </w:r>
            <w:proofErr w:type="spellEnd"/>
            <w:r w:rsidRPr="00710410">
              <w:rPr>
                <w:lang w:val="ru-RU"/>
              </w:rPr>
              <w:t xml:space="preserve"> </w:t>
            </w:r>
            <w:r>
              <w:t>IV</w:t>
            </w:r>
            <w:r w:rsidRPr="00710410">
              <w:rPr>
                <w:lang w:val="ru-RU"/>
              </w:rPr>
              <w:t xml:space="preserve"> и </w:t>
            </w:r>
            <w:proofErr w:type="spellStart"/>
            <w:r w:rsidRPr="00710410">
              <w:rPr>
                <w:lang w:val="ru-RU"/>
              </w:rPr>
              <w:t>Клеомен</w:t>
            </w:r>
            <w:proofErr w:type="spellEnd"/>
            <w:r w:rsidRPr="00710410">
              <w:rPr>
                <w:lang w:val="ru-RU"/>
              </w:rPr>
              <w:t xml:space="preserve"> </w:t>
            </w:r>
            <w:r>
              <w:t>III</w:t>
            </w:r>
          </w:p>
        </w:tc>
        <w:tc>
          <w:tcPr>
            <w:tcW w:w="5103" w:type="dxa"/>
          </w:tcPr>
          <w:p w:rsidR="00720864" w:rsidRPr="00710410" w:rsidRDefault="00710410">
            <w:pPr>
              <w:rPr>
                <w:lang w:val="ru-RU"/>
              </w:rPr>
            </w:pPr>
            <w:r w:rsidRPr="00710410">
              <w:rPr>
                <w:lang w:val="ru-RU"/>
              </w:rPr>
              <w:t xml:space="preserve">Братья </w:t>
            </w:r>
            <w:proofErr w:type="spellStart"/>
            <w:r w:rsidRPr="00710410">
              <w:rPr>
                <w:lang w:val="ru-RU"/>
              </w:rPr>
              <w:t>Гракхи</w:t>
            </w:r>
            <w:proofErr w:type="spellEnd"/>
            <w:r w:rsidRPr="00710410">
              <w:rPr>
                <w:lang w:val="ru-RU"/>
              </w:rPr>
              <w:t>: Тиберий и Гай</w:t>
            </w:r>
          </w:p>
        </w:tc>
        <w:tc>
          <w:tcPr>
            <w:tcW w:w="1701" w:type="dxa"/>
          </w:tcPr>
          <w:p w:rsidR="00720864" w:rsidRPr="00710410" w:rsidRDefault="00720864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20864" w:rsidRPr="00710410" w:rsidRDefault="00720864">
            <w:pPr>
              <w:rPr>
                <w:lang w:val="ru-RU"/>
              </w:rPr>
            </w:pPr>
          </w:p>
        </w:tc>
      </w:tr>
      <w:tr w:rsidR="00720864" w:rsidTr="00710410">
        <w:tc>
          <w:tcPr>
            <w:tcW w:w="2694" w:type="dxa"/>
          </w:tcPr>
          <w:p w:rsidR="00720864" w:rsidRDefault="00710410">
            <w:proofErr w:type="spellStart"/>
            <w:r>
              <w:t>Демосфен</w:t>
            </w:r>
            <w:proofErr w:type="spellEnd"/>
          </w:p>
        </w:tc>
        <w:tc>
          <w:tcPr>
            <w:tcW w:w="5103" w:type="dxa"/>
          </w:tcPr>
          <w:p w:rsidR="00720864" w:rsidRDefault="00710410">
            <w:r>
              <w:t>Марк Туллий Цицерон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Деметрий I Полиоркет</w:t>
            </w:r>
          </w:p>
        </w:tc>
        <w:tc>
          <w:tcPr>
            <w:tcW w:w="5103" w:type="dxa"/>
          </w:tcPr>
          <w:p w:rsidR="00720864" w:rsidRDefault="00710410">
            <w:r>
              <w:t>Марк Антоний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  <w:tr w:rsidR="00720864" w:rsidTr="00710410">
        <w:tc>
          <w:tcPr>
            <w:tcW w:w="2694" w:type="dxa"/>
          </w:tcPr>
          <w:p w:rsidR="00720864" w:rsidRDefault="00710410">
            <w:r>
              <w:t>Дион Сиракузский</w:t>
            </w:r>
          </w:p>
        </w:tc>
        <w:tc>
          <w:tcPr>
            <w:tcW w:w="5103" w:type="dxa"/>
          </w:tcPr>
          <w:p w:rsidR="00720864" w:rsidRDefault="00710410">
            <w:r>
              <w:t>Марк</w:t>
            </w:r>
            <w:r>
              <w:t xml:space="preserve"> Юний Брут</w:t>
            </w:r>
          </w:p>
        </w:tc>
        <w:tc>
          <w:tcPr>
            <w:tcW w:w="1701" w:type="dxa"/>
          </w:tcPr>
          <w:p w:rsidR="00720864" w:rsidRDefault="00720864"/>
        </w:tc>
        <w:tc>
          <w:tcPr>
            <w:tcW w:w="1418" w:type="dxa"/>
          </w:tcPr>
          <w:p w:rsidR="00720864" w:rsidRDefault="00720864"/>
        </w:tc>
      </w:tr>
    </w:tbl>
    <w:p w:rsidR="00720864" w:rsidRDefault="00720864">
      <w:bookmarkStart w:id="0" w:name="_GoBack"/>
      <w:bookmarkEnd w:id="0"/>
    </w:p>
    <w:sectPr w:rsidR="00720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410"/>
    <w:rsid w:val="007208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414EE-5805-4534-BDC4-FF5125F3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2025-04-07T03:20:00Z</dcterms:modified>
  <cp:category/>
</cp:coreProperties>
</file>