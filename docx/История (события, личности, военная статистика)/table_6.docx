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992"/>
        <w:gridCol w:w="2268"/>
        <w:gridCol w:w="2210"/>
        <w:gridCol w:w="2751"/>
      </w:tblGrid>
      <w:tr w:rsidR="00F55089" w:rsidTr="000903F1">
        <w:tc>
          <w:tcPr>
            <w:tcW w:w="2411" w:type="dxa"/>
          </w:tcPr>
          <w:p w:rsidR="00F55089" w:rsidRDefault="000903F1">
            <w:r>
              <w:t>Страна</w:t>
            </w:r>
          </w:p>
        </w:tc>
        <w:tc>
          <w:tcPr>
            <w:tcW w:w="992" w:type="dxa"/>
          </w:tcPr>
          <w:p w:rsidR="00F55089" w:rsidRDefault="000903F1">
            <w:r>
              <w:t>Фото</w:t>
            </w:r>
          </w:p>
        </w:tc>
        <w:tc>
          <w:tcPr>
            <w:tcW w:w="2268" w:type="dxa"/>
          </w:tcPr>
          <w:p w:rsidR="00F55089" w:rsidRDefault="000903F1">
            <w:r>
              <w:t>Монарх</w:t>
            </w:r>
          </w:p>
        </w:tc>
        <w:tc>
          <w:tcPr>
            <w:tcW w:w="2210" w:type="dxa"/>
          </w:tcPr>
          <w:p w:rsidR="00F55089" w:rsidRDefault="000903F1">
            <w:r>
              <w:t>Рождение (возраст)</w:t>
            </w:r>
          </w:p>
        </w:tc>
        <w:tc>
          <w:tcPr>
            <w:tcW w:w="2751" w:type="dxa"/>
          </w:tcPr>
          <w:p w:rsidR="00F55089" w:rsidRDefault="000903F1">
            <w:r>
              <w:t>Начало правления (правит)</w:t>
            </w:r>
          </w:p>
        </w:tc>
      </w:tr>
      <w:tr w:rsidR="00F55089" w:rsidTr="000903F1">
        <w:tc>
          <w:tcPr>
            <w:tcW w:w="2411" w:type="dxa"/>
          </w:tcPr>
          <w:p w:rsidR="00F55089" w:rsidRDefault="000903F1">
            <w:r>
              <w:t>Бруней[8][9][10]</w:t>
            </w:r>
          </w:p>
        </w:tc>
        <w:tc>
          <w:tcPr>
            <w:tcW w:w="992" w:type="dxa"/>
          </w:tcPr>
          <w:p w:rsidR="00F55089" w:rsidRDefault="00F55089"/>
        </w:tc>
        <w:tc>
          <w:tcPr>
            <w:tcW w:w="2268" w:type="dxa"/>
          </w:tcPr>
          <w:p w:rsidR="00F55089" w:rsidRDefault="000903F1">
            <w:r>
              <w:t>Хассанал Болкиах</w:t>
            </w:r>
          </w:p>
        </w:tc>
        <w:tc>
          <w:tcPr>
            <w:tcW w:w="2210" w:type="dxa"/>
          </w:tcPr>
          <w:p w:rsidR="00F55089" w:rsidRDefault="000903F1">
            <w:r>
              <w:t>15 июля 1946(</w:t>
            </w:r>
          </w:p>
        </w:tc>
        <w:tc>
          <w:tcPr>
            <w:tcW w:w="2751" w:type="dxa"/>
          </w:tcPr>
          <w:p w:rsidR="00F55089" w:rsidRDefault="000903F1">
            <w:r>
              <w:t>4 октября 1967(</w:t>
            </w:r>
          </w:p>
        </w:tc>
      </w:tr>
      <w:tr w:rsidR="00F55089" w:rsidTr="000903F1">
        <w:tc>
          <w:tcPr>
            <w:tcW w:w="2411" w:type="dxa"/>
          </w:tcPr>
          <w:p w:rsidR="00F55089" w:rsidRDefault="000903F1">
            <w:r>
              <w:t>Оман[11][12][13]</w:t>
            </w:r>
          </w:p>
        </w:tc>
        <w:tc>
          <w:tcPr>
            <w:tcW w:w="992" w:type="dxa"/>
          </w:tcPr>
          <w:p w:rsidR="00F55089" w:rsidRDefault="00F55089"/>
        </w:tc>
        <w:tc>
          <w:tcPr>
            <w:tcW w:w="2268" w:type="dxa"/>
          </w:tcPr>
          <w:p w:rsidR="00F55089" w:rsidRDefault="000903F1">
            <w:r>
              <w:t>Хейсам бен Тарик</w:t>
            </w:r>
          </w:p>
        </w:tc>
        <w:tc>
          <w:tcPr>
            <w:tcW w:w="2210" w:type="dxa"/>
          </w:tcPr>
          <w:p w:rsidR="00F55089" w:rsidRDefault="000903F1">
            <w:r>
              <w:t>13 октября 1954(</w:t>
            </w:r>
          </w:p>
        </w:tc>
        <w:tc>
          <w:tcPr>
            <w:tcW w:w="2751" w:type="dxa"/>
          </w:tcPr>
          <w:p w:rsidR="00F55089" w:rsidRDefault="000903F1">
            <w:r>
              <w:t>11 января 2020(</w:t>
            </w:r>
          </w:p>
        </w:tc>
      </w:tr>
      <w:tr w:rsidR="00F55089" w:rsidTr="000903F1">
        <w:tc>
          <w:tcPr>
            <w:tcW w:w="2411" w:type="dxa"/>
          </w:tcPr>
          <w:p w:rsidR="00F55089" w:rsidRDefault="000903F1">
            <w:r>
              <w:t>Катар[14][15][16]</w:t>
            </w:r>
          </w:p>
        </w:tc>
        <w:tc>
          <w:tcPr>
            <w:tcW w:w="992" w:type="dxa"/>
          </w:tcPr>
          <w:p w:rsidR="00F55089" w:rsidRDefault="00F55089"/>
        </w:tc>
        <w:tc>
          <w:tcPr>
            <w:tcW w:w="2268" w:type="dxa"/>
          </w:tcPr>
          <w:p w:rsidR="00F55089" w:rsidRDefault="000903F1">
            <w:r>
              <w:t>Тамим бин Хамад</w:t>
            </w:r>
          </w:p>
        </w:tc>
        <w:tc>
          <w:tcPr>
            <w:tcW w:w="2210" w:type="dxa"/>
          </w:tcPr>
          <w:p w:rsidR="00F55089" w:rsidRDefault="000903F1">
            <w:r>
              <w:t>3 июня 1980(</w:t>
            </w:r>
          </w:p>
        </w:tc>
        <w:tc>
          <w:tcPr>
            <w:tcW w:w="2751" w:type="dxa"/>
          </w:tcPr>
          <w:p w:rsidR="00F55089" w:rsidRDefault="000903F1">
            <w:r>
              <w:t>25 июня</w:t>
            </w:r>
            <w:r>
              <w:t xml:space="preserve"> 2013(</w:t>
            </w:r>
          </w:p>
        </w:tc>
      </w:tr>
      <w:tr w:rsidR="00F55089" w:rsidTr="000903F1">
        <w:tc>
          <w:tcPr>
            <w:tcW w:w="2411" w:type="dxa"/>
          </w:tcPr>
          <w:p w:rsidR="00F55089" w:rsidRDefault="000903F1">
            <w:r>
              <w:t>Саудовская Аравия[17][18]</w:t>
            </w:r>
          </w:p>
        </w:tc>
        <w:tc>
          <w:tcPr>
            <w:tcW w:w="992" w:type="dxa"/>
          </w:tcPr>
          <w:p w:rsidR="00F55089" w:rsidRDefault="00F55089"/>
        </w:tc>
        <w:tc>
          <w:tcPr>
            <w:tcW w:w="2268" w:type="dxa"/>
          </w:tcPr>
          <w:p w:rsidR="00F55089" w:rsidRDefault="000903F1">
            <w:r>
              <w:t>Салман ибн Абдул-Азиз</w:t>
            </w:r>
          </w:p>
        </w:tc>
        <w:tc>
          <w:tcPr>
            <w:tcW w:w="2210" w:type="dxa"/>
          </w:tcPr>
          <w:p w:rsidR="00F55089" w:rsidRDefault="000903F1">
            <w:r>
              <w:t>31 декабря 1935(</w:t>
            </w:r>
          </w:p>
        </w:tc>
        <w:tc>
          <w:tcPr>
            <w:tcW w:w="2751" w:type="dxa"/>
          </w:tcPr>
          <w:p w:rsidR="00F55089" w:rsidRDefault="000903F1">
            <w:r>
              <w:t>23 января 2015(</w:t>
            </w:r>
          </w:p>
        </w:tc>
      </w:tr>
      <w:tr w:rsidR="00F55089" w:rsidTr="000903F1">
        <w:tc>
          <w:tcPr>
            <w:tcW w:w="2411" w:type="dxa"/>
          </w:tcPr>
          <w:p w:rsidR="00F55089" w:rsidRDefault="000903F1">
            <w:r>
              <w:t>Ватикан[19][20]</w:t>
            </w:r>
          </w:p>
        </w:tc>
        <w:tc>
          <w:tcPr>
            <w:tcW w:w="992" w:type="dxa"/>
          </w:tcPr>
          <w:p w:rsidR="00F55089" w:rsidRDefault="00F55089"/>
        </w:tc>
        <w:tc>
          <w:tcPr>
            <w:tcW w:w="2268" w:type="dxa"/>
          </w:tcPr>
          <w:p w:rsidR="00F55089" w:rsidRDefault="000903F1">
            <w:r>
              <w:t>Франциск</w:t>
            </w:r>
          </w:p>
        </w:tc>
        <w:tc>
          <w:tcPr>
            <w:tcW w:w="2210" w:type="dxa"/>
          </w:tcPr>
          <w:p w:rsidR="00F55089" w:rsidRDefault="000903F1">
            <w:r>
              <w:t>17 декабря 1936(</w:t>
            </w:r>
          </w:p>
        </w:tc>
        <w:tc>
          <w:tcPr>
            <w:tcW w:w="2751" w:type="dxa"/>
          </w:tcPr>
          <w:p w:rsidR="00F55089" w:rsidRDefault="000903F1">
            <w:r>
              <w:t>13 марта 2013(</w:t>
            </w:r>
          </w:p>
        </w:tc>
      </w:tr>
      <w:tr w:rsidR="00F55089" w:rsidTr="000903F1">
        <w:tc>
          <w:tcPr>
            <w:tcW w:w="2411" w:type="dxa"/>
          </w:tcPr>
          <w:p w:rsidR="00F55089" w:rsidRDefault="000903F1">
            <w:r>
              <w:t>ОАЭ[21][22]</w:t>
            </w:r>
          </w:p>
        </w:tc>
        <w:tc>
          <w:tcPr>
            <w:tcW w:w="992" w:type="dxa"/>
          </w:tcPr>
          <w:p w:rsidR="00F55089" w:rsidRDefault="00F55089"/>
        </w:tc>
        <w:tc>
          <w:tcPr>
            <w:tcW w:w="2268" w:type="dxa"/>
          </w:tcPr>
          <w:p w:rsidR="00F55089" w:rsidRDefault="000903F1">
            <w:r>
              <w:t>Халифа ибн Заид</w:t>
            </w:r>
          </w:p>
        </w:tc>
        <w:tc>
          <w:tcPr>
            <w:tcW w:w="2210" w:type="dxa"/>
          </w:tcPr>
          <w:p w:rsidR="00F55089" w:rsidRDefault="000903F1">
            <w:r>
              <w:t>7 сентября 1948(</w:t>
            </w:r>
          </w:p>
        </w:tc>
        <w:tc>
          <w:tcPr>
            <w:tcW w:w="2751" w:type="dxa"/>
          </w:tcPr>
          <w:p w:rsidR="00F55089" w:rsidRDefault="000903F1">
            <w:r>
              <w:t>3 ноября 2004(</w:t>
            </w:r>
          </w:p>
        </w:tc>
      </w:tr>
    </w:tbl>
    <w:p w:rsidR="00F55089" w:rsidRDefault="00F55089">
      <w:bookmarkStart w:id="0" w:name="_GoBack"/>
      <w:bookmarkEnd w:id="0"/>
    </w:p>
    <w:sectPr w:rsidR="00F550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03F1"/>
    <w:rsid w:val="0015074B"/>
    <w:rsid w:val="0029639D"/>
    <w:rsid w:val="00326F90"/>
    <w:rsid w:val="00AA1D8D"/>
    <w:rsid w:val="00B47730"/>
    <w:rsid w:val="00CB0664"/>
    <w:rsid w:val="00F550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53868-F86E-48CB-9F16-48A4EABB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2025-04-04T09:11:00Z</dcterms:modified>
  <cp:category/>
</cp:coreProperties>
</file>