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7"/>
        <w:gridCol w:w="2317"/>
        <w:gridCol w:w="1040"/>
        <w:gridCol w:w="1985"/>
        <w:gridCol w:w="3827"/>
      </w:tblGrid>
      <w:tr w:rsidR="002B3F4A" w:rsidTr="0032297D">
        <w:tc>
          <w:tcPr>
            <w:tcW w:w="1747" w:type="dxa"/>
          </w:tcPr>
          <w:p w:rsidR="002B3F4A" w:rsidRDefault="0032297D">
            <w:r>
              <w:t>Русское Царство</w:t>
            </w:r>
          </w:p>
        </w:tc>
        <w:tc>
          <w:tcPr>
            <w:tcW w:w="2317" w:type="dxa"/>
          </w:tcPr>
          <w:p w:rsidR="002B3F4A" w:rsidRDefault="0032297D">
            <w:r>
              <w:t>Русское Царство</w:t>
            </w:r>
          </w:p>
        </w:tc>
        <w:tc>
          <w:tcPr>
            <w:tcW w:w="1040" w:type="dxa"/>
          </w:tcPr>
          <w:p w:rsidR="002B3F4A" w:rsidRDefault="0032297D">
            <w:r>
              <w:t>Русское Царство</w:t>
            </w:r>
          </w:p>
        </w:tc>
        <w:tc>
          <w:tcPr>
            <w:tcW w:w="1985" w:type="dxa"/>
          </w:tcPr>
          <w:p w:rsidR="002B3F4A" w:rsidRDefault="0032297D">
            <w:r>
              <w:t>Русское Царство</w:t>
            </w:r>
          </w:p>
        </w:tc>
        <w:tc>
          <w:tcPr>
            <w:tcW w:w="3827" w:type="dxa"/>
          </w:tcPr>
          <w:p w:rsidR="002B3F4A" w:rsidRDefault="0032297D">
            <w:r>
              <w:t>Русское Царство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Род войск</w:t>
            </w:r>
          </w:p>
        </w:tc>
        <w:tc>
          <w:tcPr>
            <w:tcW w:w="2317" w:type="dxa"/>
          </w:tcPr>
          <w:p w:rsidR="002B3F4A" w:rsidRDefault="0032297D">
            <w:r>
              <w:t>Название полка[31][32]</w:t>
            </w:r>
          </w:p>
        </w:tc>
        <w:tc>
          <w:tcPr>
            <w:tcW w:w="1040" w:type="dxa"/>
          </w:tcPr>
          <w:p w:rsidR="002B3F4A" w:rsidRDefault="0032297D">
            <w:r>
              <w:t>Численность[31][32]</w:t>
            </w:r>
          </w:p>
        </w:tc>
        <w:tc>
          <w:tcPr>
            <w:tcW w:w="1985" w:type="dxa"/>
          </w:tcPr>
          <w:p w:rsidR="002B3F4A" w:rsidRDefault="0032297D">
            <w:r>
              <w:t>Размер[31][32]</w:t>
            </w:r>
          </w:p>
        </w:tc>
        <w:tc>
          <w:tcPr>
            <w:tcW w:w="3827" w:type="dxa"/>
          </w:tcPr>
          <w:p w:rsidR="002B3F4A" w:rsidRDefault="0032297D">
            <w:r>
              <w:t>Командир[31]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Преображенский лейб-гвардии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батальона</w:t>
            </w:r>
          </w:p>
        </w:tc>
        <w:tc>
          <w:tcPr>
            <w:tcW w:w="3827" w:type="dxa"/>
          </w:tcPr>
          <w:p w:rsidR="002B3F4A" w:rsidRDefault="0032297D">
            <w:r>
              <w:t>Михаил Михайлович Голицын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Семёновский лейб-гвардии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>Михаил Михайлович Голицын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Гренадерский полк Бильца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Михаил Михайлович Голицын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Гренадерский полк Буша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Гренадерский полк дю Буа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Гренадерский полк Репнина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Аникита Иванович Репнин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Апраксинский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1 батальон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Астраханский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Михаил Михайлович Голицын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Бутырский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 xml:space="preserve">Аникита </w:t>
            </w:r>
            <w:r>
              <w:t>Иванович Репнин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Белгородский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Савва Васильевич Айгустов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Стрелецкий полк Нечаева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Савва Васильевич Айгустов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Стрелецкий полк Неклюдова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Савва Васильевич Айгустов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Титовский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 xml:space="preserve">2 </w:t>
            </w:r>
            <w:r>
              <w:t>батальона</w:t>
            </w:r>
          </w:p>
        </w:tc>
        <w:tc>
          <w:tcPr>
            <w:tcW w:w="3827" w:type="dxa"/>
          </w:tcPr>
          <w:p w:rsidR="002B3F4A" w:rsidRDefault="0032297D">
            <w:r>
              <w:t>Савва Васильевич Айгустов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Вологодский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Ингерманландский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>Михаил Михайлович Голицын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Казанский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lastRenderedPageBreak/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Черниговский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>Аникита Иванович Репнин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Копорский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Лефортовский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Московский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Нарвский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 батальона</w:t>
            </w:r>
          </w:p>
        </w:tc>
        <w:tc>
          <w:tcPr>
            <w:tcW w:w="3827" w:type="dxa"/>
          </w:tcPr>
          <w:p w:rsidR="002B3F4A" w:rsidRDefault="0032297D">
            <w:r>
              <w:t xml:space="preserve">Аникита </w:t>
            </w:r>
            <w:r>
              <w:t>Иванович Репнин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Нижегородский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Новгородский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Аникита Иванович Репнин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Псковский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Полк Ренцеля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Ростовский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Сибирский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Людвиг Николай фон Алларт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Тобольский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Троицкий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Полк фон Фихтенхайма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1 батальон</w:t>
            </w:r>
          </w:p>
        </w:tc>
        <w:tc>
          <w:tcPr>
            <w:tcW w:w="3827" w:type="dxa"/>
          </w:tcPr>
          <w:p w:rsidR="002B3F4A" w:rsidRDefault="0032297D">
            <w:r>
              <w:t>Самуил Ренцель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Пехота</w:t>
            </w:r>
          </w:p>
        </w:tc>
        <w:tc>
          <w:tcPr>
            <w:tcW w:w="2317" w:type="dxa"/>
          </w:tcPr>
          <w:p w:rsidR="002B3F4A" w:rsidRDefault="0032297D">
            <w:r>
              <w:t>Шлиссельбургский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2 батальона</w:t>
            </w:r>
          </w:p>
        </w:tc>
        <w:tc>
          <w:tcPr>
            <w:tcW w:w="3827" w:type="dxa"/>
          </w:tcPr>
          <w:p w:rsidR="002B3F4A" w:rsidRDefault="0032297D">
            <w:r>
              <w:t>Аникита Иванович Репнин</w:t>
            </w:r>
          </w:p>
        </w:tc>
      </w:tr>
      <w:tr w:rsidR="002B3F4A" w:rsidRPr="0032297D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Лейб-гвардии эскадрон Меньшикова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1 эскадрон</w:t>
            </w:r>
          </w:p>
        </w:tc>
        <w:tc>
          <w:tcPr>
            <w:tcW w:w="382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Отто Рудольф фон и </w:t>
            </w:r>
            <w:proofErr w:type="spellStart"/>
            <w:r w:rsidRPr="0032297D">
              <w:rPr>
                <w:lang w:val="ru-RU"/>
              </w:rPr>
              <w:t>цу</w:t>
            </w:r>
            <w:proofErr w:type="spellEnd"/>
            <w:r w:rsidRPr="0032297D">
              <w:rPr>
                <w:lang w:val="ru-RU"/>
              </w:rPr>
              <w:t xml:space="preserve"> </w:t>
            </w:r>
            <w:proofErr w:type="spellStart"/>
            <w:r w:rsidRPr="0032297D">
              <w:rPr>
                <w:lang w:val="ru-RU"/>
              </w:rPr>
              <w:t>Шауенбург</w:t>
            </w:r>
            <w:proofErr w:type="spellEnd"/>
          </w:p>
        </w:tc>
      </w:tr>
      <w:tr w:rsidR="002B3F4A" w:rsidTr="0032297D">
        <w:tc>
          <w:tcPr>
            <w:tcW w:w="1747" w:type="dxa"/>
          </w:tcPr>
          <w:p w:rsidR="002B3F4A" w:rsidRDefault="0032297D">
            <w:proofErr w:type="spellStart"/>
            <w:r>
              <w:t>Кавалерия</w:t>
            </w:r>
            <w:proofErr w:type="spellEnd"/>
          </w:p>
        </w:tc>
        <w:tc>
          <w:tcPr>
            <w:tcW w:w="2317" w:type="dxa"/>
          </w:tcPr>
          <w:p w:rsidR="002B3F4A" w:rsidRDefault="0032297D">
            <w:r>
              <w:t>Лейб-гвардии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Карл Эвальд фон Ренне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Запорожские казаки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30 эскадронов</w:t>
            </w:r>
          </w:p>
        </w:tc>
        <w:tc>
          <w:tcPr>
            <w:tcW w:w="3827" w:type="dxa"/>
          </w:tcPr>
          <w:p w:rsidR="002B3F4A" w:rsidRDefault="0032297D">
            <w:r>
              <w:t>Иван Ильич Скоропадский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Конно-гренадерский полк Семёна </w:t>
            </w:r>
            <w:proofErr w:type="spellStart"/>
            <w:r w:rsidRPr="0032297D">
              <w:rPr>
                <w:lang w:val="ru-RU"/>
              </w:rPr>
              <w:t>Кропотова</w:t>
            </w:r>
            <w:proofErr w:type="spellEnd"/>
          </w:p>
        </w:tc>
        <w:tc>
          <w:tcPr>
            <w:tcW w:w="1040" w:type="dxa"/>
          </w:tcPr>
          <w:p w:rsidR="002B3F4A" w:rsidRPr="0032297D" w:rsidRDefault="002B3F4A">
            <w:pPr>
              <w:rPr>
                <w:lang w:val="ru-RU"/>
              </w:rPr>
            </w:pPr>
          </w:p>
        </w:tc>
        <w:tc>
          <w:tcPr>
            <w:tcW w:w="1985" w:type="dxa"/>
          </w:tcPr>
          <w:p w:rsidR="002B3F4A" w:rsidRDefault="0032297D">
            <w:r>
              <w:t xml:space="preserve">4 </w:t>
            </w:r>
            <w:proofErr w:type="spellStart"/>
            <w:r>
              <w:t>эскадрона</w:t>
            </w:r>
            <w:proofErr w:type="spellEnd"/>
          </w:p>
        </w:tc>
        <w:tc>
          <w:tcPr>
            <w:tcW w:w="3827" w:type="dxa"/>
          </w:tcPr>
          <w:p w:rsidR="002B3F4A" w:rsidRDefault="0032297D">
            <w:r>
              <w:t>Родион Христианович Баур</w:t>
            </w:r>
          </w:p>
        </w:tc>
      </w:tr>
      <w:tr w:rsidR="002B3F4A" w:rsidRPr="0032297D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Конно-гренадерский полк Рошнева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Отто Рудольф фон и </w:t>
            </w:r>
            <w:proofErr w:type="spellStart"/>
            <w:r w:rsidRPr="0032297D">
              <w:rPr>
                <w:lang w:val="ru-RU"/>
              </w:rPr>
              <w:t>цу</w:t>
            </w:r>
            <w:proofErr w:type="spellEnd"/>
            <w:r w:rsidRPr="0032297D">
              <w:rPr>
                <w:lang w:val="ru-RU"/>
              </w:rPr>
              <w:t xml:space="preserve"> </w:t>
            </w:r>
            <w:proofErr w:type="spellStart"/>
            <w:r w:rsidRPr="0032297D">
              <w:rPr>
                <w:lang w:val="ru-RU"/>
              </w:rPr>
              <w:t>Шауенбург</w:t>
            </w:r>
            <w:proofErr w:type="spellEnd"/>
          </w:p>
        </w:tc>
      </w:tr>
      <w:tr w:rsidR="002B3F4A" w:rsidRPr="0032297D" w:rsidTr="0032297D">
        <w:tc>
          <w:tcPr>
            <w:tcW w:w="1747" w:type="dxa"/>
          </w:tcPr>
          <w:p w:rsidR="002B3F4A" w:rsidRDefault="0032297D">
            <w:proofErr w:type="spellStart"/>
            <w:r>
              <w:lastRenderedPageBreak/>
              <w:t>Кавалерия</w:t>
            </w:r>
            <w:proofErr w:type="spellEnd"/>
          </w:p>
        </w:tc>
        <w:tc>
          <w:tcPr>
            <w:tcW w:w="231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Конно-гренадерский полк фон дер </w:t>
            </w:r>
            <w:proofErr w:type="spellStart"/>
            <w:r w:rsidRPr="0032297D">
              <w:rPr>
                <w:lang w:val="ru-RU"/>
              </w:rPr>
              <w:t>Роппа</w:t>
            </w:r>
            <w:proofErr w:type="spellEnd"/>
          </w:p>
        </w:tc>
        <w:tc>
          <w:tcPr>
            <w:tcW w:w="1040" w:type="dxa"/>
          </w:tcPr>
          <w:p w:rsidR="002B3F4A" w:rsidRPr="0032297D" w:rsidRDefault="002B3F4A">
            <w:pPr>
              <w:rPr>
                <w:lang w:val="ru-RU"/>
              </w:rPr>
            </w:pPr>
          </w:p>
        </w:tc>
        <w:tc>
          <w:tcPr>
            <w:tcW w:w="1985" w:type="dxa"/>
          </w:tcPr>
          <w:p w:rsidR="002B3F4A" w:rsidRDefault="0032297D">
            <w:r>
              <w:t xml:space="preserve">4 </w:t>
            </w:r>
            <w:proofErr w:type="spellStart"/>
            <w:r>
              <w:t>эскадрона</w:t>
            </w:r>
            <w:proofErr w:type="spellEnd"/>
          </w:p>
        </w:tc>
        <w:tc>
          <w:tcPr>
            <w:tcW w:w="382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Отто Рудольф фон и </w:t>
            </w:r>
            <w:proofErr w:type="spellStart"/>
            <w:r w:rsidRPr="0032297D">
              <w:rPr>
                <w:lang w:val="ru-RU"/>
              </w:rPr>
              <w:t>цу</w:t>
            </w:r>
            <w:proofErr w:type="spellEnd"/>
            <w:r w:rsidRPr="0032297D">
              <w:rPr>
                <w:lang w:val="ru-RU"/>
              </w:rPr>
              <w:t xml:space="preserve"> </w:t>
            </w:r>
            <w:proofErr w:type="spellStart"/>
            <w:r w:rsidRPr="0032297D">
              <w:rPr>
                <w:lang w:val="ru-RU"/>
              </w:rPr>
              <w:t>Шауенбург</w:t>
            </w:r>
            <w:proofErr w:type="spellEnd"/>
          </w:p>
        </w:tc>
      </w:tr>
      <w:tr w:rsidR="002B3F4A" w:rsidTr="0032297D">
        <w:tc>
          <w:tcPr>
            <w:tcW w:w="1747" w:type="dxa"/>
          </w:tcPr>
          <w:p w:rsidR="002B3F4A" w:rsidRDefault="0032297D">
            <w:proofErr w:type="spellStart"/>
            <w:r>
              <w:t>Кавалерия</w:t>
            </w:r>
            <w:proofErr w:type="spellEnd"/>
          </w:p>
        </w:tc>
        <w:tc>
          <w:tcPr>
            <w:tcW w:w="2317" w:type="dxa"/>
          </w:tcPr>
          <w:p w:rsidR="002B3F4A" w:rsidRDefault="0032297D">
            <w:r>
              <w:t>Азовский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Иоганн Гейнскин</w:t>
            </w:r>
          </w:p>
        </w:tc>
      </w:tr>
      <w:tr w:rsidR="002B3F4A" w:rsidRPr="0032297D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Архангелогородский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Отто Рудольф фон и </w:t>
            </w:r>
            <w:proofErr w:type="spellStart"/>
            <w:r w:rsidRPr="0032297D">
              <w:rPr>
                <w:lang w:val="ru-RU"/>
              </w:rPr>
              <w:t>цу</w:t>
            </w:r>
            <w:proofErr w:type="spellEnd"/>
            <w:r w:rsidRPr="0032297D">
              <w:rPr>
                <w:lang w:val="ru-RU"/>
              </w:rPr>
              <w:t xml:space="preserve"> </w:t>
            </w:r>
            <w:proofErr w:type="spellStart"/>
            <w:r w:rsidRPr="0032297D">
              <w:rPr>
                <w:lang w:val="ru-RU"/>
              </w:rPr>
              <w:t>Шауенбург</w:t>
            </w:r>
            <w:proofErr w:type="spellEnd"/>
          </w:p>
        </w:tc>
      </w:tr>
      <w:tr w:rsidR="002B3F4A" w:rsidTr="0032297D">
        <w:tc>
          <w:tcPr>
            <w:tcW w:w="1747" w:type="dxa"/>
          </w:tcPr>
          <w:p w:rsidR="002B3F4A" w:rsidRDefault="0032297D">
            <w:proofErr w:type="spellStart"/>
            <w:r>
              <w:t>Кавалерия</w:t>
            </w:r>
            <w:proofErr w:type="spellEnd"/>
          </w:p>
        </w:tc>
        <w:tc>
          <w:tcPr>
            <w:tcW w:w="2317" w:type="dxa"/>
          </w:tcPr>
          <w:p w:rsidR="002B3F4A" w:rsidRDefault="0032297D">
            <w:r>
              <w:t>Белозерский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Родион Христианович Баур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Владимирский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Родион Христианович Баур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Вологодский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Карл Эвальд фон Ренне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Вятский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 xml:space="preserve">4 </w:t>
            </w:r>
            <w:r>
              <w:t>эскадрона</w:t>
            </w:r>
          </w:p>
        </w:tc>
        <w:tc>
          <w:tcPr>
            <w:tcW w:w="3827" w:type="dxa"/>
          </w:tcPr>
          <w:p w:rsidR="002B3F4A" w:rsidRDefault="0032297D">
            <w:r>
              <w:t>Родион Христианович Баур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Ингерманландский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Карл Эвальд фон Ренне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Киевский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Карл Эвальд фон Ренне</w:t>
            </w:r>
          </w:p>
        </w:tc>
      </w:tr>
      <w:tr w:rsidR="002B3F4A" w:rsidRPr="0032297D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Московский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Отто Рудольф фон и </w:t>
            </w:r>
            <w:proofErr w:type="spellStart"/>
            <w:r w:rsidRPr="0032297D">
              <w:rPr>
                <w:lang w:val="ru-RU"/>
              </w:rPr>
              <w:t>ц</w:t>
            </w:r>
            <w:r w:rsidRPr="0032297D">
              <w:rPr>
                <w:lang w:val="ru-RU"/>
              </w:rPr>
              <w:t>у</w:t>
            </w:r>
            <w:proofErr w:type="spellEnd"/>
            <w:r w:rsidRPr="0032297D">
              <w:rPr>
                <w:lang w:val="ru-RU"/>
              </w:rPr>
              <w:t xml:space="preserve"> </w:t>
            </w:r>
            <w:proofErr w:type="spellStart"/>
            <w:r w:rsidRPr="0032297D">
              <w:rPr>
                <w:lang w:val="ru-RU"/>
              </w:rPr>
              <w:t>Шауенбург</w:t>
            </w:r>
            <w:proofErr w:type="spellEnd"/>
          </w:p>
        </w:tc>
      </w:tr>
      <w:tr w:rsidR="002B3F4A" w:rsidTr="0032297D">
        <w:tc>
          <w:tcPr>
            <w:tcW w:w="1747" w:type="dxa"/>
          </w:tcPr>
          <w:p w:rsidR="002B3F4A" w:rsidRDefault="0032297D">
            <w:proofErr w:type="spellStart"/>
            <w:r>
              <w:t>Кавалерия</w:t>
            </w:r>
            <w:proofErr w:type="spellEnd"/>
          </w:p>
        </w:tc>
        <w:tc>
          <w:tcPr>
            <w:tcW w:w="2317" w:type="dxa"/>
          </w:tcPr>
          <w:p w:rsidR="002B3F4A" w:rsidRDefault="0032297D">
            <w:r>
              <w:t>Нарвский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Иоганн Гейнскин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Невский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Родион Христианович Баур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Нижегородский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Родион Христианович Баур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 xml:space="preserve">Новгородский </w:t>
            </w:r>
            <w:r>
              <w:t>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Карл Эвальд фон Ренне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pPr>
              <w:rPr>
                <w:lang w:val="ru-RU"/>
              </w:rPr>
            </w:pPr>
            <w:proofErr w:type="spellStart"/>
            <w:r>
              <w:t>Новотроицкий</w:t>
            </w:r>
            <w:proofErr w:type="spellEnd"/>
            <w:r>
              <w:t xml:space="preserve"> </w:t>
            </w:r>
            <w:proofErr w:type="spellStart"/>
            <w:r>
              <w:t>драгунский</w:t>
            </w:r>
            <w:proofErr w:type="spellEnd"/>
            <w:r>
              <w:t xml:space="preserve"> </w:t>
            </w:r>
            <w:proofErr w:type="spellStart"/>
            <w:r>
              <w:t>полк</w:t>
            </w:r>
            <w:proofErr w:type="spellEnd"/>
          </w:p>
          <w:p w:rsidR="0032297D" w:rsidRPr="0032297D" w:rsidRDefault="0032297D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Иоганн Гейнскин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lastRenderedPageBreak/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Пермский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Иоганн Гейнскин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Рязанский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Иоганн Гейнскин</w:t>
            </w:r>
          </w:p>
        </w:tc>
      </w:tr>
      <w:tr w:rsidR="002B3F4A" w:rsidRPr="0032297D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Сибирский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Pr="0032297D" w:rsidRDefault="0032297D">
            <w:pPr>
              <w:rPr>
                <w:lang w:val="ru-RU"/>
              </w:rPr>
            </w:pPr>
            <w:r w:rsidRPr="0032297D">
              <w:rPr>
                <w:lang w:val="ru-RU"/>
              </w:rPr>
              <w:t xml:space="preserve">Отто Рудольф фон и </w:t>
            </w:r>
            <w:proofErr w:type="spellStart"/>
            <w:r w:rsidRPr="0032297D">
              <w:rPr>
                <w:lang w:val="ru-RU"/>
              </w:rPr>
              <w:t>цу</w:t>
            </w:r>
            <w:proofErr w:type="spellEnd"/>
            <w:r w:rsidRPr="0032297D">
              <w:rPr>
                <w:lang w:val="ru-RU"/>
              </w:rPr>
              <w:t xml:space="preserve"> </w:t>
            </w:r>
            <w:proofErr w:type="spellStart"/>
            <w:r w:rsidRPr="0032297D">
              <w:rPr>
                <w:lang w:val="ru-RU"/>
              </w:rPr>
              <w:t>Шауенбург</w:t>
            </w:r>
            <w:proofErr w:type="spellEnd"/>
          </w:p>
        </w:tc>
      </w:tr>
      <w:tr w:rsidR="002B3F4A" w:rsidTr="0032297D">
        <w:tc>
          <w:tcPr>
            <w:tcW w:w="1747" w:type="dxa"/>
          </w:tcPr>
          <w:p w:rsidR="002B3F4A" w:rsidRDefault="0032297D">
            <w:proofErr w:type="spellStart"/>
            <w:r>
              <w:t>Кавалерия</w:t>
            </w:r>
            <w:proofErr w:type="spellEnd"/>
          </w:p>
        </w:tc>
        <w:tc>
          <w:tcPr>
            <w:tcW w:w="2317" w:type="dxa"/>
          </w:tcPr>
          <w:p w:rsidR="002B3F4A" w:rsidRDefault="0032297D">
            <w:r>
              <w:t>Тверской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Иоганн Гейнскин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Ярославский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Карл Эвальд фон Ренне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Псковский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Григорий Семёнович Волконский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Санкт-Петербургский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Григорий Семёнович Волконский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Устюжский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Григорий Семёнович Волконский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Ямбургский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 xml:space="preserve">4 </w:t>
            </w:r>
            <w:r>
              <w:t>эскадрона</w:t>
            </w:r>
          </w:p>
        </w:tc>
        <w:tc>
          <w:tcPr>
            <w:tcW w:w="3827" w:type="dxa"/>
          </w:tcPr>
          <w:p w:rsidR="002B3F4A" w:rsidRDefault="0032297D">
            <w:r>
              <w:t>Григорий Семёнович Волконский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Каргопольский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Григорий Семёнович Волконский</w:t>
            </w:r>
          </w:p>
        </w:tc>
      </w:tr>
      <w:tr w:rsidR="002B3F4A" w:rsidTr="0032297D">
        <w:tc>
          <w:tcPr>
            <w:tcW w:w="1747" w:type="dxa"/>
          </w:tcPr>
          <w:p w:rsidR="002B3F4A" w:rsidRDefault="0032297D">
            <w:r>
              <w:t>Кавалерия</w:t>
            </w:r>
          </w:p>
        </w:tc>
        <w:tc>
          <w:tcPr>
            <w:tcW w:w="2317" w:type="dxa"/>
          </w:tcPr>
          <w:p w:rsidR="002B3F4A" w:rsidRDefault="0032297D">
            <w:r>
              <w:t>Ростовский драгунский полк</w:t>
            </w:r>
          </w:p>
        </w:tc>
        <w:tc>
          <w:tcPr>
            <w:tcW w:w="1040" w:type="dxa"/>
          </w:tcPr>
          <w:p w:rsidR="002B3F4A" w:rsidRDefault="002B3F4A"/>
        </w:tc>
        <w:tc>
          <w:tcPr>
            <w:tcW w:w="1985" w:type="dxa"/>
          </w:tcPr>
          <w:p w:rsidR="002B3F4A" w:rsidRDefault="0032297D">
            <w:r>
              <w:t>4 эскадрона</w:t>
            </w:r>
          </w:p>
        </w:tc>
        <w:tc>
          <w:tcPr>
            <w:tcW w:w="3827" w:type="dxa"/>
          </w:tcPr>
          <w:p w:rsidR="002B3F4A" w:rsidRDefault="0032297D">
            <w:r>
              <w:t>Григорий Семёнович Волконский</w:t>
            </w:r>
          </w:p>
        </w:tc>
      </w:tr>
    </w:tbl>
    <w:p w:rsidR="002B3F4A" w:rsidRDefault="002B3F4A"/>
    <w:sectPr w:rsidR="002B3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3F4A"/>
    <w:rsid w:val="0032297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66B97-C70B-4CA9-86BD-3256886A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2025-04-07T03:16:00Z</dcterms:modified>
  <cp:category/>
</cp:coreProperties>
</file>