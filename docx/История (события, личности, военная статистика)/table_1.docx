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9923"/>
      </w:tblGrid>
      <w:tr w:rsidR="00AA0675" w:rsidTr="00310379">
        <w:tc>
          <w:tcPr>
            <w:tcW w:w="992" w:type="dxa"/>
          </w:tcPr>
          <w:p w:rsidR="00AA0675" w:rsidRDefault="00310379">
            <w:r>
              <w:t>Год</w:t>
            </w:r>
          </w:p>
        </w:tc>
        <w:tc>
          <w:tcPr>
            <w:tcW w:w="9923" w:type="dxa"/>
          </w:tcPr>
          <w:p w:rsidR="00AA0675" w:rsidRDefault="00310379">
            <w:r>
              <w:t>Описание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1480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 xml:space="preserve">Набег </w:t>
            </w:r>
            <w:proofErr w:type="spellStart"/>
            <w:r w:rsidRPr="004A3039">
              <w:rPr>
                <w:lang w:val="ru-RU"/>
              </w:rPr>
              <w:t>Менгли-Гирея</w:t>
            </w:r>
            <w:proofErr w:type="spellEnd"/>
            <w:r w:rsidRPr="004A3039">
              <w:rPr>
                <w:lang w:val="ru-RU"/>
              </w:rPr>
              <w:t xml:space="preserve"> на Подолье[37]. Этот набег крымского хана был связан со «стоянием на реке Угре». Действия </w:t>
            </w:r>
            <w:proofErr w:type="spellStart"/>
            <w:r w:rsidRPr="004A3039">
              <w:rPr>
                <w:lang w:val="ru-RU"/>
              </w:rPr>
              <w:t>Менгли-Гирея</w:t>
            </w:r>
            <w:proofErr w:type="spellEnd"/>
            <w:r w:rsidRPr="004A3039">
              <w:rPr>
                <w:lang w:val="ru-RU"/>
              </w:rPr>
              <w:t xml:space="preserve"> вынудили великого князя литовского и короля польского Казимира </w:t>
            </w:r>
            <w:proofErr w:type="spellStart"/>
            <w:r w:rsidRPr="004A3039">
              <w:rPr>
                <w:lang w:val="ru-RU"/>
              </w:rPr>
              <w:t>Ягеллончика</w:t>
            </w:r>
            <w:proofErr w:type="spellEnd"/>
            <w:r w:rsidRPr="004A3039">
              <w:rPr>
                <w:lang w:val="ru-RU"/>
              </w:rPr>
              <w:t xml:space="preserve"> отказаться от соединения с ханом </w:t>
            </w:r>
            <w:r w:rsidRPr="004A3039">
              <w:rPr>
                <w:lang w:val="ru-RU"/>
              </w:rPr>
              <w:t xml:space="preserve">Золотой Орды </w:t>
            </w:r>
            <w:proofErr w:type="spellStart"/>
            <w:r w:rsidRPr="004A3039">
              <w:rPr>
                <w:lang w:val="ru-RU"/>
              </w:rPr>
              <w:t>Ахматом</w:t>
            </w:r>
            <w:proofErr w:type="spellEnd"/>
            <w:r w:rsidRPr="004A3039">
              <w:rPr>
                <w:lang w:val="ru-RU"/>
              </w:rPr>
              <w:t xml:space="preserve">, который выступил в большой карательный поход на Русское государство. Великий князь московский Иван </w:t>
            </w:r>
            <w:r>
              <w:t>III</w:t>
            </w:r>
            <w:r w:rsidRPr="004A3039">
              <w:rPr>
                <w:lang w:val="ru-RU"/>
              </w:rPr>
              <w:t xml:space="preserve"> Васильевич, союзник </w:t>
            </w:r>
            <w:proofErr w:type="spellStart"/>
            <w:r w:rsidRPr="004A3039">
              <w:rPr>
                <w:lang w:val="ru-RU"/>
              </w:rPr>
              <w:t>Менгли-Гирея</w:t>
            </w:r>
            <w:proofErr w:type="spellEnd"/>
            <w:r w:rsidRPr="004A3039">
              <w:rPr>
                <w:lang w:val="ru-RU"/>
              </w:rPr>
              <w:t xml:space="preserve">, собрав большие силы на реке Угра, отразил все попытки ордынцев переправиться и затем вынудил </w:t>
            </w:r>
            <w:proofErr w:type="gramStart"/>
            <w:r w:rsidRPr="004A3039">
              <w:rPr>
                <w:lang w:val="ru-RU"/>
              </w:rPr>
              <w:t>Ахма</w:t>
            </w:r>
            <w:r w:rsidRPr="004A3039">
              <w:rPr>
                <w:lang w:val="ru-RU"/>
              </w:rPr>
              <w:t>т-хана</w:t>
            </w:r>
            <w:proofErr w:type="gramEnd"/>
            <w:r w:rsidRPr="004A3039">
              <w:rPr>
                <w:lang w:val="ru-RU"/>
              </w:rPr>
              <w:t xml:space="preserve"> отступить в свои кочевья[37].</w:t>
            </w:r>
          </w:p>
        </w:tc>
      </w:tr>
      <w:tr w:rsidR="00AA0675" w:rsidTr="00310379">
        <w:tc>
          <w:tcPr>
            <w:tcW w:w="992" w:type="dxa"/>
          </w:tcPr>
          <w:p w:rsidR="00AA0675" w:rsidRDefault="00310379">
            <w:r>
              <w:t>1482</w:t>
            </w:r>
          </w:p>
        </w:tc>
        <w:tc>
          <w:tcPr>
            <w:tcW w:w="9923" w:type="dxa"/>
          </w:tcPr>
          <w:p w:rsidR="00AA0675" w:rsidRDefault="00310379">
            <w:r w:rsidRPr="004A3039">
              <w:rPr>
                <w:lang w:val="ru-RU"/>
              </w:rPr>
              <w:t xml:space="preserve">Войска </w:t>
            </w:r>
            <w:proofErr w:type="spellStart"/>
            <w:r w:rsidRPr="004A3039">
              <w:rPr>
                <w:lang w:val="ru-RU"/>
              </w:rPr>
              <w:t>Менгли</w:t>
            </w:r>
            <w:proofErr w:type="spellEnd"/>
            <w:r w:rsidRPr="004A3039">
              <w:rPr>
                <w:lang w:val="ru-RU"/>
              </w:rPr>
              <w:t xml:space="preserve"> </w:t>
            </w:r>
            <w:proofErr w:type="spellStart"/>
            <w:r w:rsidRPr="004A3039">
              <w:rPr>
                <w:lang w:val="ru-RU"/>
              </w:rPr>
              <w:t>Гирея</w:t>
            </w:r>
            <w:proofErr w:type="spellEnd"/>
            <w:r w:rsidRPr="004A3039">
              <w:rPr>
                <w:lang w:val="ru-RU"/>
              </w:rPr>
              <w:t xml:space="preserve"> захватили и разрушили Киев</w:t>
            </w:r>
            <w:r>
              <w:t> </w:t>
            </w:r>
            <w:r w:rsidRPr="004A3039">
              <w:rPr>
                <w:lang w:val="ru-RU"/>
              </w:rPr>
              <w:t xml:space="preserve">— сожгли замок, разграбили церкви и взяли большое количество пленных[37]. </w:t>
            </w:r>
            <w:proofErr w:type="spellStart"/>
            <w:r>
              <w:t>Среди</w:t>
            </w:r>
            <w:proofErr w:type="spellEnd"/>
            <w:r>
              <w:t xml:space="preserve"> </w:t>
            </w:r>
            <w:proofErr w:type="spellStart"/>
            <w:r>
              <w:t>пленных</w:t>
            </w:r>
            <w:proofErr w:type="spellEnd"/>
            <w:r>
              <w:t xml:space="preserve"> </w:t>
            </w:r>
            <w:proofErr w:type="spellStart"/>
            <w:r>
              <w:t>был</w:t>
            </w:r>
            <w:proofErr w:type="spellEnd"/>
            <w:r>
              <w:t xml:space="preserve"> </w:t>
            </w:r>
            <w:proofErr w:type="spellStart"/>
            <w:r>
              <w:t>воевода</w:t>
            </w:r>
            <w:proofErr w:type="spellEnd"/>
            <w:r>
              <w:t xml:space="preserve"> киевский Иван Ходкевич с семьёй.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1485—1487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>Крымские татары ежегод</w:t>
            </w:r>
            <w:r w:rsidRPr="004A3039">
              <w:rPr>
                <w:lang w:val="ru-RU"/>
              </w:rPr>
              <w:t>но вторгались в южные земли Великого княжества Литовского и опустошали Подолье.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1488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>Зимой орда кочевала в Подолье, откуда летом собиралась совместно с турками выступить в поход на Украину. Польский король Казимир Ягеллон вновь отправил против татар своег</w:t>
            </w:r>
            <w:r w:rsidRPr="004A3039">
              <w:rPr>
                <w:lang w:val="ru-RU"/>
              </w:rPr>
              <w:t xml:space="preserve">о сына Яна </w:t>
            </w:r>
            <w:proofErr w:type="spellStart"/>
            <w:r w:rsidRPr="004A3039">
              <w:rPr>
                <w:lang w:val="ru-RU"/>
              </w:rPr>
              <w:t>Ольбрахта</w:t>
            </w:r>
            <w:proofErr w:type="spellEnd"/>
            <w:r w:rsidRPr="004A3039">
              <w:rPr>
                <w:lang w:val="ru-RU"/>
              </w:rPr>
              <w:t xml:space="preserve"> вместе с польско-шляхетским войском. Поляки стали на польско-литовской границе и не допустили татар в Галицию[37].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1489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 xml:space="preserve">В сентябре 1487 года во время нового вторжения татар в польско-литовские владения польский королевич Ян </w:t>
            </w:r>
            <w:r>
              <w:t>I</w:t>
            </w:r>
            <w:r w:rsidRPr="004A3039">
              <w:rPr>
                <w:lang w:val="ru-RU"/>
              </w:rPr>
              <w:t xml:space="preserve"> </w:t>
            </w:r>
            <w:proofErr w:type="spellStart"/>
            <w:r w:rsidRPr="004A3039">
              <w:rPr>
                <w:lang w:val="ru-RU"/>
              </w:rPr>
              <w:t>Ольбрахт</w:t>
            </w:r>
            <w:proofErr w:type="spellEnd"/>
            <w:r w:rsidRPr="004A3039">
              <w:rPr>
                <w:lang w:val="ru-RU"/>
              </w:rPr>
              <w:t xml:space="preserve"> разгромил пятитысячный татарский «загон» в бою под селом </w:t>
            </w:r>
            <w:proofErr w:type="spellStart"/>
            <w:r w:rsidRPr="004A3039">
              <w:rPr>
                <w:lang w:val="ru-RU"/>
              </w:rPr>
              <w:t>Коперстин</w:t>
            </w:r>
            <w:proofErr w:type="spellEnd"/>
            <w:r w:rsidRPr="004A3039">
              <w:rPr>
                <w:lang w:val="ru-RU"/>
              </w:rPr>
              <w:t>, в Подолье. Татары потеряли убитыми тысячу пятьсот человек, много татар было взято в плен[37].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1490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>заволжские и крымские татары совершили новое нападение на польско-литовские пограничные</w:t>
            </w:r>
            <w:r w:rsidRPr="004A3039">
              <w:rPr>
                <w:lang w:val="ru-RU"/>
              </w:rPr>
              <w:t xml:space="preserve"> владения. Татары сильно опустошили Волынское и Русское воеводства. Отдельные татарские отряды достигали окрестностей Люблина. Татары страшно разорили Волынь, разграбили и выжгли Владимир-Волынский и многие другие </w:t>
            </w:r>
            <w:proofErr w:type="gramStart"/>
            <w:r w:rsidRPr="004A3039">
              <w:rPr>
                <w:lang w:val="ru-RU"/>
              </w:rPr>
              <w:t>города</w:t>
            </w:r>
            <w:proofErr w:type="gramEnd"/>
            <w:r w:rsidRPr="004A3039">
              <w:rPr>
                <w:lang w:val="ru-RU"/>
              </w:rPr>
              <w:t xml:space="preserve"> и местечки, захватив огромное колич</w:t>
            </w:r>
            <w:r w:rsidRPr="004A3039">
              <w:rPr>
                <w:lang w:val="ru-RU"/>
              </w:rPr>
              <w:t xml:space="preserve">ество пленников. Во время возвращения татарской орды 25 января 1491 года соединённые польско-литовские войска под предводительством </w:t>
            </w:r>
            <w:proofErr w:type="spellStart"/>
            <w:r w:rsidRPr="004A3039">
              <w:rPr>
                <w:lang w:val="ru-RU"/>
              </w:rPr>
              <w:t>каштеляна</w:t>
            </w:r>
            <w:proofErr w:type="spellEnd"/>
            <w:r w:rsidRPr="004A3039">
              <w:rPr>
                <w:lang w:val="ru-RU"/>
              </w:rPr>
              <w:t xml:space="preserve"> львовского Николая из </w:t>
            </w:r>
            <w:proofErr w:type="spellStart"/>
            <w:r w:rsidRPr="004A3039">
              <w:rPr>
                <w:lang w:val="ru-RU"/>
              </w:rPr>
              <w:t>Хорча</w:t>
            </w:r>
            <w:proofErr w:type="spellEnd"/>
            <w:r w:rsidRPr="004A3039">
              <w:rPr>
                <w:lang w:val="ru-RU"/>
              </w:rPr>
              <w:t xml:space="preserve"> и старосты луцкого Семёна </w:t>
            </w:r>
            <w:proofErr w:type="spellStart"/>
            <w:r w:rsidRPr="004A3039">
              <w:rPr>
                <w:lang w:val="ru-RU"/>
              </w:rPr>
              <w:t>Гольшанского</w:t>
            </w:r>
            <w:proofErr w:type="spellEnd"/>
            <w:r w:rsidRPr="004A3039">
              <w:rPr>
                <w:lang w:val="ru-RU"/>
              </w:rPr>
              <w:t xml:space="preserve"> внезапно настигли на татар под </w:t>
            </w:r>
            <w:proofErr w:type="spellStart"/>
            <w:r w:rsidRPr="004A3039">
              <w:rPr>
                <w:lang w:val="ru-RU"/>
              </w:rPr>
              <w:t>Заславом</w:t>
            </w:r>
            <w:proofErr w:type="spellEnd"/>
            <w:r w:rsidRPr="004A3039">
              <w:rPr>
                <w:lang w:val="ru-RU"/>
              </w:rPr>
              <w:t>, на рек</w:t>
            </w:r>
            <w:r w:rsidRPr="004A3039">
              <w:rPr>
                <w:lang w:val="ru-RU"/>
              </w:rPr>
              <w:t xml:space="preserve">е </w:t>
            </w:r>
            <w:proofErr w:type="spellStart"/>
            <w:r w:rsidRPr="004A3039">
              <w:rPr>
                <w:lang w:val="ru-RU"/>
              </w:rPr>
              <w:t>Горынь</w:t>
            </w:r>
            <w:proofErr w:type="spellEnd"/>
            <w:r w:rsidRPr="004A3039">
              <w:rPr>
                <w:lang w:val="ru-RU"/>
              </w:rPr>
              <w:t xml:space="preserve">. В битве польские и волынские войска разгромили девятитысячный татарский «загон», отбив у них весь захваченный полон. В </w:t>
            </w:r>
            <w:proofErr w:type="spellStart"/>
            <w:r w:rsidRPr="004A3039">
              <w:rPr>
                <w:lang w:val="ru-RU"/>
              </w:rPr>
              <w:t>Заславской</w:t>
            </w:r>
            <w:proofErr w:type="spellEnd"/>
            <w:r w:rsidRPr="004A3039">
              <w:rPr>
                <w:lang w:val="ru-RU"/>
              </w:rPr>
              <w:t xml:space="preserve"> битве заволжские и крымские татары понесли крупные людские потери[37].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1493</w:t>
            </w:r>
          </w:p>
        </w:tc>
        <w:tc>
          <w:tcPr>
            <w:tcW w:w="9923" w:type="dxa"/>
          </w:tcPr>
          <w:p w:rsidR="00AA0675" w:rsidRDefault="00310379">
            <w:r w:rsidRPr="004A3039">
              <w:rPr>
                <w:lang w:val="ru-RU"/>
              </w:rPr>
              <w:t xml:space="preserve">Весной крымский хан </w:t>
            </w:r>
            <w:proofErr w:type="spellStart"/>
            <w:r w:rsidRPr="004A3039">
              <w:rPr>
                <w:lang w:val="ru-RU"/>
              </w:rPr>
              <w:t>Менгли</w:t>
            </w:r>
            <w:proofErr w:type="spellEnd"/>
            <w:r w:rsidRPr="004A3039">
              <w:rPr>
                <w:lang w:val="ru-RU"/>
              </w:rPr>
              <w:t>-Гирей предпр</w:t>
            </w:r>
            <w:r w:rsidRPr="004A3039">
              <w:rPr>
                <w:lang w:val="ru-RU"/>
              </w:rPr>
              <w:t xml:space="preserve">инял военный поход на южные литовские земли. Крымская орда двинулась на Киев, но из-за сильного разлива Днепра хан </w:t>
            </w:r>
            <w:proofErr w:type="spellStart"/>
            <w:r w:rsidRPr="004A3039">
              <w:rPr>
                <w:lang w:val="ru-RU"/>
              </w:rPr>
              <w:t>Менгли</w:t>
            </w:r>
            <w:proofErr w:type="spellEnd"/>
            <w:r w:rsidRPr="004A3039">
              <w:rPr>
                <w:lang w:val="ru-RU"/>
              </w:rPr>
              <w:t>-Гирей вынужден был прекратить поход. Отдельные татарские «загоны» осуществляли нападения в пограничные литовские владения, разоряя кие</w:t>
            </w:r>
            <w:r w:rsidRPr="004A3039">
              <w:rPr>
                <w:lang w:val="ru-RU"/>
              </w:rPr>
              <w:t xml:space="preserve">вские, </w:t>
            </w:r>
            <w:proofErr w:type="spellStart"/>
            <w:r w:rsidRPr="004A3039">
              <w:rPr>
                <w:lang w:val="ru-RU"/>
              </w:rPr>
              <w:t>брацлавские</w:t>
            </w:r>
            <w:proofErr w:type="spellEnd"/>
            <w:r w:rsidRPr="004A3039">
              <w:rPr>
                <w:lang w:val="ru-RU"/>
              </w:rPr>
              <w:t xml:space="preserve"> и черниговские земли. В том же 1493 году крымский хан </w:t>
            </w:r>
            <w:proofErr w:type="spellStart"/>
            <w:r w:rsidRPr="004A3039">
              <w:rPr>
                <w:lang w:val="ru-RU"/>
              </w:rPr>
              <w:t>Менгли</w:t>
            </w:r>
            <w:proofErr w:type="spellEnd"/>
            <w:r w:rsidRPr="004A3039">
              <w:rPr>
                <w:lang w:val="ru-RU"/>
              </w:rPr>
              <w:t>-Гирей дважды «садился на коня», собираясь лично возглавить военные походы на Литовское государство[38].</w:t>
            </w:r>
          </w:p>
          <w:p w:rsidR="00310379" w:rsidRPr="00310379" w:rsidRDefault="00310379">
            <w:bookmarkStart w:id="0" w:name="_GoBack"/>
            <w:bookmarkEnd w:id="0"/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lastRenderedPageBreak/>
              <w:t>1494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>Осенью крымская орда сильно опустошила Подолье и Волынь, захватила</w:t>
            </w:r>
            <w:r w:rsidRPr="004A3039">
              <w:rPr>
                <w:lang w:val="ru-RU"/>
              </w:rPr>
              <w:t xml:space="preserve"> огромное количество пленных и большую добычу. Соединенные польско-литовские полки стали преследовать отступающую орду. В битве под </w:t>
            </w:r>
            <w:proofErr w:type="spellStart"/>
            <w:r w:rsidRPr="004A3039">
              <w:rPr>
                <w:lang w:val="ru-RU"/>
              </w:rPr>
              <w:t>Вишневцем</w:t>
            </w:r>
            <w:proofErr w:type="spellEnd"/>
            <w:r w:rsidRPr="004A3039">
              <w:rPr>
                <w:lang w:val="ru-RU"/>
              </w:rPr>
              <w:t xml:space="preserve"> </w:t>
            </w:r>
            <w:proofErr w:type="spellStart"/>
            <w:r w:rsidRPr="004A3039">
              <w:rPr>
                <w:lang w:val="ru-RU"/>
              </w:rPr>
              <w:t>крымцы</w:t>
            </w:r>
            <w:proofErr w:type="spellEnd"/>
            <w:r w:rsidRPr="004A3039">
              <w:rPr>
                <w:lang w:val="ru-RU"/>
              </w:rPr>
              <w:t xml:space="preserve"> разбили польско-литовское войско и вернулись с полоном в степные улусы[38]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1495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>Крымские татары под команд</w:t>
            </w:r>
            <w:r w:rsidRPr="004A3039">
              <w:rPr>
                <w:lang w:val="ru-RU"/>
              </w:rPr>
              <w:t xml:space="preserve">ованием сына </w:t>
            </w:r>
            <w:proofErr w:type="spellStart"/>
            <w:r w:rsidRPr="004A3039">
              <w:rPr>
                <w:lang w:val="ru-RU"/>
              </w:rPr>
              <w:t>Менгли-Гирея</w:t>
            </w:r>
            <w:proofErr w:type="spellEnd"/>
            <w:r w:rsidRPr="004A3039">
              <w:rPr>
                <w:lang w:val="ru-RU"/>
              </w:rPr>
              <w:t xml:space="preserve"> совершили нападение на Волынь. Князь-магнат Семён Юрьевич </w:t>
            </w:r>
            <w:proofErr w:type="spellStart"/>
            <w:r w:rsidRPr="004A3039">
              <w:rPr>
                <w:lang w:val="ru-RU"/>
              </w:rPr>
              <w:t>Гольшанский</w:t>
            </w:r>
            <w:proofErr w:type="spellEnd"/>
            <w:r w:rsidRPr="004A3039">
              <w:rPr>
                <w:lang w:val="ru-RU"/>
              </w:rPr>
              <w:t>, староста луцкий и маршал Волынской земли, собрал местное шляхетское ополчение и разбил татарские отряды, осаждавшие город Корец[38].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1496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 xml:space="preserve">Крымский хан </w:t>
            </w:r>
            <w:proofErr w:type="spellStart"/>
            <w:r w:rsidRPr="004A3039">
              <w:rPr>
                <w:lang w:val="ru-RU"/>
              </w:rPr>
              <w:t>Менгли</w:t>
            </w:r>
            <w:proofErr w:type="spellEnd"/>
            <w:r w:rsidRPr="004A3039">
              <w:rPr>
                <w:lang w:val="ru-RU"/>
              </w:rPr>
              <w:t>-</w:t>
            </w:r>
            <w:r w:rsidRPr="004A3039">
              <w:rPr>
                <w:lang w:val="ru-RU"/>
              </w:rPr>
              <w:t xml:space="preserve">Гирей организовал новый военный поход на пограничные литовские владения. Большая татарская орда под руководством сыновей хана </w:t>
            </w:r>
            <w:proofErr w:type="spellStart"/>
            <w:r w:rsidRPr="004A3039">
              <w:rPr>
                <w:lang w:val="ru-RU"/>
              </w:rPr>
              <w:t>Менгли-Гирея</w:t>
            </w:r>
            <w:proofErr w:type="spellEnd"/>
            <w:r w:rsidRPr="004A3039">
              <w:rPr>
                <w:lang w:val="ru-RU"/>
              </w:rPr>
              <w:t xml:space="preserve"> сильно разорила Волынь. Староста луцкий и </w:t>
            </w:r>
            <w:proofErr w:type="spellStart"/>
            <w:r w:rsidRPr="004A3039">
              <w:rPr>
                <w:lang w:val="ru-RU"/>
              </w:rPr>
              <w:t>маршалок</w:t>
            </w:r>
            <w:proofErr w:type="spellEnd"/>
            <w:r w:rsidRPr="004A3039">
              <w:rPr>
                <w:lang w:val="ru-RU"/>
              </w:rPr>
              <w:t xml:space="preserve"> Волынской земли </w:t>
            </w:r>
            <w:proofErr w:type="spellStart"/>
            <w:r w:rsidRPr="004A3039">
              <w:rPr>
                <w:lang w:val="ru-RU"/>
              </w:rPr>
              <w:t>Гольшанский</w:t>
            </w:r>
            <w:proofErr w:type="spellEnd"/>
            <w:r w:rsidRPr="004A3039">
              <w:rPr>
                <w:lang w:val="ru-RU"/>
              </w:rPr>
              <w:t xml:space="preserve">, наместник владимирский Василий </w:t>
            </w:r>
            <w:proofErr w:type="spellStart"/>
            <w:r w:rsidRPr="004A3039">
              <w:rPr>
                <w:lang w:val="ru-RU"/>
              </w:rPr>
              <w:t>Хрепто</w:t>
            </w:r>
            <w:r w:rsidRPr="004A3039">
              <w:rPr>
                <w:lang w:val="ru-RU"/>
              </w:rPr>
              <w:t>вич</w:t>
            </w:r>
            <w:proofErr w:type="spellEnd"/>
            <w:r w:rsidRPr="004A3039">
              <w:rPr>
                <w:lang w:val="ru-RU"/>
              </w:rPr>
              <w:t xml:space="preserve"> и князья Михаил и Константин Ивановичи Острожские с волынскими боярами и дружинами укрылись в Ровно. Крымские царевичи осадили замок. Осажденные сделали вылазку, но были разбиты превосходящими силами врага. </w:t>
            </w:r>
            <w:proofErr w:type="spellStart"/>
            <w:r w:rsidRPr="004A3039">
              <w:rPr>
                <w:lang w:val="ru-RU"/>
              </w:rPr>
              <w:t>Крымцы</w:t>
            </w:r>
            <w:proofErr w:type="spellEnd"/>
            <w:r w:rsidRPr="004A3039">
              <w:rPr>
                <w:lang w:val="ru-RU"/>
              </w:rPr>
              <w:t xml:space="preserve"> захватили, разграбили и выжгли Ровно, </w:t>
            </w:r>
            <w:r w:rsidRPr="004A3039">
              <w:rPr>
                <w:lang w:val="ru-RU"/>
              </w:rPr>
              <w:t>но городской замок взять штурмом не смогли[38].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1497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>Зимой огромная татарская орда под командованием крымского царевича опустошила Волынскую землю. Крымские татары полностью разорили волынские волости, а также некоторые пограничные польские земли. Во врем</w:t>
            </w:r>
            <w:r w:rsidRPr="004A3039">
              <w:rPr>
                <w:lang w:val="ru-RU"/>
              </w:rPr>
              <w:t xml:space="preserve">я похода </w:t>
            </w:r>
            <w:proofErr w:type="spellStart"/>
            <w:r w:rsidRPr="004A3039">
              <w:rPr>
                <w:lang w:val="ru-RU"/>
              </w:rPr>
              <w:t>крымцы</w:t>
            </w:r>
            <w:proofErr w:type="spellEnd"/>
            <w:r w:rsidRPr="004A3039">
              <w:rPr>
                <w:lang w:val="ru-RU"/>
              </w:rPr>
              <w:t xml:space="preserve"> взяли огромное количество пленников и спокойно вернулись в свои степи. Весной следующего года крымские татары продолжали совершать набеги на литовские земли, грабя, убивая и пленяя беззащитных жителей. В марте крымско-татарские «загоны» вор</w:t>
            </w:r>
            <w:r w:rsidRPr="004A3039">
              <w:rPr>
                <w:lang w:val="ru-RU"/>
              </w:rPr>
              <w:t xml:space="preserve">вались на Волынь и разорили окрестности Кременца. Крупный литовский князь-магнат Михаил Иванович Острожский, собрав свою дружину, двинулся в погоню за отступающими татарами. В бою под </w:t>
            </w:r>
            <w:proofErr w:type="spellStart"/>
            <w:r w:rsidRPr="004A3039">
              <w:rPr>
                <w:lang w:val="ru-RU"/>
              </w:rPr>
              <w:t>Полонным</w:t>
            </w:r>
            <w:proofErr w:type="spellEnd"/>
            <w:r w:rsidRPr="004A3039">
              <w:rPr>
                <w:lang w:val="ru-RU"/>
              </w:rPr>
              <w:t xml:space="preserve"> Михаил Острожский наголову разбил крупный крымский отряд и осво</w:t>
            </w:r>
            <w:r w:rsidRPr="004A3039">
              <w:rPr>
                <w:lang w:val="ru-RU"/>
              </w:rPr>
              <w:t xml:space="preserve">бодил всех пленников. Весь татарский отряд был перебит. Другие татарские отряды были разбиты в Киевском Полесье и на </w:t>
            </w:r>
            <w:proofErr w:type="spellStart"/>
            <w:r w:rsidRPr="004A3039">
              <w:rPr>
                <w:lang w:val="ru-RU"/>
              </w:rPr>
              <w:t>Брацлавщине</w:t>
            </w:r>
            <w:proofErr w:type="spellEnd"/>
            <w:r w:rsidRPr="004A3039">
              <w:rPr>
                <w:lang w:val="ru-RU"/>
              </w:rPr>
              <w:t xml:space="preserve">[38]. Летом крымские татары вторглись в южные литовские владения и разорили </w:t>
            </w:r>
            <w:proofErr w:type="spellStart"/>
            <w:r w:rsidRPr="004A3039">
              <w:rPr>
                <w:lang w:val="ru-RU"/>
              </w:rPr>
              <w:t>мозырские</w:t>
            </w:r>
            <w:proofErr w:type="spellEnd"/>
            <w:r w:rsidRPr="004A3039">
              <w:rPr>
                <w:lang w:val="ru-RU"/>
              </w:rPr>
              <w:t xml:space="preserve"> и </w:t>
            </w:r>
            <w:proofErr w:type="spellStart"/>
            <w:r w:rsidRPr="004A3039">
              <w:rPr>
                <w:lang w:val="ru-RU"/>
              </w:rPr>
              <w:t>оливские</w:t>
            </w:r>
            <w:proofErr w:type="spellEnd"/>
            <w:r w:rsidRPr="004A3039">
              <w:rPr>
                <w:lang w:val="ru-RU"/>
              </w:rPr>
              <w:t xml:space="preserve"> волости, захватив множество пле</w:t>
            </w:r>
            <w:r w:rsidRPr="004A3039">
              <w:rPr>
                <w:lang w:val="ru-RU"/>
              </w:rPr>
              <w:t xml:space="preserve">нников. Князья Михаил и Константин Ивановичи Острожские вместе со своими дружинами бросились в погоню за </w:t>
            </w:r>
            <w:proofErr w:type="spellStart"/>
            <w:r w:rsidRPr="004A3039">
              <w:rPr>
                <w:lang w:val="ru-RU"/>
              </w:rPr>
              <w:t>крымцами</w:t>
            </w:r>
            <w:proofErr w:type="spellEnd"/>
            <w:r w:rsidRPr="004A3039">
              <w:rPr>
                <w:lang w:val="ru-RU"/>
              </w:rPr>
              <w:t xml:space="preserve">. В сражении на реке Сороке, на </w:t>
            </w:r>
            <w:proofErr w:type="spellStart"/>
            <w:r w:rsidRPr="004A3039">
              <w:rPr>
                <w:lang w:val="ru-RU"/>
              </w:rPr>
              <w:t>Брацлавщине</w:t>
            </w:r>
            <w:proofErr w:type="spellEnd"/>
            <w:r w:rsidRPr="004A3039">
              <w:rPr>
                <w:lang w:val="ru-RU"/>
              </w:rPr>
              <w:t xml:space="preserve">, братья-князья Острожские разбили крупный татарский «загон», освободив всех захваченных пленников. </w:t>
            </w:r>
            <w:r w:rsidRPr="004A3039">
              <w:rPr>
                <w:lang w:val="ru-RU"/>
              </w:rPr>
              <w:t xml:space="preserve">Триста сорок татар было убито, среди убитых находился крымский царевич </w:t>
            </w:r>
            <w:proofErr w:type="spellStart"/>
            <w:r w:rsidRPr="004A3039">
              <w:rPr>
                <w:lang w:val="ru-RU"/>
              </w:rPr>
              <w:t>Акмала</w:t>
            </w:r>
            <w:proofErr w:type="spellEnd"/>
            <w:r w:rsidRPr="004A3039">
              <w:rPr>
                <w:lang w:val="ru-RU"/>
              </w:rPr>
              <w:t>[38].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1498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>Весной 100-тысячное турецко-молдавское войско вторглось в южные польско-литовские владения. Молдаване и турки-османы не встретили сопротивления и сильно разорили Галиц</w:t>
            </w:r>
            <w:r w:rsidRPr="004A3039">
              <w:rPr>
                <w:lang w:val="ru-RU"/>
              </w:rPr>
              <w:t xml:space="preserve">ию. Были взяты приступом и разорены Перемышль, Ярослав и </w:t>
            </w:r>
            <w:proofErr w:type="spellStart"/>
            <w:r w:rsidRPr="004A3039">
              <w:rPr>
                <w:lang w:val="ru-RU"/>
              </w:rPr>
              <w:t>Переворск</w:t>
            </w:r>
            <w:proofErr w:type="spellEnd"/>
            <w:r w:rsidRPr="004A3039">
              <w:rPr>
                <w:lang w:val="ru-RU"/>
              </w:rPr>
              <w:t xml:space="preserve">. Поляки отстояли Львов, предместья которого были разорены и сожжены. Страшная паника охватила всю Польшу. Польский король Ян </w:t>
            </w:r>
            <w:proofErr w:type="spellStart"/>
            <w:r w:rsidRPr="004A3039">
              <w:rPr>
                <w:lang w:val="ru-RU"/>
              </w:rPr>
              <w:t>Ольбрахт</w:t>
            </w:r>
            <w:proofErr w:type="spellEnd"/>
            <w:r w:rsidRPr="004A3039">
              <w:rPr>
                <w:lang w:val="ru-RU"/>
              </w:rPr>
              <w:t xml:space="preserve"> сразу объявил о созыве шляхетского ополчения для отраже</w:t>
            </w:r>
            <w:r w:rsidRPr="004A3039">
              <w:rPr>
                <w:lang w:val="ru-RU"/>
              </w:rPr>
              <w:t>ния вражеского нападения. После отступления врагов во Львов прибыло польско-шляхетское ополчение, собранное королём. После роспуска польского ополчения крымская орда вступила в пограничные польско-литовские владения. Крымско-татарские «загоны», не встречая</w:t>
            </w:r>
            <w:r w:rsidRPr="004A3039">
              <w:rPr>
                <w:lang w:val="ru-RU"/>
              </w:rPr>
              <w:t xml:space="preserve"> сопротивления, опустошили Подолье и Галицию[39].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lastRenderedPageBreak/>
              <w:t>1499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 xml:space="preserve">Крымско-татарские отряды совершали походы на литовские пограничные владения. Летом того же 1499 года крымские татары разоряли </w:t>
            </w:r>
            <w:proofErr w:type="spellStart"/>
            <w:r w:rsidRPr="004A3039">
              <w:rPr>
                <w:lang w:val="ru-RU"/>
              </w:rPr>
              <w:t>Белзскую</w:t>
            </w:r>
            <w:proofErr w:type="spellEnd"/>
            <w:r w:rsidRPr="004A3039">
              <w:rPr>
                <w:lang w:val="ru-RU"/>
              </w:rPr>
              <w:t xml:space="preserve"> землю, несколько раз совершали набеги на Подолье и </w:t>
            </w:r>
            <w:proofErr w:type="spellStart"/>
            <w:r w:rsidRPr="004A3039">
              <w:rPr>
                <w:lang w:val="ru-RU"/>
              </w:rPr>
              <w:t>Брацлавщину</w:t>
            </w:r>
            <w:proofErr w:type="spellEnd"/>
            <w:r w:rsidRPr="004A3039">
              <w:rPr>
                <w:lang w:val="ru-RU"/>
              </w:rPr>
              <w:t>[39</w:t>
            </w:r>
            <w:r w:rsidRPr="004A3039">
              <w:rPr>
                <w:lang w:val="ru-RU"/>
              </w:rPr>
              <w:t>].</w:t>
            </w:r>
          </w:p>
        </w:tc>
      </w:tr>
      <w:tr w:rsidR="00AA0675" w:rsidRPr="004A3039" w:rsidTr="00310379">
        <w:tc>
          <w:tcPr>
            <w:tcW w:w="992" w:type="dxa"/>
          </w:tcPr>
          <w:p w:rsidR="00AA0675" w:rsidRDefault="00310379">
            <w:r>
              <w:t>1500</w:t>
            </w:r>
          </w:p>
        </w:tc>
        <w:tc>
          <w:tcPr>
            <w:tcW w:w="9923" w:type="dxa"/>
          </w:tcPr>
          <w:p w:rsidR="00AA0675" w:rsidRPr="004A3039" w:rsidRDefault="00310379">
            <w:pPr>
              <w:rPr>
                <w:lang w:val="ru-RU"/>
              </w:rPr>
            </w:pPr>
            <w:r w:rsidRPr="004A3039">
              <w:rPr>
                <w:lang w:val="ru-RU"/>
              </w:rPr>
              <w:t xml:space="preserve">Разорены Киевская, Волынская, Холмская и </w:t>
            </w:r>
            <w:proofErr w:type="spellStart"/>
            <w:r w:rsidRPr="004A3039">
              <w:rPr>
                <w:lang w:val="ru-RU"/>
              </w:rPr>
              <w:t>Белзская</w:t>
            </w:r>
            <w:proofErr w:type="spellEnd"/>
            <w:r w:rsidRPr="004A3039">
              <w:rPr>
                <w:lang w:val="ru-RU"/>
              </w:rPr>
              <w:t xml:space="preserve"> земли. Великий князь московский Иван </w:t>
            </w:r>
            <w:r>
              <w:t>III</w:t>
            </w:r>
            <w:r w:rsidRPr="004A3039">
              <w:rPr>
                <w:lang w:val="ru-RU"/>
              </w:rPr>
              <w:t xml:space="preserve"> Васильевич просил своего союзника, крымского хана </w:t>
            </w:r>
            <w:proofErr w:type="spellStart"/>
            <w:r w:rsidRPr="004A3039">
              <w:rPr>
                <w:lang w:val="ru-RU"/>
              </w:rPr>
              <w:t>Менгли-Гирея</w:t>
            </w:r>
            <w:proofErr w:type="spellEnd"/>
            <w:r w:rsidRPr="004A3039">
              <w:rPr>
                <w:lang w:val="ru-RU"/>
              </w:rPr>
              <w:t xml:space="preserve">, совершать набеги на Слуцк, Пинск, Туров и Минск, но просил его не воевать </w:t>
            </w:r>
            <w:proofErr w:type="spellStart"/>
            <w:r w:rsidRPr="004A3039">
              <w:rPr>
                <w:lang w:val="ru-RU"/>
              </w:rPr>
              <w:t>Северщину</w:t>
            </w:r>
            <w:proofErr w:type="spellEnd"/>
            <w:r w:rsidRPr="004A3039">
              <w:rPr>
                <w:lang w:val="ru-RU"/>
              </w:rPr>
              <w:t>, «</w:t>
            </w:r>
            <w:proofErr w:type="spellStart"/>
            <w:r w:rsidRPr="004A3039">
              <w:rPr>
                <w:lang w:val="ru-RU"/>
              </w:rPr>
              <w:t>бо</w:t>
            </w:r>
            <w:proofErr w:type="spellEnd"/>
            <w:r w:rsidRPr="004A3039">
              <w:rPr>
                <w:lang w:val="ru-RU"/>
              </w:rPr>
              <w:t xml:space="preserve"> за </w:t>
            </w:r>
            <w:r w:rsidRPr="004A3039">
              <w:rPr>
                <w:lang w:val="ru-RU"/>
              </w:rPr>
              <w:t xml:space="preserve">ласкою </w:t>
            </w:r>
            <w:proofErr w:type="spellStart"/>
            <w:r w:rsidRPr="004A3039">
              <w:rPr>
                <w:lang w:val="ru-RU"/>
              </w:rPr>
              <w:t>божою</w:t>
            </w:r>
            <w:proofErr w:type="spellEnd"/>
            <w:r w:rsidRPr="004A3039">
              <w:rPr>
                <w:lang w:val="ru-RU"/>
              </w:rPr>
              <w:t xml:space="preserve"> </w:t>
            </w:r>
            <w:proofErr w:type="spellStart"/>
            <w:r w:rsidRPr="004A3039">
              <w:rPr>
                <w:lang w:val="ru-RU"/>
              </w:rPr>
              <w:t>ти</w:t>
            </w:r>
            <w:proofErr w:type="spellEnd"/>
            <w:r w:rsidRPr="004A3039">
              <w:rPr>
                <w:lang w:val="ru-RU"/>
              </w:rPr>
              <w:t xml:space="preserve"> городи и земли </w:t>
            </w:r>
            <w:proofErr w:type="spellStart"/>
            <w:r w:rsidRPr="004A3039">
              <w:rPr>
                <w:lang w:val="ru-RU"/>
              </w:rPr>
              <w:t>тепер</w:t>
            </w:r>
            <w:proofErr w:type="spellEnd"/>
            <w:r w:rsidRPr="004A3039">
              <w:rPr>
                <w:lang w:val="ru-RU"/>
              </w:rPr>
              <w:t xml:space="preserve"> </w:t>
            </w:r>
            <w:proofErr w:type="gramStart"/>
            <w:r w:rsidRPr="004A3039">
              <w:rPr>
                <w:lang w:val="ru-RU"/>
              </w:rPr>
              <w:t>наша</w:t>
            </w:r>
            <w:proofErr w:type="gramEnd"/>
            <w:r w:rsidRPr="004A3039">
              <w:rPr>
                <w:lang w:val="ru-RU"/>
              </w:rPr>
              <w:t xml:space="preserve">». Весной 1500 года сыновья </w:t>
            </w:r>
            <w:proofErr w:type="spellStart"/>
            <w:r w:rsidRPr="004A3039">
              <w:rPr>
                <w:lang w:val="ru-RU"/>
              </w:rPr>
              <w:t>Менгли-Гирея</w:t>
            </w:r>
            <w:proofErr w:type="spellEnd"/>
            <w:r w:rsidRPr="004A3039">
              <w:rPr>
                <w:lang w:val="ru-RU"/>
              </w:rPr>
              <w:t xml:space="preserve"> совершили поход на </w:t>
            </w:r>
            <w:proofErr w:type="spellStart"/>
            <w:r w:rsidRPr="004A3039">
              <w:rPr>
                <w:lang w:val="ru-RU"/>
              </w:rPr>
              <w:t>Киевщину</w:t>
            </w:r>
            <w:proofErr w:type="spellEnd"/>
            <w:r w:rsidRPr="004A3039">
              <w:rPr>
                <w:lang w:val="ru-RU"/>
              </w:rPr>
              <w:t xml:space="preserve"> и Волынь. Отдельные татарские отряды проникали в </w:t>
            </w:r>
            <w:proofErr w:type="spellStart"/>
            <w:r w:rsidRPr="004A3039">
              <w:rPr>
                <w:lang w:val="ru-RU"/>
              </w:rPr>
              <w:t>Белзщину</w:t>
            </w:r>
            <w:proofErr w:type="spellEnd"/>
            <w:r w:rsidRPr="004A3039">
              <w:rPr>
                <w:lang w:val="ru-RU"/>
              </w:rPr>
              <w:t xml:space="preserve"> и </w:t>
            </w:r>
            <w:proofErr w:type="spellStart"/>
            <w:r w:rsidRPr="004A3039">
              <w:rPr>
                <w:lang w:val="ru-RU"/>
              </w:rPr>
              <w:t>Холмщину</w:t>
            </w:r>
            <w:proofErr w:type="spellEnd"/>
            <w:r w:rsidRPr="004A3039">
              <w:rPr>
                <w:lang w:val="ru-RU"/>
              </w:rPr>
              <w:t xml:space="preserve">, доходя до реки Вислы. Король польский Ян </w:t>
            </w:r>
            <w:proofErr w:type="spellStart"/>
            <w:r w:rsidRPr="004A3039">
              <w:rPr>
                <w:lang w:val="ru-RU"/>
              </w:rPr>
              <w:t>Ольбрахт</w:t>
            </w:r>
            <w:proofErr w:type="spellEnd"/>
            <w:r w:rsidRPr="004A3039">
              <w:rPr>
                <w:lang w:val="ru-RU"/>
              </w:rPr>
              <w:t xml:space="preserve"> Ягеллон с польским ополчен</w:t>
            </w:r>
            <w:r w:rsidRPr="004A3039">
              <w:rPr>
                <w:lang w:val="ru-RU"/>
              </w:rPr>
              <w:t xml:space="preserve">ием двинулся против крымских царевичей, но татары смогли спокойно вернуться домой с многочисленным полоном. Осенью крымский хан вместе с русскими воеводами собирался воевать Киев и собрал 15-тысячное войско. Не дождавшись известий от Ивана </w:t>
            </w:r>
            <w:r>
              <w:t>III</w:t>
            </w:r>
            <w:r w:rsidRPr="004A3039">
              <w:rPr>
                <w:lang w:val="ru-RU"/>
              </w:rPr>
              <w:t xml:space="preserve"> Васильевича,</w:t>
            </w:r>
            <w:r w:rsidRPr="004A3039">
              <w:rPr>
                <w:lang w:val="ru-RU"/>
              </w:rPr>
              <w:t xml:space="preserve"> крымский хан </w:t>
            </w:r>
            <w:proofErr w:type="spellStart"/>
            <w:r w:rsidRPr="004A3039">
              <w:rPr>
                <w:lang w:val="ru-RU"/>
              </w:rPr>
              <w:t>Менгли</w:t>
            </w:r>
            <w:proofErr w:type="spellEnd"/>
            <w:r w:rsidRPr="004A3039">
              <w:rPr>
                <w:lang w:val="ru-RU"/>
              </w:rPr>
              <w:t xml:space="preserve">-Гирей выслал татарскую орду вместе со своими сыновьями на южные польские и литовские владения. Крымские татары опустошили </w:t>
            </w:r>
            <w:proofErr w:type="spellStart"/>
            <w:r w:rsidRPr="004A3039">
              <w:rPr>
                <w:lang w:val="ru-RU"/>
              </w:rPr>
              <w:t>Брацлавщину</w:t>
            </w:r>
            <w:proofErr w:type="spellEnd"/>
            <w:r w:rsidRPr="004A3039">
              <w:rPr>
                <w:lang w:val="ru-RU"/>
              </w:rPr>
              <w:t xml:space="preserve">, Волынь и </w:t>
            </w:r>
            <w:proofErr w:type="spellStart"/>
            <w:r w:rsidRPr="004A3039">
              <w:rPr>
                <w:lang w:val="ru-RU"/>
              </w:rPr>
              <w:t>Берестейщину</w:t>
            </w:r>
            <w:proofErr w:type="spellEnd"/>
            <w:r w:rsidRPr="004A3039">
              <w:rPr>
                <w:lang w:val="ru-RU"/>
              </w:rPr>
              <w:t xml:space="preserve">, </w:t>
            </w:r>
            <w:proofErr w:type="spellStart"/>
            <w:r w:rsidRPr="004A3039">
              <w:rPr>
                <w:lang w:val="ru-RU"/>
              </w:rPr>
              <w:t>Белзскую</w:t>
            </w:r>
            <w:proofErr w:type="spellEnd"/>
            <w:r w:rsidRPr="004A3039">
              <w:rPr>
                <w:lang w:val="ru-RU"/>
              </w:rPr>
              <w:t xml:space="preserve">, Львовскую, Холмскую, </w:t>
            </w:r>
            <w:proofErr w:type="spellStart"/>
            <w:r w:rsidRPr="004A3039">
              <w:rPr>
                <w:lang w:val="ru-RU"/>
              </w:rPr>
              <w:t>Люблинскую</w:t>
            </w:r>
            <w:proofErr w:type="spellEnd"/>
            <w:r w:rsidRPr="004A3039">
              <w:rPr>
                <w:lang w:val="ru-RU"/>
              </w:rPr>
              <w:t xml:space="preserve"> и </w:t>
            </w:r>
            <w:proofErr w:type="spellStart"/>
            <w:r w:rsidRPr="004A3039">
              <w:rPr>
                <w:lang w:val="ru-RU"/>
              </w:rPr>
              <w:t>Сандомирскую</w:t>
            </w:r>
            <w:proofErr w:type="spellEnd"/>
            <w:r w:rsidRPr="004A3039">
              <w:rPr>
                <w:lang w:val="ru-RU"/>
              </w:rPr>
              <w:t xml:space="preserve"> земли. </w:t>
            </w:r>
            <w:proofErr w:type="spellStart"/>
            <w:r w:rsidRPr="004A3039">
              <w:rPr>
                <w:lang w:val="ru-RU"/>
              </w:rPr>
              <w:t>Крымцы</w:t>
            </w:r>
            <w:proofErr w:type="spellEnd"/>
            <w:r w:rsidRPr="004A3039">
              <w:rPr>
                <w:lang w:val="ru-RU"/>
              </w:rPr>
              <w:t xml:space="preserve"> взяли </w:t>
            </w:r>
            <w:r w:rsidRPr="004A3039">
              <w:rPr>
                <w:lang w:val="ru-RU"/>
              </w:rPr>
              <w:t xml:space="preserve">штурмом и выжгли Хмельник, Кременец, Львов, Белз, Холм, </w:t>
            </w:r>
            <w:proofErr w:type="spellStart"/>
            <w:r w:rsidRPr="004A3039">
              <w:rPr>
                <w:lang w:val="ru-RU"/>
              </w:rPr>
              <w:t>Красностав</w:t>
            </w:r>
            <w:proofErr w:type="spellEnd"/>
            <w:r w:rsidRPr="004A3039">
              <w:rPr>
                <w:lang w:val="ru-RU"/>
              </w:rPr>
              <w:t xml:space="preserve">, Люблин и другие города, захватив в плен пятьдесят тысяч человек. По приказу короля Яна </w:t>
            </w:r>
            <w:proofErr w:type="spellStart"/>
            <w:r w:rsidRPr="004A3039">
              <w:rPr>
                <w:lang w:val="ru-RU"/>
              </w:rPr>
              <w:t>Ольбрахта</w:t>
            </w:r>
            <w:proofErr w:type="spellEnd"/>
            <w:r w:rsidRPr="004A3039">
              <w:rPr>
                <w:lang w:val="ru-RU"/>
              </w:rPr>
              <w:t xml:space="preserve"> спешно было собрано польское ополчение для отражения татарской орды, но крымские царевичи у</w:t>
            </w:r>
            <w:r w:rsidRPr="004A3039">
              <w:rPr>
                <w:lang w:val="ru-RU"/>
              </w:rPr>
              <w:t>спели отступить в свои степи[39].</w:t>
            </w:r>
          </w:p>
        </w:tc>
      </w:tr>
    </w:tbl>
    <w:p w:rsidR="00AA0675" w:rsidRPr="004A3039" w:rsidRDefault="00AA0675">
      <w:pPr>
        <w:rPr>
          <w:lang w:val="ru-RU"/>
        </w:rPr>
      </w:pPr>
    </w:p>
    <w:sectPr w:rsidR="00AA0675" w:rsidRPr="004A3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0379"/>
    <w:rsid w:val="00326F90"/>
    <w:rsid w:val="004A3039"/>
    <w:rsid w:val="00AA06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BAF26-A92C-4CF4-B543-60AADDE96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7440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2025-03-27T08:16:00Z</dcterms:modified>
  <cp:category/>
</cp:coreProperties>
</file>