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3969"/>
        <w:gridCol w:w="2835"/>
      </w:tblGrid>
      <w:tr w:rsidR="00D215C3" w:rsidTr="0039449E">
        <w:tc>
          <w:tcPr>
            <w:tcW w:w="4112" w:type="dxa"/>
          </w:tcPr>
          <w:p w:rsidR="00D215C3" w:rsidRDefault="0039449E">
            <w:r>
              <w:t>Ф. И. О.</w:t>
            </w:r>
          </w:p>
        </w:tc>
        <w:tc>
          <w:tcPr>
            <w:tcW w:w="3969" w:type="dxa"/>
          </w:tcPr>
          <w:p w:rsidR="00D215C3" w:rsidRDefault="0039449E">
            <w:r>
              <w:t>Титул, чин, звание</w:t>
            </w:r>
          </w:p>
        </w:tc>
        <w:tc>
          <w:tcPr>
            <w:tcW w:w="2835" w:type="dxa"/>
          </w:tcPr>
          <w:p w:rsidR="00D215C3" w:rsidRDefault="0039449E">
            <w:r>
              <w:t>Время замещения должности</w:t>
            </w:r>
          </w:p>
        </w:tc>
      </w:tr>
      <w:tr w:rsidR="00D215C3" w:rsidTr="0039449E">
        <w:tc>
          <w:tcPr>
            <w:tcW w:w="4112" w:type="dxa"/>
          </w:tcPr>
          <w:p w:rsidR="00D215C3" w:rsidRDefault="0039449E">
            <w:r>
              <w:t>Стороженко Андрей Яковлевич</w:t>
            </w:r>
          </w:p>
        </w:tc>
        <w:tc>
          <w:tcPr>
            <w:tcW w:w="3969" w:type="dxa"/>
          </w:tcPr>
          <w:p w:rsidR="00D215C3" w:rsidRDefault="0039449E">
            <w:r>
              <w:t>генерал-майор</w:t>
            </w:r>
          </w:p>
        </w:tc>
        <w:tc>
          <w:tcPr>
            <w:tcW w:w="2835" w:type="dxa"/>
          </w:tcPr>
          <w:p w:rsidR="00D215C3" w:rsidRDefault="0039449E">
            <w:r>
              <w:t>12.10.1839—20.05.1842</w:t>
            </w:r>
          </w:p>
        </w:tc>
      </w:tr>
      <w:tr w:rsidR="00D215C3" w:rsidTr="0039449E">
        <w:tc>
          <w:tcPr>
            <w:tcW w:w="4112" w:type="dxa"/>
          </w:tcPr>
          <w:p w:rsidR="00D215C3" w:rsidRDefault="0039449E">
            <w:r>
              <w:t>Соболев Михаил Иванович</w:t>
            </w:r>
          </w:p>
        </w:tc>
        <w:tc>
          <w:tcPr>
            <w:tcW w:w="3969" w:type="dxa"/>
          </w:tcPr>
          <w:p w:rsidR="00D215C3" w:rsidRDefault="0039449E">
            <w:r>
              <w:t>генерал-майор</w:t>
            </w:r>
          </w:p>
        </w:tc>
        <w:tc>
          <w:tcPr>
            <w:tcW w:w="2835" w:type="dxa"/>
          </w:tcPr>
          <w:p w:rsidR="00D215C3" w:rsidRDefault="0039449E">
            <w:r>
              <w:t>20.05.1842—01.04.1844</w:t>
            </w:r>
          </w:p>
        </w:tc>
      </w:tr>
      <w:tr w:rsidR="00D215C3" w:rsidTr="0039449E">
        <w:tc>
          <w:tcPr>
            <w:tcW w:w="4112" w:type="dxa"/>
          </w:tcPr>
          <w:p w:rsidR="00D215C3" w:rsidRDefault="0039449E">
            <w:r>
              <w:t>Абрамович Игнатий Ефимович</w:t>
            </w:r>
          </w:p>
        </w:tc>
        <w:tc>
          <w:tcPr>
            <w:tcW w:w="3969" w:type="dxa"/>
          </w:tcPr>
          <w:p w:rsidR="00D215C3" w:rsidRDefault="0039449E">
            <w:r>
              <w:t>генерал-майор</w:t>
            </w:r>
          </w:p>
        </w:tc>
        <w:tc>
          <w:tcPr>
            <w:tcW w:w="2835" w:type="dxa"/>
          </w:tcPr>
          <w:p w:rsidR="00D215C3" w:rsidRDefault="0039449E">
            <w:r>
              <w:t>01.04.1844—28.08.1851</w:t>
            </w:r>
          </w:p>
        </w:tc>
      </w:tr>
      <w:tr w:rsidR="00D215C3" w:rsidTr="0039449E">
        <w:tc>
          <w:tcPr>
            <w:tcW w:w="4112" w:type="dxa"/>
          </w:tcPr>
          <w:p w:rsidR="00D215C3" w:rsidRDefault="0039449E">
            <w:r>
              <w:t xml:space="preserve">Горлов </w:t>
            </w:r>
            <w:r>
              <w:t>Василий Михайлович</w:t>
            </w:r>
          </w:p>
        </w:tc>
        <w:tc>
          <w:tcPr>
            <w:tcW w:w="3969" w:type="dxa"/>
          </w:tcPr>
          <w:p w:rsidR="00D215C3" w:rsidRDefault="0039449E">
            <w:r>
              <w:t>генерал-майор</w:t>
            </w:r>
          </w:p>
        </w:tc>
        <w:tc>
          <w:tcPr>
            <w:tcW w:w="2835" w:type="dxa"/>
          </w:tcPr>
          <w:p w:rsidR="00D215C3" w:rsidRDefault="0039449E">
            <w:r>
              <w:t>28.08.1851—25.11.1856</w:t>
            </w:r>
          </w:p>
        </w:tc>
      </w:tr>
      <w:tr w:rsidR="00D215C3" w:rsidTr="0039449E">
        <w:tc>
          <w:tcPr>
            <w:tcW w:w="4112" w:type="dxa"/>
          </w:tcPr>
          <w:p w:rsidR="00D215C3" w:rsidRDefault="0039449E">
            <w:r>
              <w:t>Аничков Владимир Иванович</w:t>
            </w:r>
          </w:p>
        </w:tc>
        <w:tc>
          <w:tcPr>
            <w:tcW w:w="3969" w:type="dxa"/>
          </w:tcPr>
          <w:p w:rsidR="00D215C3" w:rsidRDefault="0039449E">
            <w:r>
              <w:t>генерал-майор</w:t>
            </w:r>
          </w:p>
        </w:tc>
        <w:tc>
          <w:tcPr>
            <w:tcW w:w="2835" w:type="dxa"/>
          </w:tcPr>
          <w:p w:rsidR="00D215C3" w:rsidRDefault="0039449E">
            <w:r>
              <w:t>25.11.1856—30.11.1860</w:t>
            </w:r>
          </w:p>
        </w:tc>
      </w:tr>
      <w:tr w:rsidR="00D215C3" w:rsidTr="0039449E">
        <w:tc>
          <w:tcPr>
            <w:tcW w:w="4112" w:type="dxa"/>
          </w:tcPr>
          <w:p w:rsidR="00D215C3" w:rsidRDefault="0039449E">
            <w:r>
              <w:t>Трепов Фёдор Фёдорович</w:t>
            </w:r>
          </w:p>
        </w:tc>
        <w:tc>
          <w:tcPr>
            <w:tcW w:w="3969" w:type="dxa"/>
          </w:tcPr>
          <w:p w:rsidR="00D215C3" w:rsidRDefault="0039449E">
            <w:r>
              <w:t>полковник</w:t>
            </w:r>
          </w:p>
        </w:tc>
        <w:tc>
          <w:tcPr>
            <w:tcW w:w="2835" w:type="dxa"/>
          </w:tcPr>
          <w:p w:rsidR="00D215C3" w:rsidRDefault="0039449E">
            <w:r>
              <w:t>30.11.1860—10.03.1861</w:t>
            </w:r>
          </w:p>
        </w:tc>
      </w:tr>
      <w:tr w:rsidR="00D215C3" w:rsidTr="0039449E">
        <w:tc>
          <w:tcPr>
            <w:tcW w:w="4112" w:type="dxa"/>
          </w:tcPr>
          <w:p w:rsidR="00D215C3" w:rsidRDefault="0039449E">
            <w:r>
              <w:t>Розвадовский Константин Аполлонович</w:t>
            </w:r>
          </w:p>
        </w:tc>
        <w:tc>
          <w:tcPr>
            <w:tcW w:w="3969" w:type="dxa"/>
          </w:tcPr>
          <w:p w:rsidR="00D215C3" w:rsidRDefault="0039449E">
            <w:r>
              <w:t>граф, генерал-майор</w:t>
            </w:r>
          </w:p>
        </w:tc>
        <w:tc>
          <w:tcPr>
            <w:tcW w:w="2835" w:type="dxa"/>
          </w:tcPr>
          <w:p w:rsidR="00D215C3" w:rsidRDefault="0039449E">
            <w:r>
              <w:t>10.03.1861—19.09.1861</w:t>
            </w:r>
          </w:p>
        </w:tc>
      </w:tr>
      <w:tr w:rsidR="00D215C3" w:rsidTr="0039449E">
        <w:tc>
          <w:tcPr>
            <w:tcW w:w="4112" w:type="dxa"/>
          </w:tcPr>
          <w:p w:rsidR="00D215C3" w:rsidRDefault="0039449E">
            <w:r>
              <w:t>Пилсудский Константин Иванович</w:t>
            </w:r>
          </w:p>
        </w:tc>
        <w:tc>
          <w:tcPr>
            <w:tcW w:w="3969" w:type="dxa"/>
          </w:tcPr>
          <w:p w:rsidR="00D215C3" w:rsidRDefault="0039449E">
            <w:r>
              <w:t>генерал-майор</w:t>
            </w:r>
          </w:p>
        </w:tc>
        <w:tc>
          <w:tcPr>
            <w:tcW w:w="2835" w:type="dxa"/>
          </w:tcPr>
          <w:p w:rsidR="00D215C3" w:rsidRDefault="0039449E">
            <w:r>
              <w:t>19.09.1861—27.07.1862</w:t>
            </w:r>
          </w:p>
        </w:tc>
      </w:tr>
      <w:tr w:rsidR="00D215C3" w:rsidTr="0039449E">
        <w:tc>
          <w:tcPr>
            <w:tcW w:w="4112" w:type="dxa"/>
          </w:tcPr>
          <w:p w:rsidR="00D215C3" w:rsidRDefault="0039449E">
            <w:r>
              <w:t>Муханов Сергей Сергеевич</w:t>
            </w:r>
          </w:p>
        </w:tc>
        <w:tc>
          <w:tcPr>
            <w:tcW w:w="3969" w:type="dxa"/>
          </w:tcPr>
          <w:p w:rsidR="00D215C3" w:rsidRDefault="0039449E">
            <w:r>
              <w:t>полковник</w:t>
            </w:r>
          </w:p>
        </w:tc>
        <w:tc>
          <w:tcPr>
            <w:tcW w:w="2835" w:type="dxa"/>
          </w:tcPr>
          <w:p w:rsidR="00D215C3" w:rsidRDefault="0039449E">
            <w:r>
              <w:t>27.07.1862—20.03.1863</w:t>
            </w:r>
          </w:p>
        </w:tc>
      </w:tr>
      <w:tr w:rsidR="00D215C3" w:rsidTr="0039449E">
        <w:tc>
          <w:tcPr>
            <w:tcW w:w="4112" w:type="dxa"/>
          </w:tcPr>
          <w:p w:rsidR="00D215C3" w:rsidRDefault="0039449E">
            <w:r>
              <w:t>Левшин Лев Герасимович</w:t>
            </w:r>
          </w:p>
        </w:tc>
        <w:tc>
          <w:tcPr>
            <w:tcW w:w="3969" w:type="dxa"/>
          </w:tcPr>
          <w:p w:rsidR="00D215C3" w:rsidRDefault="0039449E">
            <w:r>
              <w:t>генерал-майор</w:t>
            </w:r>
          </w:p>
        </w:tc>
        <w:tc>
          <w:tcPr>
            <w:tcW w:w="2835" w:type="dxa"/>
          </w:tcPr>
          <w:p w:rsidR="00D215C3" w:rsidRDefault="0039449E">
            <w:r>
              <w:t>20.03.1863—04.01.1864</w:t>
            </w:r>
          </w:p>
        </w:tc>
      </w:tr>
      <w:tr w:rsidR="00D215C3" w:rsidTr="0039449E">
        <w:tc>
          <w:tcPr>
            <w:tcW w:w="4112" w:type="dxa"/>
          </w:tcPr>
          <w:p w:rsidR="00D215C3" w:rsidRDefault="0039449E">
            <w:r>
              <w:t>Фредерикс Платон Александрович</w:t>
            </w:r>
          </w:p>
        </w:tc>
        <w:tc>
          <w:tcPr>
            <w:tcW w:w="3969" w:type="dxa"/>
          </w:tcPr>
          <w:p w:rsidR="00D215C3" w:rsidRDefault="0039449E">
            <w:r>
              <w:t>барон, генерал-майор</w:t>
            </w:r>
          </w:p>
        </w:tc>
        <w:tc>
          <w:tcPr>
            <w:tcW w:w="2835" w:type="dxa"/>
          </w:tcPr>
          <w:p w:rsidR="00D215C3" w:rsidRDefault="0039449E">
            <w:r>
              <w:t>04.01.1864—21.07.1</w:t>
            </w:r>
            <w:r>
              <w:t>866</w:t>
            </w:r>
          </w:p>
        </w:tc>
      </w:tr>
      <w:tr w:rsidR="00D215C3" w:rsidTr="0039449E">
        <w:tc>
          <w:tcPr>
            <w:tcW w:w="4112" w:type="dxa"/>
          </w:tcPr>
          <w:p w:rsidR="00D215C3" w:rsidRDefault="0039449E">
            <w:r>
              <w:t>Власов Георгий Петрович</w:t>
            </w:r>
          </w:p>
        </w:tc>
        <w:tc>
          <w:tcPr>
            <w:tcW w:w="3969" w:type="dxa"/>
          </w:tcPr>
          <w:p w:rsidR="00D215C3" w:rsidRDefault="0039449E">
            <w:r>
              <w:t>генерал-майор (генерал-лейтенант)</w:t>
            </w:r>
          </w:p>
        </w:tc>
        <w:tc>
          <w:tcPr>
            <w:tcW w:w="2835" w:type="dxa"/>
          </w:tcPr>
          <w:p w:rsidR="00D215C3" w:rsidRDefault="0039449E">
            <w:r>
              <w:t>21.07.1866—08.03.1879</w:t>
            </w:r>
          </w:p>
        </w:tc>
      </w:tr>
      <w:tr w:rsidR="00D215C3" w:rsidTr="0039449E">
        <w:tc>
          <w:tcPr>
            <w:tcW w:w="4112" w:type="dxa"/>
          </w:tcPr>
          <w:p w:rsidR="00D215C3" w:rsidRDefault="0039449E">
            <w:r>
              <w:t>Бутурлин Николай Николаевич</w:t>
            </w:r>
          </w:p>
        </w:tc>
        <w:tc>
          <w:tcPr>
            <w:tcW w:w="3969" w:type="dxa"/>
          </w:tcPr>
          <w:p w:rsidR="00D215C3" w:rsidRDefault="0039449E">
            <w:r>
              <w:t>генерал-майор</w:t>
            </w:r>
          </w:p>
        </w:tc>
        <w:tc>
          <w:tcPr>
            <w:tcW w:w="2835" w:type="dxa"/>
          </w:tcPr>
          <w:p w:rsidR="00D215C3" w:rsidRDefault="0039449E">
            <w:r>
              <w:t>08.03.1879—12.04.1884</w:t>
            </w:r>
          </w:p>
        </w:tc>
      </w:tr>
      <w:tr w:rsidR="00D215C3" w:rsidTr="0039449E">
        <w:tc>
          <w:tcPr>
            <w:tcW w:w="4112" w:type="dxa"/>
          </w:tcPr>
          <w:p w:rsidR="00D215C3" w:rsidRDefault="0039449E">
            <w:r>
              <w:t>Толстой Сергей Иванович</w:t>
            </w:r>
          </w:p>
        </w:tc>
        <w:tc>
          <w:tcPr>
            <w:tcW w:w="3969" w:type="dxa"/>
          </w:tcPr>
          <w:p w:rsidR="00D215C3" w:rsidRDefault="0039449E">
            <w:r>
              <w:t>генерал-майор</w:t>
            </w:r>
          </w:p>
        </w:tc>
        <w:tc>
          <w:tcPr>
            <w:tcW w:w="2835" w:type="dxa"/>
          </w:tcPr>
          <w:p w:rsidR="00D215C3" w:rsidRDefault="0039449E">
            <w:r>
              <w:t>29.04.1884—13.02.1888</w:t>
            </w:r>
          </w:p>
        </w:tc>
      </w:tr>
      <w:tr w:rsidR="00D215C3" w:rsidTr="0039449E">
        <w:tc>
          <w:tcPr>
            <w:tcW w:w="4112" w:type="dxa"/>
          </w:tcPr>
          <w:p w:rsidR="00D215C3" w:rsidRDefault="0039449E">
            <w:r>
              <w:t>Клейгельс Николай Васильевич</w:t>
            </w:r>
          </w:p>
        </w:tc>
        <w:tc>
          <w:tcPr>
            <w:tcW w:w="3969" w:type="dxa"/>
          </w:tcPr>
          <w:p w:rsidR="00D215C3" w:rsidRPr="0039449E" w:rsidRDefault="0039449E">
            <w:pPr>
              <w:rPr>
                <w:lang w:val="ru-RU"/>
              </w:rPr>
            </w:pPr>
            <w:r w:rsidRPr="0039449E">
              <w:rPr>
                <w:lang w:val="ru-RU"/>
              </w:rPr>
              <w:t xml:space="preserve">полковник, и. </w:t>
            </w:r>
            <w:r w:rsidRPr="0039449E">
              <w:rPr>
                <w:lang w:val="ru-RU"/>
              </w:rPr>
              <w:t>д. (утверждён с производством в генерал-майоры в 1891)</w:t>
            </w:r>
          </w:p>
        </w:tc>
        <w:tc>
          <w:tcPr>
            <w:tcW w:w="2835" w:type="dxa"/>
          </w:tcPr>
          <w:p w:rsidR="00D215C3" w:rsidRDefault="0039449E">
            <w:r>
              <w:t>16.02.1888—06.12.1895</w:t>
            </w:r>
          </w:p>
        </w:tc>
      </w:tr>
      <w:tr w:rsidR="00D215C3" w:rsidTr="0039449E">
        <w:tc>
          <w:tcPr>
            <w:tcW w:w="4112" w:type="dxa"/>
          </w:tcPr>
          <w:p w:rsidR="00D215C3" w:rsidRDefault="0039449E">
            <w:r>
              <w:t>Грессер Карл Аполлонович</w:t>
            </w:r>
          </w:p>
        </w:tc>
        <w:tc>
          <w:tcPr>
            <w:tcW w:w="3969" w:type="dxa"/>
          </w:tcPr>
          <w:p w:rsidR="00D215C3" w:rsidRDefault="0039449E">
            <w:r>
              <w:t>полковник, и. д.</w:t>
            </w:r>
          </w:p>
        </w:tc>
        <w:tc>
          <w:tcPr>
            <w:tcW w:w="2835" w:type="dxa"/>
          </w:tcPr>
          <w:p w:rsidR="00D215C3" w:rsidRDefault="0039449E">
            <w:r>
              <w:t>30.12.1895—04.05.1898</w:t>
            </w:r>
          </w:p>
        </w:tc>
      </w:tr>
      <w:tr w:rsidR="00D215C3" w:rsidTr="0039449E">
        <w:tc>
          <w:tcPr>
            <w:tcW w:w="4112" w:type="dxa"/>
          </w:tcPr>
          <w:p w:rsidR="00D215C3" w:rsidRDefault="0039449E">
            <w:r>
              <w:t>Лихачёв Александр Никодимович</w:t>
            </w:r>
          </w:p>
        </w:tc>
        <w:tc>
          <w:tcPr>
            <w:tcW w:w="3969" w:type="dxa"/>
          </w:tcPr>
          <w:p w:rsidR="00D215C3" w:rsidRPr="0039449E" w:rsidRDefault="0039449E">
            <w:pPr>
              <w:rPr>
                <w:lang w:val="ru-RU"/>
              </w:rPr>
            </w:pPr>
            <w:r w:rsidRPr="0039449E">
              <w:rPr>
                <w:lang w:val="ru-RU"/>
              </w:rPr>
              <w:t>полковник, и. д. (утверждён с производством в генерал-майоры 06.12.1901)</w:t>
            </w:r>
          </w:p>
        </w:tc>
        <w:tc>
          <w:tcPr>
            <w:tcW w:w="2835" w:type="dxa"/>
          </w:tcPr>
          <w:p w:rsidR="00D215C3" w:rsidRDefault="0039449E">
            <w:r>
              <w:t>12.08.1898—1905</w:t>
            </w:r>
          </w:p>
        </w:tc>
      </w:tr>
      <w:tr w:rsidR="00D215C3" w:rsidTr="0039449E">
        <w:tc>
          <w:tcPr>
            <w:tcW w:w="4112" w:type="dxa"/>
          </w:tcPr>
          <w:p w:rsidR="00D215C3" w:rsidRDefault="0039449E">
            <w:r>
              <w:t>Мейер Пётр Петрович</w:t>
            </w:r>
          </w:p>
        </w:tc>
        <w:tc>
          <w:tcPr>
            <w:tcW w:w="3969" w:type="dxa"/>
          </w:tcPr>
          <w:p w:rsidR="00D215C3" w:rsidRPr="0039449E" w:rsidRDefault="0039449E">
            <w:pPr>
              <w:rPr>
                <w:lang w:val="ru-RU"/>
              </w:rPr>
            </w:pPr>
            <w:r w:rsidRPr="0039449E">
              <w:rPr>
                <w:lang w:val="ru-RU"/>
              </w:rPr>
              <w:t>полковник, и. д. (утверждён с производством в генерал-майоры 06.12.1909)</w:t>
            </w:r>
          </w:p>
        </w:tc>
        <w:tc>
          <w:tcPr>
            <w:tcW w:w="2835" w:type="dxa"/>
          </w:tcPr>
          <w:p w:rsidR="00D215C3" w:rsidRDefault="0039449E">
            <w:r>
              <w:t>09.05.1905—15.08.1916</w:t>
            </w:r>
          </w:p>
        </w:tc>
      </w:tr>
    </w:tbl>
    <w:p w:rsidR="00D215C3" w:rsidRDefault="00D215C3">
      <w:bookmarkStart w:id="0" w:name="_GoBack"/>
      <w:bookmarkEnd w:id="0"/>
    </w:p>
    <w:sectPr w:rsidR="00D215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449E"/>
    <w:rsid w:val="00AA1D8D"/>
    <w:rsid w:val="00B47730"/>
    <w:rsid w:val="00CB0664"/>
    <w:rsid w:val="00D215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584000-DB3F-41C1-8680-7381E0375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2025-03-27T13:02:00Z</dcterms:modified>
  <cp:category/>
</cp:coreProperties>
</file>