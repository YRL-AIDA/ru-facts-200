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410"/>
        <w:gridCol w:w="5812"/>
        <w:gridCol w:w="1134"/>
      </w:tblGrid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Страна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Дата вручения</w:t>
            </w:r>
          </w:p>
        </w:tc>
        <w:tc>
          <w:tcPr>
            <w:tcW w:w="5812" w:type="dxa"/>
          </w:tcPr>
          <w:p w:rsidR="00E0053F" w:rsidRDefault="00E0053F">
            <w:r>
              <w:t>Награда</w:t>
            </w:r>
            <w:bookmarkStart w:id="0" w:name="_GoBack"/>
            <w:bookmarkEnd w:id="0"/>
          </w:p>
        </w:tc>
        <w:tc>
          <w:tcPr>
            <w:tcW w:w="1134" w:type="dxa"/>
          </w:tcPr>
          <w:p w:rsidR="00E0053F" w:rsidRDefault="00E0053F">
            <w:proofErr w:type="spellStart"/>
            <w:r>
              <w:t>Литеры</w:t>
            </w:r>
            <w:proofErr w:type="spellEnd"/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t>Кипр</w:t>
            </w:r>
          </w:p>
        </w:tc>
        <w:tc>
          <w:tcPr>
            <w:tcW w:w="2410" w:type="dxa"/>
          </w:tcPr>
          <w:p w:rsidR="00E0053F" w:rsidRDefault="00E0053F">
            <w:r>
              <w:t>21 декабря 1990—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ордена Заслуг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Финляндия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8 марта 1991—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ордена Льва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Нидерланды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25 марта 1992—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 xml:space="preserve">Кавалер Большого креста ордена </w:t>
            </w:r>
            <w:proofErr w:type="gramStart"/>
            <w:r w:rsidRPr="00FD2872">
              <w:rPr>
                <w:lang w:val="ru-RU"/>
              </w:rPr>
              <w:t>Оранских-Нассау</w:t>
            </w:r>
            <w:proofErr w:type="gramEnd"/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Чили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5 марта 1993—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ордена Бернардо</w:t>
            </w:r>
            <w:proofErr w:type="gramStart"/>
            <w:r w:rsidRPr="00FD2872">
              <w:rPr>
                <w:lang w:val="ru-RU"/>
              </w:rPr>
              <w:t xml:space="preserve"> </w:t>
            </w:r>
            <w:proofErr w:type="spellStart"/>
            <w:r w:rsidRPr="00FD2872">
              <w:rPr>
                <w:lang w:val="ru-RU"/>
              </w:rPr>
              <w:t>О</w:t>
            </w:r>
            <w:proofErr w:type="gramEnd"/>
            <w:r w:rsidRPr="00FD2872">
              <w:rPr>
                <w:lang w:val="ru-RU"/>
              </w:rPr>
              <w:t>’Хиггинса</w:t>
            </w:r>
            <w:proofErr w:type="spellEnd"/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Тунис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12 июля 1994—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Большой ленты ордена Республики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Великобритания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12 июля 1994—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Королевского Викторианского ордена</w:t>
            </w:r>
          </w:p>
        </w:tc>
        <w:tc>
          <w:tcPr>
            <w:tcW w:w="1134" w:type="dxa"/>
          </w:tcPr>
          <w:p w:rsidR="00E0053F" w:rsidRDefault="00E0053F">
            <w:r>
              <w:t>GCVO</w:t>
            </w: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t>Марокко</w:t>
            </w:r>
          </w:p>
        </w:tc>
        <w:tc>
          <w:tcPr>
            <w:tcW w:w="2410" w:type="dxa"/>
          </w:tcPr>
          <w:p w:rsidR="00E0053F" w:rsidRDefault="00E0053F">
            <w:r>
              <w:t>27 июля 1995—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 xml:space="preserve">Кавалер Большой ленты ордена </w:t>
            </w:r>
            <w:proofErr w:type="spellStart"/>
            <w:r w:rsidRPr="00FD2872">
              <w:rPr>
                <w:lang w:val="ru-RU"/>
              </w:rPr>
              <w:t>Алауитского</w:t>
            </w:r>
            <w:proofErr w:type="spellEnd"/>
            <w:r w:rsidRPr="00FD2872">
              <w:rPr>
                <w:lang w:val="ru-RU"/>
              </w:rPr>
              <w:t xml:space="preserve"> трона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Гвинея-Бисау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 июля 1996—</w:t>
            </w:r>
          </w:p>
        </w:tc>
        <w:tc>
          <w:tcPr>
            <w:tcW w:w="5812" w:type="dxa"/>
          </w:tcPr>
          <w:p w:rsidR="00E0053F" w:rsidRDefault="00E0053F">
            <w:r>
              <w:t>Медаль ордена Холмов Боэ</w:t>
            </w:r>
          </w:p>
        </w:tc>
        <w:tc>
          <w:tcPr>
            <w:tcW w:w="1134" w:type="dxa"/>
          </w:tcPr>
          <w:p w:rsidR="00E0053F" w:rsidRDefault="00E0053F"/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t>Бразилия</w:t>
            </w:r>
          </w:p>
        </w:tc>
        <w:tc>
          <w:tcPr>
            <w:tcW w:w="2410" w:type="dxa"/>
          </w:tcPr>
          <w:p w:rsidR="00E0053F" w:rsidRDefault="00E0053F">
            <w:r>
              <w:t>25 июля 1996—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 xml:space="preserve">Кавалер Большого креста ордена </w:t>
            </w:r>
            <w:proofErr w:type="spellStart"/>
            <w:r w:rsidRPr="00FD2872">
              <w:rPr>
                <w:lang w:val="ru-RU"/>
              </w:rPr>
              <w:t>Риу</w:t>
            </w:r>
            <w:proofErr w:type="spellEnd"/>
            <w:r w:rsidRPr="00FD2872">
              <w:rPr>
                <w:lang w:val="ru-RU"/>
              </w:rPr>
              <w:t>-Бранку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Мозамбик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12 мая 1997—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ордена Дружбы и Мира 1 класса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Польша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9 октября 1997—</w:t>
            </w:r>
          </w:p>
        </w:tc>
        <w:tc>
          <w:tcPr>
            <w:tcW w:w="5812" w:type="dxa"/>
          </w:tcPr>
          <w:p w:rsidR="00E0053F" w:rsidRDefault="00E0053F">
            <w:r>
              <w:t>Кавалер ордена Белого орла</w:t>
            </w:r>
          </w:p>
        </w:tc>
        <w:tc>
          <w:tcPr>
            <w:tcW w:w="1134" w:type="dxa"/>
          </w:tcPr>
          <w:p w:rsidR="00E0053F" w:rsidRDefault="00E0053F"/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t>Бразилия</w:t>
            </w:r>
          </w:p>
        </w:tc>
        <w:tc>
          <w:tcPr>
            <w:tcW w:w="2410" w:type="dxa"/>
          </w:tcPr>
          <w:p w:rsidR="00E0053F" w:rsidRDefault="00E0053F">
            <w:r>
              <w:t>9 декабря 1997—</w:t>
            </w:r>
          </w:p>
        </w:tc>
        <w:tc>
          <w:tcPr>
            <w:tcW w:w="5812" w:type="dxa"/>
          </w:tcPr>
          <w:p w:rsidR="00E0053F" w:rsidRPr="00E0053F" w:rsidRDefault="00E0053F">
            <w:pPr>
              <w:rPr>
                <w:lang w:val="ru-RU"/>
              </w:rPr>
            </w:pPr>
            <w:r w:rsidRPr="00E0053F">
              <w:rPr>
                <w:lang w:val="ru-RU"/>
              </w:rPr>
              <w:t>Кавалер цепи</w:t>
            </w:r>
            <w:r>
              <w:rPr>
                <w:lang w:val="ru-RU"/>
              </w:rPr>
              <w:t xml:space="preserve"> </w:t>
            </w:r>
            <w:r w:rsidRPr="00E0053F">
              <w:rPr>
                <w:lang w:val="ru-RU"/>
              </w:rPr>
              <w:t>ордена Южного Креста</w:t>
            </w:r>
          </w:p>
        </w:tc>
        <w:tc>
          <w:tcPr>
            <w:tcW w:w="1134" w:type="dxa"/>
          </w:tcPr>
          <w:p w:rsidR="00E0053F" w:rsidRPr="00E0053F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Бразилия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22 августа 1991—9 декабря 1997</w:t>
            </w:r>
          </w:p>
        </w:tc>
        <w:tc>
          <w:tcPr>
            <w:tcW w:w="5812" w:type="dxa"/>
          </w:tcPr>
          <w:p w:rsidR="00E0053F" w:rsidRPr="00E0053F" w:rsidRDefault="00E0053F">
            <w:pPr>
              <w:rPr>
                <w:lang w:val="ru-RU"/>
              </w:rPr>
            </w:pPr>
            <w:r w:rsidRPr="00E0053F">
              <w:rPr>
                <w:lang w:val="ru-RU"/>
              </w:rPr>
              <w:t>Кавалер Большого креста</w:t>
            </w:r>
            <w:r>
              <w:rPr>
                <w:lang w:val="ru-RU"/>
              </w:rPr>
              <w:t xml:space="preserve"> </w:t>
            </w:r>
            <w:r w:rsidRPr="00E0053F">
              <w:rPr>
                <w:lang w:val="ru-RU"/>
              </w:rPr>
              <w:t>ордена Южного Креста</w:t>
            </w:r>
          </w:p>
        </w:tc>
        <w:tc>
          <w:tcPr>
            <w:tcW w:w="1134" w:type="dxa"/>
          </w:tcPr>
          <w:p w:rsidR="00E0053F" w:rsidRPr="00E0053F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Испания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3 марта 1998—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цепи ордена Изабеллы Католической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Украина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13 апреля 1998—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ордена князя Ярослава Мудрого 1 степени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Венесуэла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24 февраля 1999—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Большой ленты ордена Освободителя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Мексика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14 мая 1999—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цепи ордена Ацтекского орла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Германия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17 мая 1999—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специального класса</w:t>
            </w:r>
            <w:r>
              <w:rPr>
                <w:lang w:val="ru-RU"/>
              </w:rPr>
              <w:t xml:space="preserve"> </w:t>
            </w:r>
            <w:r w:rsidRPr="00FD2872">
              <w:rPr>
                <w:lang w:val="ru-RU"/>
              </w:rPr>
              <w:t>ордена «За заслуги перед Федеративной Республикой Германия»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Германия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15 октября 1996—17 мая 1999</w:t>
            </w:r>
          </w:p>
        </w:tc>
        <w:tc>
          <w:tcPr>
            <w:tcW w:w="5812" w:type="dxa"/>
          </w:tcPr>
          <w:p w:rsidR="00E0053F" w:rsidRPr="00E0053F" w:rsidRDefault="00E0053F">
            <w:pPr>
              <w:rPr>
                <w:lang w:val="ru-RU"/>
              </w:rPr>
            </w:pPr>
            <w:r w:rsidRPr="00E0053F">
              <w:rPr>
                <w:lang w:val="ru-RU"/>
              </w:rPr>
              <w:t>Кавалер Большого креста 1 степени</w:t>
            </w:r>
            <w:r>
              <w:rPr>
                <w:lang w:val="ru-RU"/>
              </w:rPr>
              <w:t xml:space="preserve"> </w:t>
            </w:r>
            <w:r w:rsidRPr="00FD2872">
              <w:rPr>
                <w:lang w:val="ru-RU"/>
              </w:rPr>
              <w:t>ордена «За заслуги перед Федеративной Республикой Германия»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Франция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29 ноября 1999—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ордена Почётного легиона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Греция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10 декабря 1999—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ордена Спасителя</w:t>
            </w:r>
          </w:p>
        </w:tc>
        <w:tc>
          <w:tcPr>
            <w:tcW w:w="1134" w:type="dxa"/>
          </w:tcPr>
          <w:p w:rsidR="00E0053F" w:rsidRDefault="00E0053F">
            <w:r>
              <w:t>GCR</w:t>
            </w: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lastRenderedPageBreak/>
              <w:t>Румыния</w:t>
            </w:r>
          </w:p>
        </w:tc>
        <w:tc>
          <w:tcPr>
            <w:tcW w:w="2410" w:type="dxa"/>
          </w:tcPr>
          <w:p w:rsidR="00E0053F" w:rsidRDefault="00E0053F">
            <w:r>
              <w:t>15 марта 2000—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цепи ордена Звезды Румынии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Словения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31 марта 2000—</w:t>
            </w:r>
          </w:p>
        </w:tc>
        <w:tc>
          <w:tcPr>
            <w:tcW w:w="5812" w:type="dxa"/>
          </w:tcPr>
          <w:p w:rsidR="00E0053F" w:rsidRDefault="00E0053F">
            <w:r>
              <w:t>Кавалер Золотого ордена Свободы</w:t>
            </w:r>
          </w:p>
        </w:tc>
        <w:tc>
          <w:tcPr>
            <w:tcW w:w="1134" w:type="dxa"/>
          </w:tcPr>
          <w:p w:rsidR="00E0053F" w:rsidRDefault="00E0053F"/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t>Тунис</w:t>
            </w:r>
          </w:p>
        </w:tc>
        <w:tc>
          <w:tcPr>
            <w:tcW w:w="2410" w:type="dxa"/>
          </w:tcPr>
          <w:p w:rsidR="00E0053F" w:rsidRDefault="00E0053F">
            <w:r>
              <w:t>10 мая 2000—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Большой ленты ордена 7 ноября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Испания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11 сентября 2000—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 xml:space="preserve">Кавалер цепи ордена Карлоса </w:t>
            </w:r>
            <w:r>
              <w:t>III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Бельгия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9 октября 2000—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 xml:space="preserve">Кавалер Большого креста ордена Леопольда </w:t>
            </w:r>
            <w:r>
              <w:t>I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Кабо-Верде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26 марта 2001—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 xml:space="preserve">Кавалер ордена </w:t>
            </w:r>
            <w:proofErr w:type="spellStart"/>
            <w:r w:rsidRPr="00FD2872">
              <w:rPr>
                <w:lang w:val="ru-RU"/>
              </w:rPr>
              <w:t>Амилкара</w:t>
            </w:r>
            <w:proofErr w:type="spellEnd"/>
            <w:r w:rsidRPr="00FD2872">
              <w:rPr>
                <w:lang w:val="ru-RU"/>
              </w:rPr>
              <w:t xml:space="preserve"> </w:t>
            </w:r>
            <w:proofErr w:type="spellStart"/>
            <w:r w:rsidRPr="00FD2872">
              <w:rPr>
                <w:lang w:val="ru-RU"/>
              </w:rPr>
              <w:t>Кабрала</w:t>
            </w:r>
            <w:proofErr w:type="spellEnd"/>
            <w:r w:rsidRPr="00FD2872">
              <w:rPr>
                <w:lang w:val="ru-RU"/>
              </w:rPr>
              <w:t xml:space="preserve"> 1 класса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Чили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30 сентября 2001—</w:t>
            </w:r>
          </w:p>
        </w:tc>
        <w:tc>
          <w:tcPr>
            <w:tcW w:w="5812" w:type="dxa"/>
          </w:tcPr>
          <w:p w:rsidR="00E0053F" w:rsidRDefault="00E0053F">
            <w:r>
              <w:t>Кавалер цепи ордена Заслуг</w:t>
            </w:r>
          </w:p>
        </w:tc>
        <w:tc>
          <w:tcPr>
            <w:tcW w:w="1134" w:type="dxa"/>
          </w:tcPr>
          <w:p w:rsidR="00E0053F" w:rsidRDefault="00E0053F"/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t>Италия</w:t>
            </w:r>
          </w:p>
        </w:tc>
        <w:tc>
          <w:tcPr>
            <w:tcW w:w="2410" w:type="dxa"/>
          </w:tcPr>
          <w:p w:rsidR="00E0053F" w:rsidRDefault="00E0053F">
            <w:r>
              <w:t>4 декабря 2001—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декорированного лентой ордена «За заслуги перед Итальянской Республикой»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Габон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8 января 2002—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ордена Экваториальной звезды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Венесуэла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24 июня 2002—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ордена Франсиско Миранды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Венгрия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23 сентября 2002—</w:t>
            </w:r>
          </w:p>
        </w:tc>
        <w:tc>
          <w:tcPr>
            <w:tcW w:w="5812" w:type="dxa"/>
          </w:tcPr>
          <w:p w:rsidR="00E0053F" w:rsidRPr="00E0053F" w:rsidRDefault="00E0053F">
            <w:pPr>
              <w:rPr>
                <w:lang w:val="ru-RU"/>
              </w:rPr>
            </w:pPr>
            <w:proofErr w:type="spellStart"/>
            <w:r>
              <w:t>Кавалер</w:t>
            </w:r>
            <w:proofErr w:type="spellEnd"/>
            <w:r>
              <w:t xml:space="preserve"> </w:t>
            </w:r>
            <w:proofErr w:type="spellStart"/>
            <w:r>
              <w:t>цепи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ордена</w:t>
            </w:r>
            <w:proofErr w:type="spellEnd"/>
            <w:r>
              <w:t xml:space="preserve"> </w:t>
            </w:r>
            <w:proofErr w:type="spellStart"/>
            <w:r>
              <w:t>Заслуг</w:t>
            </w:r>
            <w:proofErr w:type="spellEnd"/>
          </w:p>
        </w:tc>
        <w:tc>
          <w:tcPr>
            <w:tcW w:w="1134" w:type="dxa"/>
          </w:tcPr>
          <w:p w:rsidR="00E0053F" w:rsidRDefault="00E0053F"/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t>Венгрия</w:t>
            </w:r>
          </w:p>
        </w:tc>
        <w:tc>
          <w:tcPr>
            <w:tcW w:w="2410" w:type="dxa"/>
          </w:tcPr>
          <w:p w:rsidR="00E0053F" w:rsidRDefault="00E0053F">
            <w:r>
              <w:t>22 апреля 1999—23 сентября 2002</w:t>
            </w:r>
          </w:p>
        </w:tc>
        <w:tc>
          <w:tcPr>
            <w:tcW w:w="5812" w:type="dxa"/>
          </w:tcPr>
          <w:p w:rsidR="00E0053F" w:rsidRPr="00E0053F" w:rsidRDefault="00E0053F">
            <w:pPr>
              <w:rPr>
                <w:lang w:val="ru-RU"/>
              </w:rPr>
            </w:pPr>
            <w:r w:rsidRPr="00E0053F">
              <w:rPr>
                <w:lang w:val="ru-RU"/>
              </w:rPr>
              <w:t>Кавалер Большого креста</w:t>
            </w:r>
            <w:r>
              <w:rPr>
                <w:lang w:val="ru-RU"/>
              </w:rPr>
              <w:t xml:space="preserve"> </w:t>
            </w:r>
            <w:r w:rsidRPr="00E0053F">
              <w:rPr>
                <w:lang w:val="ru-RU"/>
              </w:rPr>
              <w:t>ордена Заслуг</w:t>
            </w:r>
          </w:p>
        </w:tc>
        <w:tc>
          <w:tcPr>
            <w:tcW w:w="1134" w:type="dxa"/>
          </w:tcPr>
          <w:p w:rsidR="00E0053F" w:rsidRPr="00E0053F" w:rsidRDefault="00E0053F">
            <w:pPr>
              <w:rPr>
                <w:lang w:val="ru-RU"/>
              </w:rPr>
            </w:pPr>
          </w:p>
        </w:tc>
      </w:tr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Великобритания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23 сентября 2002—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ордена Святого Михаила и Святого Георгия</w:t>
            </w:r>
          </w:p>
        </w:tc>
        <w:tc>
          <w:tcPr>
            <w:tcW w:w="1134" w:type="dxa"/>
          </w:tcPr>
          <w:p w:rsidR="00E0053F" w:rsidRDefault="00E0053F">
            <w:r>
              <w:t>GCMG</w:t>
            </w: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t>Аргентина</w:t>
            </w:r>
          </w:p>
        </w:tc>
        <w:tc>
          <w:tcPr>
            <w:tcW w:w="2410" w:type="dxa"/>
          </w:tcPr>
          <w:p w:rsidR="00E0053F" w:rsidRDefault="00E0053F">
            <w:r>
              <w:t>12 декабря 2002—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цепи ордена Освободителя Сан-Мартина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Финляндия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6 февраля 2003—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Командор Большого креста ордена Белой розы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Эстония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27 июня 2003—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цепи ордена Креста земли Марии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Литва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27 июня 2003—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ордена Витаутаса Великого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Латвия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27 июня 2003—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цепи ордена</w:t>
            </w:r>
            <w:proofErr w:type="gramStart"/>
            <w:r w:rsidRPr="00FD2872">
              <w:rPr>
                <w:lang w:val="ru-RU"/>
              </w:rPr>
              <w:t xml:space="preserve"> Т</w:t>
            </w:r>
            <w:proofErr w:type="gramEnd"/>
            <w:r w:rsidRPr="00FD2872">
              <w:rPr>
                <w:lang w:val="ru-RU"/>
              </w:rPr>
              <w:t>рёх звёзд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Алжир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 декабря 2003—</w:t>
            </w:r>
          </w:p>
        </w:tc>
        <w:tc>
          <w:tcPr>
            <w:tcW w:w="5812" w:type="dxa"/>
          </w:tcPr>
          <w:p w:rsidR="00E0053F" w:rsidRDefault="00E0053F">
            <w:r>
              <w:t>Athir Национального ордена Заслуг[5]</w:t>
            </w:r>
          </w:p>
        </w:tc>
        <w:tc>
          <w:tcPr>
            <w:tcW w:w="1134" w:type="dxa"/>
          </w:tcPr>
          <w:p w:rsidR="00E0053F" w:rsidRDefault="00E0053F"/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t>Словакия</w:t>
            </w:r>
          </w:p>
        </w:tc>
        <w:tc>
          <w:tcPr>
            <w:tcW w:w="2410" w:type="dxa"/>
          </w:tcPr>
          <w:p w:rsidR="00E0053F" w:rsidRDefault="00E0053F">
            <w:r>
              <w:t>2003—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ордена Двойного белого креста 1 класса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t>Норвегия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24 июня 2004—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Большого креста ордена Святого Олафа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Tr="00E0053F">
        <w:tc>
          <w:tcPr>
            <w:tcW w:w="1560" w:type="dxa"/>
          </w:tcPr>
          <w:p w:rsidR="00E0053F" w:rsidRDefault="00E0053F">
            <w:proofErr w:type="spellStart"/>
            <w:r>
              <w:t>Парагвай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4 января 2006—</w:t>
            </w:r>
          </w:p>
        </w:tc>
        <w:tc>
          <w:tcPr>
            <w:tcW w:w="5812" w:type="dxa"/>
          </w:tcPr>
          <w:p w:rsidR="00E0053F" w:rsidRDefault="00E0053F">
            <w:r>
              <w:t>Кавалер цепи ордена Заслуг</w:t>
            </w:r>
          </w:p>
        </w:tc>
        <w:tc>
          <w:tcPr>
            <w:tcW w:w="1134" w:type="dxa"/>
          </w:tcPr>
          <w:p w:rsidR="00E0053F" w:rsidRDefault="00E0053F"/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r>
              <w:t>Эстония</w:t>
            </w:r>
          </w:p>
        </w:tc>
        <w:tc>
          <w:tcPr>
            <w:tcW w:w="2410" w:type="dxa"/>
          </w:tcPr>
          <w:p w:rsidR="00E0053F" w:rsidRDefault="00E0053F">
            <w:r>
              <w:t>29 марта 2006—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Кавалер ордена Белой звезды 1 класса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  <w:tr w:rsidR="00E0053F" w:rsidRPr="00E0053F" w:rsidTr="00E0053F">
        <w:tc>
          <w:tcPr>
            <w:tcW w:w="1560" w:type="dxa"/>
          </w:tcPr>
          <w:p w:rsidR="00E0053F" w:rsidRDefault="00E0053F">
            <w:proofErr w:type="spellStart"/>
            <w:r>
              <w:lastRenderedPageBreak/>
              <w:t>Люксембург</w:t>
            </w:r>
            <w:proofErr w:type="spellEnd"/>
          </w:p>
        </w:tc>
        <w:tc>
          <w:tcPr>
            <w:tcW w:w="2410" w:type="dxa"/>
          </w:tcPr>
          <w:p w:rsidR="00E0053F" w:rsidRDefault="00E0053F">
            <w:r>
              <w:t>15 сентября 2010—</w:t>
            </w:r>
          </w:p>
        </w:tc>
        <w:tc>
          <w:tcPr>
            <w:tcW w:w="5812" w:type="dxa"/>
          </w:tcPr>
          <w:p w:rsidR="00E0053F" w:rsidRPr="00FD2872" w:rsidRDefault="00E0053F">
            <w:pPr>
              <w:rPr>
                <w:lang w:val="ru-RU"/>
              </w:rPr>
            </w:pPr>
            <w:r w:rsidRPr="00FD2872">
              <w:rPr>
                <w:lang w:val="ru-RU"/>
              </w:rPr>
              <w:t>Рыцарь ордена Золотого льва Нассау</w:t>
            </w:r>
          </w:p>
        </w:tc>
        <w:tc>
          <w:tcPr>
            <w:tcW w:w="1134" w:type="dxa"/>
          </w:tcPr>
          <w:p w:rsidR="00E0053F" w:rsidRPr="00FD2872" w:rsidRDefault="00E0053F">
            <w:pPr>
              <w:rPr>
                <w:lang w:val="ru-RU"/>
              </w:rPr>
            </w:pPr>
          </w:p>
        </w:tc>
      </w:tr>
    </w:tbl>
    <w:p w:rsidR="00AB6BB1" w:rsidRPr="00FD2872" w:rsidRDefault="00AB6BB1">
      <w:pPr>
        <w:rPr>
          <w:lang w:val="ru-RU"/>
        </w:rPr>
      </w:pPr>
    </w:p>
    <w:sectPr w:rsidR="00AB6BB1" w:rsidRPr="00FD28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6BB1"/>
    <w:rsid w:val="00B47730"/>
    <w:rsid w:val="00CB0664"/>
    <w:rsid w:val="00E0053F"/>
    <w:rsid w:val="00FC693F"/>
    <w:rsid w:val="00F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FB2E35-0ABE-457E-B61D-BD97529B4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2025-03-27T10:18:00Z</dcterms:modified>
  <cp:category/>
</cp:coreProperties>
</file>