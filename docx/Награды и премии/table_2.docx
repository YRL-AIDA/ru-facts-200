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260"/>
        <w:gridCol w:w="5093"/>
        <w:gridCol w:w="1002"/>
      </w:tblGrid>
      <w:tr w:rsidR="0030550C" w:rsidTr="0030550C">
        <w:tc>
          <w:tcPr>
            <w:tcW w:w="1560" w:type="dxa"/>
          </w:tcPr>
          <w:p w:rsidR="0030550C" w:rsidRDefault="0030550C">
            <w:proofErr w:type="spellStart"/>
            <w:r>
              <w:t>Страна</w:t>
            </w:r>
            <w:proofErr w:type="spellEnd"/>
          </w:p>
        </w:tc>
        <w:tc>
          <w:tcPr>
            <w:tcW w:w="3260" w:type="dxa"/>
          </w:tcPr>
          <w:p w:rsidR="0030550C" w:rsidRDefault="0030550C">
            <w:r>
              <w:t>Дата</w:t>
            </w:r>
          </w:p>
        </w:tc>
        <w:tc>
          <w:tcPr>
            <w:tcW w:w="5093" w:type="dxa"/>
          </w:tcPr>
          <w:p w:rsidR="0030550C" w:rsidRDefault="0030550C">
            <w:r>
              <w:t>Награда</w:t>
            </w:r>
          </w:p>
        </w:tc>
        <w:tc>
          <w:tcPr>
            <w:tcW w:w="1002" w:type="dxa"/>
          </w:tcPr>
          <w:p w:rsidR="0030550C" w:rsidRDefault="0030550C">
            <w:proofErr w:type="spellStart"/>
            <w:r>
              <w:t>Литеры</w:t>
            </w:r>
            <w:proofErr w:type="spellEnd"/>
          </w:p>
        </w:tc>
      </w:tr>
      <w:tr w:rsidR="0030550C" w:rsidRPr="0030550C" w:rsidTr="0030550C">
        <w:tc>
          <w:tcPr>
            <w:tcW w:w="1560" w:type="dxa"/>
          </w:tcPr>
          <w:p w:rsidR="0030550C" w:rsidRDefault="0030550C">
            <w:r>
              <w:t>Португалия</w:t>
            </w:r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Pr="00060B48" w:rsidRDefault="0030550C">
            <w:pPr>
              <w:rPr>
                <w:lang w:val="ru-RU"/>
              </w:rPr>
            </w:pPr>
            <w:r w:rsidRPr="00060B48">
              <w:rPr>
                <w:lang w:val="ru-RU"/>
              </w:rPr>
              <w:t>Кавалер Тройного ордена как Президент Португалии</w:t>
            </w:r>
          </w:p>
        </w:tc>
        <w:tc>
          <w:tcPr>
            <w:tcW w:w="1002" w:type="dxa"/>
          </w:tcPr>
          <w:p w:rsidR="0030550C" w:rsidRPr="00060B48" w:rsidRDefault="0030550C">
            <w:pPr>
              <w:rPr>
                <w:lang w:val="ru-RU"/>
              </w:rPr>
            </w:pPr>
          </w:p>
        </w:tc>
      </w:tr>
      <w:tr w:rsidR="0030550C" w:rsidTr="0030550C">
        <w:tc>
          <w:tcPr>
            <w:tcW w:w="1560" w:type="dxa"/>
          </w:tcPr>
          <w:p w:rsidR="0030550C" w:rsidRDefault="0030550C">
            <w:proofErr w:type="spellStart"/>
            <w:r>
              <w:t>Португалия</w:t>
            </w:r>
            <w:proofErr w:type="spellEnd"/>
          </w:p>
        </w:tc>
        <w:tc>
          <w:tcPr>
            <w:tcW w:w="3260" w:type="dxa"/>
          </w:tcPr>
          <w:p w:rsidR="0030550C" w:rsidRDefault="0030550C">
            <w:r>
              <w:t>9 марта 2006 —</w:t>
            </w:r>
          </w:p>
        </w:tc>
        <w:tc>
          <w:tcPr>
            <w:tcW w:w="5093" w:type="dxa"/>
          </w:tcPr>
          <w:p w:rsidR="0030550C" w:rsidRPr="0030550C" w:rsidRDefault="0030550C">
            <w:pPr>
              <w:rPr>
                <w:lang w:val="ru-RU"/>
              </w:rPr>
            </w:pPr>
            <w:r w:rsidRPr="0030550C">
              <w:rPr>
                <w:lang w:val="ru-RU"/>
              </w:rPr>
              <w:t>Кавалер Большой цепи</w:t>
            </w:r>
            <w:r>
              <w:rPr>
                <w:lang w:val="ru-RU"/>
              </w:rPr>
              <w:t xml:space="preserve"> </w:t>
            </w:r>
            <w:r w:rsidRPr="00060B48">
              <w:rPr>
                <w:lang w:val="ru-RU"/>
              </w:rPr>
              <w:t>Военного Ордена Башни и Меча, Доблести, Верности и Заслуг</w:t>
            </w:r>
          </w:p>
        </w:tc>
        <w:tc>
          <w:tcPr>
            <w:tcW w:w="1002" w:type="dxa"/>
          </w:tcPr>
          <w:p w:rsidR="0030550C" w:rsidRDefault="0030550C">
            <w:proofErr w:type="spellStart"/>
            <w:r>
              <w:t>GColTE</w:t>
            </w:r>
            <w:proofErr w:type="spellEnd"/>
          </w:p>
        </w:tc>
      </w:tr>
      <w:tr w:rsidR="0030550C" w:rsidRPr="0030550C" w:rsidTr="0030550C">
        <w:tc>
          <w:tcPr>
            <w:tcW w:w="1560" w:type="dxa"/>
          </w:tcPr>
          <w:p w:rsidR="0030550C" w:rsidRDefault="0030550C">
            <w:r>
              <w:t>Португалия</w:t>
            </w:r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Pr="0030550C" w:rsidRDefault="0030550C">
            <w:pPr>
              <w:rPr>
                <w:lang w:val="ru-RU"/>
              </w:rPr>
            </w:pPr>
            <w:r w:rsidRPr="0030550C">
              <w:rPr>
                <w:lang w:val="ru-RU"/>
              </w:rPr>
              <w:t>Гроссмейстер</w:t>
            </w:r>
            <w:r>
              <w:rPr>
                <w:lang w:val="ru-RU"/>
              </w:rPr>
              <w:t xml:space="preserve"> </w:t>
            </w:r>
            <w:r w:rsidRPr="00060B48">
              <w:rPr>
                <w:lang w:val="ru-RU"/>
              </w:rPr>
              <w:t>Военного Ордена Башни и Меча, Доблести, Верности и Заслуг</w:t>
            </w:r>
          </w:p>
        </w:tc>
        <w:tc>
          <w:tcPr>
            <w:tcW w:w="1002" w:type="dxa"/>
          </w:tcPr>
          <w:p w:rsidR="0030550C" w:rsidRPr="00060B48" w:rsidRDefault="0030550C">
            <w:pPr>
              <w:rPr>
                <w:lang w:val="ru-RU"/>
              </w:rPr>
            </w:pPr>
          </w:p>
        </w:tc>
      </w:tr>
      <w:tr w:rsidR="0030550C" w:rsidTr="0030550C">
        <w:tc>
          <w:tcPr>
            <w:tcW w:w="1560" w:type="dxa"/>
          </w:tcPr>
          <w:p w:rsidR="0030550C" w:rsidRDefault="0030550C">
            <w:proofErr w:type="spellStart"/>
            <w:r>
              <w:t>Португалия</w:t>
            </w:r>
            <w:proofErr w:type="spellEnd"/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Default="0030550C">
            <w:r>
              <w:t>Гроссмейстер ордена Христа</w:t>
            </w:r>
            <w:bookmarkStart w:id="0" w:name="_GoBack"/>
            <w:bookmarkEnd w:id="0"/>
          </w:p>
        </w:tc>
        <w:tc>
          <w:tcPr>
            <w:tcW w:w="1002" w:type="dxa"/>
          </w:tcPr>
          <w:p w:rsidR="0030550C" w:rsidRDefault="0030550C"/>
        </w:tc>
      </w:tr>
      <w:tr w:rsidR="0030550C" w:rsidRPr="0030550C" w:rsidTr="0030550C">
        <w:tc>
          <w:tcPr>
            <w:tcW w:w="1560" w:type="dxa"/>
          </w:tcPr>
          <w:p w:rsidR="0030550C" w:rsidRDefault="0030550C">
            <w:r>
              <w:t>Португалия</w:t>
            </w:r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Pr="00060B48" w:rsidRDefault="0030550C">
            <w:pPr>
              <w:rPr>
                <w:lang w:val="ru-RU"/>
              </w:rPr>
            </w:pPr>
            <w:r w:rsidRPr="00060B48">
              <w:rPr>
                <w:lang w:val="ru-RU"/>
              </w:rPr>
              <w:t xml:space="preserve">Гроссмейстер ордена Святого </w:t>
            </w:r>
            <w:proofErr w:type="spellStart"/>
            <w:r w:rsidRPr="00060B48">
              <w:rPr>
                <w:lang w:val="ru-RU"/>
              </w:rPr>
              <w:t>Беннета</w:t>
            </w:r>
            <w:proofErr w:type="spellEnd"/>
            <w:r w:rsidRPr="00060B48">
              <w:rPr>
                <w:lang w:val="ru-RU"/>
              </w:rPr>
              <w:t xml:space="preserve"> </w:t>
            </w:r>
            <w:proofErr w:type="spellStart"/>
            <w:r w:rsidRPr="00060B48">
              <w:rPr>
                <w:lang w:val="ru-RU"/>
              </w:rPr>
              <w:t>Ависского</w:t>
            </w:r>
            <w:proofErr w:type="spellEnd"/>
          </w:p>
        </w:tc>
        <w:tc>
          <w:tcPr>
            <w:tcW w:w="1002" w:type="dxa"/>
          </w:tcPr>
          <w:p w:rsidR="0030550C" w:rsidRPr="00060B48" w:rsidRDefault="0030550C">
            <w:pPr>
              <w:rPr>
                <w:lang w:val="ru-RU"/>
              </w:rPr>
            </w:pPr>
          </w:p>
        </w:tc>
      </w:tr>
      <w:tr w:rsidR="0030550C" w:rsidRPr="0030550C" w:rsidTr="0030550C">
        <w:tc>
          <w:tcPr>
            <w:tcW w:w="1560" w:type="dxa"/>
          </w:tcPr>
          <w:p w:rsidR="0030550C" w:rsidRDefault="0030550C">
            <w:proofErr w:type="spellStart"/>
            <w:r>
              <w:t>Португалия</w:t>
            </w:r>
            <w:proofErr w:type="spellEnd"/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Pr="00060B48" w:rsidRDefault="0030550C">
            <w:pPr>
              <w:rPr>
                <w:lang w:val="ru-RU"/>
              </w:rPr>
            </w:pPr>
            <w:r w:rsidRPr="00060B48">
              <w:rPr>
                <w:lang w:val="ru-RU"/>
              </w:rPr>
              <w:t>Гроссмейстер Военного ордена Святого Якова и Меча</w:t>
            </w:r>
          </w:p>
        </w:tc>
        <w:tc>
          <w:tcPr>
            <w:tcW w:w="1002" w:type="dxa"/>
          </w:tcPr>
          <w:p w:rsidR="0030550C" w:rsidRPr="00060B48" w:rsidRDefault="0030550C">
            <w:pPr>
              <w:rPr>
                <w:lang w:val="ru-RU"/>
              </w:rPr>
            </w:pPr>
          </w:p>
        </w:tc>
      </w:tr>
      <w:tr w:rsidR="0030550C" w:rsidRPr="0030550C" w:rsidTr="0030550C">
        <w:tc>
          <w:tcPr>
            <w:tcW w:w="1560" w:type="dxa"/>
          </w:tcPr>
          <w:p w:rsidR="0030550C" w:rsidRDefault="0030550C">
            <w:proofErr w:type="spellStart"/>
            <w:r>
              <w:t>Португалия</w:t>
            </w:r>
            <w:proofErr w:type="spellEnd"/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Pr="0030550C" w:rsidRDefault="0030550C">
            <w:pPr>
              <w:rPr>
                <w:lang w:val="ru-RU"/>
              </w:rPr>
            </w:pPr>
            <w:r w:rsidRPr="0030550C">
              <w:rPr>
                <w:lang w:val="ru-RU"/>
              </w:rPr>
              <w:t>Гроссмейстер</w:t>
            </w:r>
            <w:r>
              <w:rPr>
                <w:lang w:val="ru-RU"/>
              </w:rPr>
              <w:t xml:space="preserve"> </w:t>
            </w:r>
            <w:r w:rsidRPr="0030550C">
              <w:rPr>
                <w:lang w:val="ru-RU"/>
              </w:rPr>
              <w:t>ордена Инфанта дона Энрике</w:t>
            </w:r>
          </w:p>
        </w:tc>
        <w:tc>
          <w:tcPr>
            <w:tcW w:w="1002" w:type="dxa"/>
          </w:tcPr>
          <w:p w:rsidR="0030550C" w:rsidRPr="0030550C" w:rsidRDefault="0030550C">
            <w:pPr>
              <w:rPr>
                <w:lang w:val="ru-RU"/>
              </w:rPr>
            </w:pPr>
          </w:p>
        </w:tc>
      </w:tr>
      <w:tr w:rsidR="0030550C" w:rsidTr="0030550C">
        <w:tc>
          <w:tcPr>
            <w:tcW w:w="1560" w:type="dxa"/>
          </w:tcPr>
          <w:p w:rsidR="0030550C" w:rsidRDefault="0030550C">
            <w:proofErr w:type="spellStart"/>
            <w:r>
              <w:t>Португалия</w:t>
            </w:r>
            <w:proofErr w:type="spellEnd"/>
          </w:p>
        </w:tc>
        <w:tc>
          <w:tcPr>
            <w:tcW w:w="3260" w:type="dxa"/>
          </w:tcPr>
          <w:p w:rsidR="0030550C" w:rsidRDefault="0030550C">
            <w:r>
              <w:t>3 августа 1983 —</w:t>
            </w:r>
          </w:p>
        </w:tc>
        <w:tc>
          <w:tcPr>
            <w:tcW w:w="5093" w:type="dxa"/>
          </w:tcPr>
          <w:p w:rsidR="0030550C" w:rsidRPr="0030550C" w:rsidRDefault="0030550C">
            <w:pPr>
              <w:rPr>
                <w:lang w:val="ru-RU"/>
              </w:rPr>
            </w:pPr>
            <w:r w:rsidRPr="0030550C">
              <w:rPr>
                <w:lang w:val="ru-RU"/>
              </w:rPr>
              <w:t>Гранд-офицер</w:t>
            </w:r>
            <w:r>
              <w:rPr>
                <w:lang w:val="ru-RU"/>
              </w:rPr>
              <w:t xml:space="preserve"> </w:t>
            </w:r>
            <w:r w:rsidRPr="0030550C">
              <w:rPr>
                <w:lang w:val="ru-RU"/>
              </w:rPr>
              <w:t>ордена Инфанта дона Энрике</w:t>
            </w:r>
          </w:p>
        </w:tc>
        <w:tc>
          <w:tcPr>
            <w:tcW w:w="1002" w:type="dxa"/>
          </w:tcPr>
          <w:p w:rsidR="0030550C" w:rsidRDefault="0030550C">
            <w:r>
              <w:t>GOIH</w:t>
            </w:r>
          </w:p>
        </w:tc>
      </w:tr>
      <w:tr w:rsidR="0030550C" w:rsidTr="0030550C">
        <w:tc>
          <w:tcPr>
            <w:tcW w:w="1560" w:type="dxa"/>
          </w:tcPr>
          <w:p w:rsidR="0030550C" w:rsidRDefault="0030550C">
            <w:r>
              <w:t>Португалия</w:t>
            </w:r>
          </w:p>
        </w:tc>
        <w:tc>
          <w:tcPr>
            <w:tcW w:w="3260" w:type="dxa"/>
          </w:tcPr>
          <w:p w:rsidR="0030550C" w:rsidRDefault="0030550C">
            <w:r>
              <w:t>9 марта 2006 —</w:t>
            </w:r>
          </w:p>
        </w:tc>
        <w:tc>
          <w:tcPr>
            <w:tcW w:w="5093" w:type="dxa"/>
          </w:tcPr>
          <w:p w:rsidR="0030550C" w:rsidRPr="0030550C" w:rsidRDefault="0030550C">
            <w:pPr>
              <w:rPr>
                <w:lang w:val="ru-RU"/>
              </w:rPr>
            </w:pPr>
            <w:r w:rsidRPr="0030550C">
              <w:rPr>
                <w:lang w:val="ru-RU"/>
              </w:rPr>
              <w:t>Кавалер Большой цепи</w:t>
            </w:r>
            <w:r>
              <w:rPr>
                <w:lang w:val="ru-RU"/>
              </w:rPr>
              <w:t xml:space="preserve"> </w:t>
            </w:r>
            <w:r w:rsidRPr="0030550C">
              <w:rPr>
                <w:lang w:val="ru-RU"/>
              </w:rPr>
              <w:t>ордена Свободы</w:t>
            </w:r>
          </w:p>
        </w:tc>
        <w:tc>
          <w:tcPr>
            <w:tcW w:w="1002" w:type="dxa"/>
          </w:tcPr>
          <w:p w:rsidR="0030550C" w:rsidRDefault="0030550C">
            <w:proofErr w:type="spellStart"/>
            <w:r>
              <w:t>GColL</w:t>
            </w:r>
            <w:proofErr w:type="spellEnd"/>
          </w:p>
        </w:tc>
      </w:tr>
      <w:tr w:rsidR="0030550C" w:rsidTr="0030550C">
        <w:tc>
          <w:tcPr>
            <w:tcW w:w="1560" w:type="dxa"/>
          </w:tcPr>
          <w:p w:rsidR="0030550C" w:rsidRDefault="0030550C">
            <w:r>
              <w:t>Португалия</w:t>
            </w:r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Pr="0030550C" w:rsidRDefault="0030550C">
            <w:pPr>
              <w:rPr>
                <w:lang w:val="ru-RU"/>
              </w:rPr>
            </w:pPr>
            <w:proofErr w:type="spellStart"/>
            <w:r>
              <w:t>Гроссмейстер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t>ордена</w:t>
            </w:r>
            <w:proofErr w:type="spellEnd"/>
            <w:r>
              <w:t xml:space="preserve"> </w:t>
            </w:r>
            <w:proofErr w:type="spellStart"/>
            <w:r>
              <w:t>Свободы</w:t>
            </w:r>
            <w:proofErr w:type="spellEnd"/>
          </w:p>
        </w:tc>
        <w:tc>
          <w:tcPr>
            <w:tcW w:w="1002" w:type="dxa"/>
          </w:tcPr>
          <w:p w:rsidR="0030550C" w:rsidRDefault="0030550C"/>
        </w:tc>
      </w:tr>
      <w:tr w:rsidR="0030550C" w:rsidTr="0030550C">
        <w:tc>
          <w:tcPr>
            <w:tcW w:w="1560" w:type="dxa"/>
          </w:tcPr>
          <w:p w:rsidR="0030550C" w:rsidRDefault="0030550C">
            <w:r>
              <w:t>Португалия</w:t>
            </w:r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Default="0030550C">
            <w:r>
              <w:t>Гроссмейстер ордена Заслуг</w:t>
            </w:r>
          </w:p>
        </w:tc>
        <w:tc>
          <w:tcPr>
            <w:tcW w:w="1002" w:type="dxa"/>
          </w:tcPr>
          <w:p w:rsidR="0030550C" w:rsidRDefault="0030550C"/>
        </w:tc>
      </w:tr>
      <w:tr w:rsidR="0030550C" w:rsidTr="0030550C">
        <w:tc>
          <w:tcPr>
            <w:tcW w:w="1560" w:type="dxa"/>
          </w:tcPr>
          <w:p w:rsidR="0030550C" w:rsidRDefault="0030550C">
            <w:r>
              <w:t>Португалия</w:t>
            </w:r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Default="0030550C">
            <w:r>
              <w:t>Гроссмейстер ордена Народного образования</w:t>
            </w:r>
          </w:p>
        </w:tc>
        <w:tc>
          <w:tcPr>
            <w:tcW w:w="1002" w:type="dxa"/>
          </w:tcPr>
          <w:p w:rsidR="0030550C" w:rsidRDefault="0030550C"/>
        </w:tc>
      </w:tr>
      <w:tr w:rsidR="0030550C" w:rsidTr="0030550C">
        <w:tc>
          <w:tcPr>
            <w:tcW w:w="1560" w:type="dxa"/>
          </w:tcPr>
          <w:p w:rsidR="0030550C" w:rsidRDefault="0030550C">
            <w:r>
              <w:t>Португалия</w:t>
            </w:r>
          </w:p>
        </w:tc>
        <w:tc>
          <w:tcPr>
            <w:tcW w:w="3260" w:type="dxa"/>
          </w:tcPr>
          <w:p w:rsidR="0030550C" w:rsidRDefault="0030550C">
            <w:r>
              <w:t>9 марта 1996 — 9 марта 2006</w:t>
            </w:r>
          </w:p>
        </w:tc>
        <w:tc>
          <w:tcPr>
            <w:tcW w:w="5093" w:type="dxa"/>
          </w:tcPr>
          <w:p w:rsidR="0030550C" w:rsidRDefault="0030550C">
            <w:r>
              <w:t>Гроссмейстер ордена Предпринимательских заслуг</w:t>
            </w:r>
          </w:p>
        </w:tc>
        <w:tc>
          <w:tcPr>
            <w:tcW w:w="1002" w:type="dxa"/>
          </w:tcPr>
          <w:p w:rsidR="0030550C" w:rsidRDefault="0030550C"/>
        </w:tc>
      </w:tr>
    </w:tbl>
    <w:p w:rsidR="00234306" w:rsidRDefault="00234306"/>
    <w:sectPr w:rsidR="00234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0B48"/>
    <w:rsid w:val="0015074B"/>
    <w:rsid w:val="00234306"/>
    <w:rsid w:val="0029639D"/>
    <w:rsid w:val="0030550C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637C8A-4644-4BA4-AF24-C62BDB51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2025-03-27T10:15:00Z</dcterms:modified>
  <cp:category/>
</cp:coreProperties>
</file>