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1"/>
        <w:gridCol w:w="1316"/>
        <w:gridCol w:w="992"/>
        <w:gridCol w:w="2694"/>
        <w:gridCol w:w="850"/>
        <w:gridCol w:w="1276"/>
        <w:gridCol w:w="567"/>
      </w:tblGrid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Полное наименование организации на русском языке</w:t>
            </w:r>
          </w:p>
        </w:tc>
        <w:tc>
          <w:tcPr>
            <w:tcW w:w="1316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Сокращенное наименование на русском языке</w:t>
            </w:r>
          </w:p>
        </w:tc>
        <w:tc>
          <w:tcPr>
            <w:tcW w:w="992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Сокращенное наименование на оригинальном языке</w:t>
            </w:r>
          </w:p>
        </w:tc>
        <w:tc>
          <w:tcPr>
            <w:tcW w:w="2694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Полное наименование организации на оригинальном языке</w:t>
            </w:r>
          </w:p>
        </w:tc>
        <w:tc>
          <w:tcPr>
            <w:tcW w:w="850" w:type="dxa"/>
          </w:tcPr>
          <w:p w:rsidR="00B27A2A" w:rsidRDefault="007759A7">
            <w:proofErr w:type="spellStart"/>
            <w:r>
              <w:t>Год</w:t>
            </w:r>
            <w:proofErr w:type="spellEnd"/>
            <w:r>
              <w:t xml:space="preserve"> </w:t>
            </w:r>
            <w:proofErr w:type="spellStart"/>
            <w:r>
              <w:t>создания</w:t>
            </w:r>
            <w:proofErr w:type="spellEnd"/>
          </w:p>
        </w:tc>
        <w:tc>
          <w:tcPr>
            <w:tcW w:w="1276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Перио</w:t>
            </w:r>
            <w:proofErr w:type="gramStart"/>
            <w:r w:rsidRPr="007759A7">
              <w:rPr>
                <w:lang w:val="ru-RU"/>
              </w:rPr>
              <w:t>д(</w:t>
            </w:r>
            <w:proofErr w:type="gramEnd"/>
            <w:r w:rsidRPr="007759A7">
              <w:rPr>
                <w:lang w:val="ru-RU"/>
              </w:rPr>
              <w:t>ы) членства России (РСФСР)</w:t>
            </w:r>
          </w:p>
        </w:tc>
        <w:tc>
          <w:tcPr>
            <w:tcW w:w="567" w:type="dxa"/>
          </w:tcPr>
          <w:p w:rsidR="00B27A2A" w:rsidRDefault="007759A7">
            <w:r>
              <w:t>Unnamed: 6</w:t>
            </w:r>
          </w:p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Азиатская парламентская ассамблея</w:t>
            </w:r>
          </w:p>
        </w:tc>
        <w:tc>
          <w:tcPr>
            <w:tcW w:w="1316" w:type="dxa"/>
          </w:tcPr>
          <w:p w:rsidR="00B27A2A" w:rsidRDefault="007759A7">
            <w:r>
              <w:t>АПА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1999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Азиатско-Тихоокеанский парламентский форум</w:t>
            </w:r>
          </w:p>
        </w:tc>
        <w:tc>
          <w:tcPr>
            <w:tcW w:w="1316" w:type="dxa"/>
          </w:tcPr>
          <w:p w:rsidR="00B27A2A" w:rsidRDefault="007759A7">
            <w:r>
              <w:t>АТПФ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1993</w:t>
            </w:r>
          </w:p>
        </w:tc>
        <w:tc>
          <w:tcPr>
            <w:tcW w:w="1276" w:type="dxa"/>
          </w:tcPr>
          <w:p w:rsidR="00B27A2A" w:rsidRDefault="007759A7">
            <w:r>
              <w:t>1993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Балтийская ассамблея</w:t>
            </w:r>
          </w:p>
        </w:tc>
        <w:tc>
          <w:tcPr>
            <w:tcW w:w="1316" w:type="dxa"/>
          </w:tcPr>
          <w:p w:rsidR="00B27A2A" w:rsidRDefault="007759A7">
            <w:r>
              <w:t>Балтийская ассамблея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1991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Всемирная ассоциация операторов атомных электростанций</w:t>
            </w:r>
          </w:p>
        </w:tc>
        <w:tc>
          <w:tcPr>
            <w:tcW w:w="1316" w:type="dxa"/>
          </w:tcPr>
          <w:p w:rsidR="00B27A2A" w:rsidRDefault="007759A7">
            <w:r>
              <w:t>ВАО АЭС</w:t>
            </w:r>
          </w:p>
        </w:tc>
        <w:tc>
          <w:tcPr>
            <w:tcW w:w="992" w:type="dxa"/>
          </w:tcPr>
          <w:p w:rsidR="00B27A2A" w:rsidRDefault="007759A7">
            <w:r>
              <w:t>WANO</w:t>
            </w:r>
          </w:p>
        </w:tc>
        <w:tc>
          <w:tcPr>
            <w:tcW w:w="2694" w:type="dxa"/>
          </w:tcPr>
          <w:p w:rsidR="00B27A2A" w:rsidRDefault="007759A7">
            <w:r>
              <w:t>World Association of Nuclear Operators</w:t>
            </w:r>
          </w:p>
        </w:tc>
        <w:tc>
          <w:tcPr>
            <w:tcW w:w="850" w:type="dxa"/>
          </w:tcPr>
          <w:p w:rsidR="00B27A2A" w:rsidRDefault="007759A7">
            <w:r>
              <w:t>1989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Всемирная торговая организация</w:t>
            </w:r>
          </w:p>
        </w:tc>
        <w:tc>
          <w:tcPr>
            <w:tcW w:w="1316" w:type="dxa"/>
          </w:tcPr>
          <w:p w:rsidR="00B27A2A" w:rsidRDefault="007759A7">
            <w:r>
              <w:t>ВТО</w:t>
            </w:r>
          </w:p>
        </w:tc>
        <w:tc>
          <w:tcPr>
            <w:tcW w:w="992" w:type="dxa"/>
          </w:tcPr>
          <w:p w:rsidR="00B27A2A" w:rsidRDefault="007759A7">
            <w:r>
              <w:t>WTO</w:t>
            </w:r>
          </w:p>
        </w:tc>
        <w:tc>
          <w:tcPr>
            <w:tcW w:w="2694" w:type="dxa"/>
          </w:tcPr>
          <w:p w:rsidR="00B27A2A" w:rsidRDefault="007759A7">
            <w:r>
              <w:t>World Trade Organization</w:t>
            </w:r>
          </w:p>
        </w:tc>
        <w:tc>
          <w:tcPr>
            <w:tcW w:w="850" w:type="dxa"/>
          </w:tcPr>
          <w:p w:rsidR="00B27A2A" w:rsidRDefault="007759A7">
            <w:r>
              <w:t>1995</w:t>
            </w:r>
          </w:p>
        </w:tc>
        <w:tc>
          <w:tcPr>
            <w:tcW w:w="1276" w:type="dxa"/>
          </w:tcPr>
          <w:p w:rsidR="00B27A2A" w:rsidRDefault="007759A7">
            <w:r>
              <w:t>Да (с 2012 года)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Международная авиационная федерация</w:t>
            </w:r>
          </w:p>
        </w:tc>
        <w:tc>
          <w:tcPr>
            <w:tcW w:w="1316" w:type="dxa"/>
          </w:tcPr>
          <w:p w:rsidR="00B27A2A" w:rsidRDefault="007759A7">
            <w:r>
              <w:t>ФАИ</w:t>
            </w:r>
          </w:p>
        </w:tc>
        <w:tc>
          <w:tcPr>
            <w:tcW w:w="992" w:type="dxa"/>
          </w:tcPr>
          <w:p w:rsidR="00B27A2A" w:rsidRDefault="007759A7">
            <w:r>
              <w:t>FAI</w:t>
            </w:r>
          </w:p>
        </w:tc>
        <w:tc>
          <w:tcPr>
            <w:tcW w:w="2694" w:type="dxa"/>
          </w:tcPr>
          <w:p w:rsidR="00B27A2A" w:rsidRDefault="007759A7">
            <w:r>
              <w:t>Fédération Aéronautique Internationale</w:t>
            </w:r>
          </w:p>
        </w:tc>
        <w:tc>
          <w:tcPr>
            <w:tcW w:w="850" w:type="dxa"/>
          </w:tcPr>
          <w:p w:rsidR="00B27A2A" w:rsidRDefault="007759A7">
            <w:r>
              <w:t>1905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Международная организация морской спутниковой связи</w:t>
            </w:r>
          </w:p>
        </w:tc>
        <w:tc>
          <w:tcPr>
            <w:tcW w:w="1316" w:type="dxa"/>
          </w:tcPr>
          <w:p w:rsidR="00B27A2A" w:rsidRDefault="007759A7">
            <w:r>
              <w:t>ИНМАРСАТ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1979</w:t>
            </w:r>
          </w:p>
        </w:tc>
        <w:tc>
          <w:tcPr>
            <w:tcW w:w="1276" w:type="dxa"/>
          </w:tcPr>
          <w:p w:rsidR="00B27A2A" w:rsidRDefault="007759A7">
            <w:r>
              <w:t>…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Международная организация по предпринимательству и инвестициям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INOBI</w:t>
            </w:r>
          </w:p>
        </w:tc>
        <w:tc>
          <w:tcPr>
            <w:tcW w:w="2694" w:type="dxa"/>
          </w:tcPr>
          <w:p w:rsidR="00B27A2A" w:rsidRDefault="007759A7">
            <w:r>
              <w:t>International Organization on Business and Investment</w:t>
            </w:r>
          </w:p>
        </w:tc>
        <w:tc>
          <w:tcPr>
            <w:tcW w:w="850" w:type="dxa"/>
          </w:tcPr>
          <w:p w:rsidR="00B27A2A" w:rsidRDefault="007759A7">
            <w:r>
              <w:t>…</w:t>
            </w:r>
          </w:p>
        </w:tc>
        <w:tc>
          <w:tcPr>
            <w:tcW w:w="1276" w:type="dxa"/>
          </w:tcPr>
          <w:p w:rsidR="00B27A2A" w:rsidRDefault="007759A7">
            <w:r>
              <w:t>…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Международная организация уголовной полиции</w:t>
            </w:r>
            <w:r>
              <w:t> </w:t>
            </w:r>
            <w:r w:rsidRPr="007759A7">
              <w:rPr>
                <w:lang w:val="ru-RU"/>
              </w:rPr>
              <w:t>— Интерпол</w:t>
            </w:r>
          </w:p>
        </w:tc>
        <w:tc>
          <w:tcPr>
            <w:tcW w:w="1316" w:type="dxa"/>
          </w:tcPr>
          <w:p w:rsidR="00B27A2A" w:rsidRDefault="007759A7">
            <w:proofErr w:type="spellStart"/>
            <w:r>
              <w:t>Интерпол</w:t>
            </w:r>
            <w:proofErr w:type="spellEnd"/>
          </w:p>
        </w:tc>
        <w:tc>
          <w:tcPr>
            <w:tcW w:w="992" w:type="dxa"/>
          </w:tcPr>
          <w:p w:rsidR="00B27A2A" w:rsidRDefault="007759A7">
            <w:r>
              <w:t>ICPO, OIPC, Interpol</w:t>
            </w:r>
          </w:p>
        </w:tc>
        <w:tc>
          <w:tcPr>
            <w:tcW w:w="2694" w:type="dxa"/>
          </w:tcPr>
          <w:p w:rsidR="00B27A2A" w:rsidRDefault="007759A7">
            <w:r>
              <w:t>International Criminal Police Organization/ Organisation Internationale de Police Criminelle</w:t>
            </w:r>
          </w:p>
        </w:tc>
        <w:tc>
          <w:tcPr>
            <w:tcW w:w="850" w:type="dxa"/>
          </w:tcPr>
          <w:p w:rsidR="00B27A2A" w:rsidRDefault="007759A7">
            <w:r>
              <w:t>1923</w:t>
            </w:r>
          </w:p>
        </w:tc>
        <w:tc>
          <w:tcPr>
            <w:tcW w:w="1276" w:type="dxa"/>
          </w:tcPr>
          <w:p w:rsidR="00B27A2A" w:rsidRDefault="007759A7">
            <w:r>
              <w:t>1990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Международная федерация инженеров-консультантов (строительство)</w:t>
            </w:r>
          </w:p>
        </w:tc>
        <w:tc>
          <w:tcPr>
            <w:tcW w:w="1316" w:type="dxa"/>
          </w:tcPr>
          <w:p w:rsidR="00B27A2A" w:rsidRDefault="007759A7">
            <w:r>
              <w:t>ФИДИК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1913</w:t>
            </w:r>
          </w:p>
        </w:tc>
        <w:tc>
          <w:tcPr>
            <w:tcW w:w="1276" w:type="dxa"/>
          </w:tcPr>
          <w:p w:rsidR="00B27A2A" w:rsidRDefault="007759A7">
            <w:r>
              <w:t>…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lastRenderedPageBreak/>
              <w:t>Международное бюро мер и весов</w:t>
            </w:r>
          </w:p>
        </w:tc>
        <w:tc>
          <w:tcPr>
            <w:tcW w:w="1316" w:type="dxa"/>
          </w:tcPr>
          <w:p w:rsidR="00B27A2A" w:rsidRDefault="007759A7">
            <w:r>
              <w:t>МБМВ</w:t>
            </w:r>
          </w:p>
        </w:tc>
        <w:tc>
          <w:tcPr>
            <w:tcW w:w="992" w:type="dxa"/>
          </w:tcPr>
          <w:p w:rsidR="00B27A2A" w:rsidRDefault="007759A7">
            <w:r>
              <w:t>BIPM</w:t>
            </w:r>
          </w:p>
        </w:tc>
        <w:tc>
          <w:tcPr>
            <w:tcW w:w="2694" w:type="dxa"/>
          </w:tcPr>
          <w:p w:rsidR="00B27A2A" w:rsidRDefault="007759A7">
            <w:r>
              <w:t>Bureau international des poids et mesures</w:t>
            </w:r>
          </w:p>
        </w:tc>
        <w:tc>
          <w:tcPr>
            <w:tcW w:w="850" w:type="dxa"/>
          </w:tcPr>
          <w:p w:rsidR="00B27A2A" w:rsidRDefault="007759A7">
            <w:r>
              <w:t>1875</w:t>
            </w:r>
          </w:p>
        </w:tc>
        <w:tc>
          <w:tcPr>
            <w:tcW w:w="1276" w:type="dxa"/>
          </w:tcPr>
          <w:p w:rsidR="00B27A2A" w:rsidRDefault="007759A7">
            <w:r>
              <w:t>1875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Международное общество авиационной электросвязи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SITA</w:t>
            </w:r>
          </w:p>
        </w:tc>
        <w:tc>
          <w:tcPr>
            <w:tcW w:w="2694" w:type="dxa"/>
          </w:tcPr>
          <w:p w:rsidR="00B27A2A" w:rsidRDefault="007759A7">
            <w:r>
              <w:t>Société Internationale de Télécommunications Aéronautiques</w:t>
            </w:r>
          </w:p>
        </w:tc>
        <w:tc>
          <w:tcPr>
            <w:tcW w:w="850" w:type="dxa"/>
          </w:tcPr>
          <w:p w:rsidR="00B27A2A" w:rsidRDefault="007759A7">
            <w:r>
              <w:t>1949</w:t>
            </w:r>
          </w:p>
        </w:tc>
        <w:tc>
          <w:tcPr>
            <w:tcW w:w="1276" w:type="dxa"/>
          </w:tcPr>
          <w:p w:rsidR="00B27A2A" w:rsidRDefault="007759A7">
            <w:r>
              <w:t>…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МЕРКОСУР</w:t>
            </w:r>
          </w:p>
        </w:tc>
        <w:tc>
          <w:tcPr>
            <w:tcW w:w="1316" w:type="dxa"/>
          </w:tcPr>
          <w:p w:rsidR="00B27A2A" w:rsidRDefault="002C28C3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Mercosur</w:t>
            </w:r>
          </w:p>
        </w:tc>
        <w:tc>
          <w:tcPr>
            <w:tcW w:w="2694" w:type="dxa"/>
          </w:tcPr>
          <w:p w:rsidR="00B27A2A" w:rsidRDefault="007759A7">
            <w:r>
              <w:t>Mercado Comun del Sur (пер с исп. «Южноамериканский общий рынок»)</w:t>
            </w:r>
          </w:p>
        </w:tc>
        <w:tc>
          <w:tcPr>
            <w:tcW w:w="850" w:type="dxa"/>
          </w:tcPr>
          <w:p w:rsidR="00B27A2A" w:rsidRDefault="007759A7">
            <w:r>
              <w:t>1991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Международный союз по охране новых сортов растений</w:t>
            </w:r>
          </w:p>
        </w:tc>
        <w:tc>
          <w:tcPr>
            <w:tcW w:w="1316" w:type="dxa"/>
          </w:tcPr>
          <w:p w:rsidR="00B27A2A" w:rsidRDefault="007759A7">
            <w:r>
              <w:t>УПОВ</w:t>
            </w:r>
          </w:p>
        </w:tc>
        <w:tc>
          <w:tcPr>
            <w:tcW w:w="992" w:type="dxa"/>
          </w:tcPr>
          <w:p w:rsidR="00B27A2A" w:rsidRDefault="007759A7">
            <w:r>
              <w:t>UPOV</w:t>
            </w:r>
          </w:p>
        </w:tc>
        <w:tc>
          <w:tcPr>
            <w:tcW w:w="2694" w:type="dxa"/>
          </w:tcPr>
          <w:p w:rsidR="00B27A2A" w:rsidRDefault="007759A7">
            <w:r>
              <w:t>Union Internationale pour la protection des obtentions végétales</w:t>
            </w:r>
          </w:p>
        </w:tc>
        <w:tc>
          <w:tcPr>
            <w:tcW w:w="850" w:type="dxa"/>
          </w:tcPr>
          <w:p w:rsidR="00B27A2A" w:rsidRDefault="007759A7">
            <w:r>
              <w:t>1961</w:t>
            </w:r>
          </w:p>
        </w:tc>
        <w:tc>
          <w:tcPr>
            <w:tcW w:w="1276" w:type="dxa"/>
          </w:tcPr>
          <w:p w:rsidR="00B27A2A" w:rsidRDefault="007759A7">
            <w:r>
              <w:t>1998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Организация американских государств</w:t>
            </w:r>
          </w:p>
        </w:tc>
        <w:tc>
          <w:tcPr>
            <w:tcW w:w="1316" w:type="dxa"/>
          </w:tcPr>
          <w:p w:rsidR="00B27A2A" w:rsidRDefault="007759A7">
            <w:r>
              <w:t>ОАГ</w:t>
            </w:r>
          </w:p>
        </w:tc>
        <w:tc>
          <w:tcPr>
            <w:tcW w:w="992" w:type="dxa"/>
          </w:tcPr>
          <w:p w:rsidR="00B27A2A" w:rsidRDefault="007759A7">
            <w:r>
              <w:t>OAS</w:t>
            </w:r>
          </w:p>
        </w:tc>
        <w:tc>
          <w:tcPr>
            <w:tcW w:w="2694" w:type="dxa"/>
          </w:tcPr>
          <w:p w:rsidR="00B27A2A" w:rsidRDefault="007759A7">
            <w:r>
              <w:t>Organization of American states</w:t>
            </w:r>
          </w:p>
        </w:tc>
        <w:tc>
          <w:tcPr>
            <w:tcW w:w="850" w:type="dxa"/>
          </w:tcPr>
          <w:p w:rsidR="00B27A2A" w:rsidRDefault="007759A7">
            <w:r>
              <w:t>1948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Организация Восточно-карибских государств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OECS</w:t>
            </w:r>
          </w:p>
        </w:tc>
        <w:tc>
          <w:tcPr>
            <w:tcW w:w="2694" w:type="dxa"/>
          </w:tcPr>
          <w:p w:rsidR="00B27A2A" w:rsidRDefault="007759A7">
            <w:r>
              <w:t>Organisation of Eastern Caribbean States</w:t>
            </w:r>
          </w:p>
        </w:tc>
        <w:tc>
          <w:tcPr>
            <w:tcW w:w="850" w:type="dxa"/>
          </w:tcPr>
          <w:p w:rsidR="00B27A2A" w:rsidRDefault="007759A7">
            <w:r>
              <w:t>1981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Договора о коллективной безопасности</w:t>
            </w:r>
          </w:p>
        </w:tc>
        <w:tc>
          <w:tcPr>
            <w:tcW w:w="1316" w:type="dxa"/>
          </w:tcPr>
          <w:p w:rsidR="00B27A2A" w:rsidRDefault="007759A7">
            <w:r>
              <w:t>ОДКБ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1992</w:t>
            </w:r>
          </w:p>
        </w:tc>
        <w:tc>
          <w:tcPr>
            <w:tcW w:w="1276" w:type="dxa"/>
          </w:tcPr>
          <w:p w:rsidR="00B27A2A" w:rsidRDefault="007759A7">
            <w:r>
              <w:t>1992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за демократию и экономическое развитие</w:t>
            </w:r>
            <w:r>
              <w:t> </w:t>
            </w:r>
            <w:r w:rsidRPr="007759A7">
              <w:rPr>
                <w:lang w:val="ru-RU"/>
              </w:rPr>
              <w:t>— ГУАМ</w:t>
            </w:r>
          </w:p>
        </w:tc>
        <w:tc>
          <w:tcPr>
            <w:tcW w:w="1316" w:type="dxa"/>
          </w:tcPr>
          <w:p w:rsidR="00B27A2A" w:rsidRDefault="007759A7">
            <w:r>
              <w:t>ГУАМ</w:t>
            </w:r>
          </w:p>
        </w:tc>
        <w:tc>
          <w:tcPr>
            <w:tcW w:w="992" w:type="dxa"/>
          </w:tcPr>
          <w:p w:rsidR="00B27A2A" w:rsidRDefault="007759A7">
            <w:r>
              <w:t>GUAM</w:t>
            </w:r>
          </w:p>
        </w:tc>
        <w:tc>
          <w:tcPr>
            <w:tcW w:w="2694" w:type="dxa"/>
          </w:tcPr>
          <w:p w:rsidR="00B27A2A" w:rsidRDefault="007759A7">
            <w:r>
              <w:t>Organization for Democracy and Economic Development — GUAM</w:t>
            </w:r>
          </w:p>
        </w:tc>
        <w:tc>
          <w:tcPr>
            <w:tcW w:w="850" w:type="dxa"/>
          </w:tcPr>
          <w:p w:rsidR="00B27A2A" w:rsidRDefault="007759A7">
            <w:r>
              <w:t>1997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Организация Объединённых Наций</w:t>
            </w:r>
          </w:p>
        </w:tc>
        <w:tc>
          <w:tcPr>
            <w:tcW w:w="1316" w:type="dxa"/>
          </w:tcPr>
          <w:p w:rsidR="00B27A2A" w:rsidRDefault="007759A7">
            <w:r>
              <w:t>ООН</w:t>
            </w:r>
          </w:p>
        </w:tc>
        <w:tc>
          <w:tcPr>
            <w:tcW w:w="992" w:type="dxa"/>
          </w:tcPr>
          <w:p w:rsidR="00B27A2A" w:rsidRDefault="007759A7">
            <w:r>
              <w:t>UN</w:t>
            </w:r>
          </w:p>
        </w:tc>
        <w:tc>
          <w:tcPr>
            <w:tcW w:w="2694" w:type="dxa"/>
          </w:tcPr>
          <w:p w:rsidR="00B27A2A" w:rsidRDefault="007759A7">
            <w:r>
              <w:t>United Nations</w:t>
            </w:r>
          </w:p>
        </w:tc>
        <w:tc>
          <w:tcPr>
            <w:tcW w:w="850" w:type="dxa"/>
          </w:tcPr>
          <w:p w:rsidR="00B27A2A" w:rsidRDefault="007759A7">
            <w:r>
              <w:t>1945</w:t>
            </w:r>
          </w:p>
        </w:tc>
        <w:tc>
          <w:tcPr>
            <w:tcW w:w="1276" w:type="dxa"/>
          </w:tcPr>
          <w:p w:rsidR="00B27A2A" w:rsidRDefault="007759A7">
            <w:r>
              <w:t>24 октября 1945 -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Всемирная метеорологическая организация</w:t>
            </w:r>
          </w:p>
        </w:tc>
        <w:tc>
          <w:tcPr>
            <w:tcW w:w="1316" w:type="dxa"/>
          </w:tcPr>
          <w:p w:rsidR="00B27A2A" w:rsidRDefault="007759A7">
            <w:r>
              <w:t>ВМО</w:t>
            </w:r>
          </w:p>
        </w:tc>
        <w:tc>
          <w:tcPr>
            <w:tcW w:w="992" w:type="dxa"/>
          </w:tcPr>
          <w:p w:rsidR="00B27A2A" w:rsidRDefault="007759A7">
            <w:r>
              <w:t>WMO</w:t>
            </w:r>
          </w:p>
        </w:tc>
        <w:tc>
          <w:tcPr>
            <w:tcW w:w="2694" w:type="dxa"/>
          </w:tcPr>
          <w:p w:rsidR="00B27A2A" w:rsidRDefault="007759A7">
            <w:r>
              <w:t>World Meteorological Organization</w:t>
            </w:r>
          </w:p>
        </w:tc>
        <w:tc>
          <w:tcPr>
            <w:tcW w:w="850" w:type="dxa"/>
          </w:tcPr>
          <w:p w:rsidR="00B27A2A" w:rsidRDefault="007759A7">
            <w:r>
              <w:t>1950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Всемирная организация здравоохранения</w:t>
            </w:r>
          </w:p>
        </w:tc>
        <w:tc>
          <w:tcPr>
            <w:tcW w:w="1316" w:type="dxa"/>
          </w:tcPr>
          <w:p w:rsidR="00B27A2A" w:rsidRDefault="007759A7">
            <w:r>
              <w:t>ВОЗ</w:t>
            </w:r>
          </w:p>
        </w:tc>
        <w:tc>
          <w:tcPr>
            <w:tcW w:w="992" w:type="dxa"/>
          </w:tcPr>
          <w:p w:rsidR="00B27A2A" w:rsidRDefault="007759A7">
            <w:r>
              <w:t>WHO</w:t>
            </w:r>
          </w:p>
        </w:tc>
        <w:tc>
          <w:tcPr>
            <w:tcW w:w="2694" w:type="dxa"/>
          </w:tcPr>
          <w:p w:rsidR="00B27A2A" w:rsidRDefault="007759A7">
            <w:r>
              <w:t>World Health Organization</w:t>
            </w:r>
          </w:p>
        </w:tc>
        <w:tc>
          <w:tcPr>
            <w:tcW w:w="850" w:type="dxa"/>
          </w:tcPr>
          <w:p w:rsidR="00B27A2A" w:rsidRDefault="007759A7">
            <w:r>
              <w:t>1946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 xml:space="preserve">Организация Объединённых Наций, Всемирная организация </w:t>
            </w:r>
            <w:r w:rsidRPr="007759A7">
              <w:rPr>
                <w:lang w:val="ru-RU"/>
              </w:rPr>
              <w:lastRenderedPageBreak/>
              <w:t>интеллектуальной собственности</w:t>
            </w:r>
          </w:p>
        </w:tc>
        <w:tc>
          <w:tcPr>
            <w:tcW w:w="1316" w:type="dxa"/>
          </w:tcPr>
          <w:p w:rsidR="00B27A2A" w:rsidRDefault="007759A7">
            <w:r>
              <w:lastRenderedPageBreak/>
              <w:t>ВОИС</w:t>
            </w:r>
          </w:p>
        </w:tc>
        <w:tc>
          <w:tcPr>
            <w:tcW w:w="992" w:type="dxa"/>
          </w:tcPr>
          <w:p w:rsidR="00B27A2A" w:rsidRDefault="007759A7">
            <w:r>
              <w:t>WIPO</w:t>
            </w:r>
          </w:p>
        </w:tc>
        <w:tc>
          <w:tcPr>
            <w:tcW w:w="2694" w:type="dxa"/>
          </w:tcPr>
          <w:p w:rsidR="00B27A2A" w:rsidRDefault="007759A7">
            <w:r>
              <w:t>World Intellectual Property Organization</w:t>
            </w:r>
          </w:p>
        </w:tc>
        <w:tc>
          <w:tcPr>
            <w:tcW w:w="850" w:type="dxa"/>
          </w:tcPr>
          <w:p w:rsidR="00B27A2A" w:rsidRDefault="007759A7">
            <w:r>
              <w:t>1967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lastRenderedPageBreak/>
              <w:t>Организация Объединённых Наций, Всемирный почтовый союз</w:t>
            </w:r>
          </w:p>
        </w:tc>
        <w:tc>
          <w:tcPr>
            <w:tcW w:w="1316" w:type="dxa"/>
          </w:tcPr>
          <w:p w:rsidR="00B27A2A" w:rsidRDefault="007759A7">
            <w:r>
              <w:t>ВПС</w:t>
            </w:r>
          </w:p>
        </w:tc>
        <w:tc>
          <w:tcPr>
            <w:tcW w:w="992" w:type="dxa"/>
          </w:tcPr>
          <w:p w:rsidR="00B27A2A" w:rsidRDefault="007759A7">
            <w:r>
              <w:t>UPU</w:t>
            </w:r>
          </w:p>
        </w:tc>
        <w:tc>
          <w:tcPr>
            <w:tcW w:w="2694" w:type="dxa"/>
          </w:tcPr>
          <w:p w:rsidR="00B27A2A" w:rsidRDefault="007759A7">
            <w:r>
              <w:t>Universal Postal Union</w:t>
            </w:r>
          </w:p>
        </w:tc>
        <w:tc>
          <w:tcPr>
            <w:tcW w:w="850" w:type="dxa"/>
          </w:tcPr>
          <w:p w:rsidR="00B27A2A" w:rsidRDefault="007759A7">
            <w:r>
              <w:t>1874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Группа Всемирного банка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World Bank Group</w:t>
            </w:r>
          </w:p>
        </w:tc>
        <w:tc>
          <w:tcPr>
            <w:tcW w:w="850" w:type="dxa"/>
          </w:tcPr>
          <w:p w:rsidR="00B27A2A" w:rsidRDefault="007759A7">
            <w:r>
              <w:t>1944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Международное агентство по атомной энергии</w:t>
            </w:r>
          </w:p>
        </w:tc>
        <w:tc>
          <w:tcPr>
            <w:tcW w:w="1316" w:type="dxa"/>
          </w:tcPr>
          <w:p w:rsidR="00B27A2A" w:rsidRDefault="007759A7">
            <w:r>
              <w:t>МАГАТЭ</w:t>
            </w:r>
          </w:p>
        </w:tc>
        <w:tc>
          <w:tcPr>
            <w:tcW w:w="992" w:type="dxa"/>
          </w:tcPr>
          <w:p w:rsidR="00B27A2A" w:rsidRDefault="007759A7">
            <w:r>
              <w:t>IAEA</w:t>
            </w:r>
          </w:p>
        </w:tc>
        <w:tc>
          <w:tcPr>
            <w:tcW w:w="2694" w:type="dxa"/>
          </w:tcPr>
          <w:p w:rsidR="00B27A2A" w:rsidRDefault="007759A7">
            <w:r>
              <w:t>International Atomic Energy Agency</w:t>
            </w:r>
          </w:p>
        </w:tc>
        <w:tc>
          <w:tcPr>
            <w:tcW w:w="850" w:type="dxa"/>
          </w:tcPr>
          <w:p w:rsidR="00B27A2A" w:rsidRDefault="007759A7">
            <w:r>
              <w:t>1957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Международная морская организация</w:t>
            </w:r>
          </w:p>
        </w:tc>
        <w:tc>
          <w:tcPr>
            <w:tcW w:w="1316" w:type="dxa"/>
          </w:tcPr>
          <w:p w:rsidR="00B27A2A" w:rsidRDefault="007759A7">
            <w:r>
              <w:t>ИМО</w:t>
            </w:r>
          </w:p>
        </w:tc>
        <w:tc>
          <w:tcPr>
            <w:tcW w:w="992" w:type="dxa"/>
          </w:tcPr>
          <w:p w:rsidR="00B27A2A" w:rsidRDefault="007759A7">
            <w:r>
              <w:t>IMO</w:t>
            </w:r>
          </w:p>
        </w:tc>
        <w:tc>
          <w:tcPr>
            <w:tcW w:w="2694" w:type="dxa"/>
          </w:tcPr>
          <w:p w:rsidR="00B27A2A" w:rsidRDefault="007759A7">
            <w:r>
              <w:t>International Maritime Organization</w:t>
            </w:r>
          </w:p>
        </w:tc>
        <w:tc>
          <w:tcPr>
            <w:tcW w:w="850" w:type="dxa"/>
          </w:tcPr>
          <w:p w:rsidR="00B27A2A" w:rsidRDefault="007759A7">
            <w:r>
              <w:t>1958</w:t>
            </w:r>
          </w:p>
        </w:tc>
        <w:tc>
          <w:tcPr>
            <w:tcW w:w="1276" w:type="dxa"/>
          </w:tcPr>
          <w:p w:rsidR="00B27A2A" w:rsidRDefault="007759A7">
            <w:r>
              <w:t>1958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Международная организация гражданской авиации</w:t>
            </w:r>
          </w:p>
        </w:tc>
        <w:tc>
          <w:tcPr>
            <w:tcW w:w="1316" w:type="dxa"/>
          </w:tcPr>
          <w:p w:rsidR="00B27A2A" w:rsidRDefault="007759A7">
            <w:r>
              <w:t>ИКАО</w:t>
            </w:r>
          </w:p>
        </w:tc>
        <w:tc>
          <w:tcPr>
            <w:tcW w:w="992" w:type="dxa"/>
          </w:tcPr>
          <w:p w:rsidR="00B27A2A" w:rsidRDefault="007759A7">
            <w:r>
              <w:t>ICAO</w:t>
            </w:r>
          </w:p>
        </w:tc>
        <w:tc>
          <w:tcPr>
            <w:tcW w:w="2694" w:type="dxa"/>
          </w:tcPr>
          <w:p w:rsidR="00B27A2A" w:rsidRDefault="007759A7">
            <w:r>
              <w:t>International Civil Aviation Organization</w:t>
            </w:r>
          </w:p>
        </w:tc>
        <w:tc>
          <w:tcPr>
            <w:tcW w:w="850" w:type="dxa"/>
          </w:tcPr>
          <w:p w:rsidR="00B27A2A" w:rsidRDefault="007759A7">
            <w:r>
              <w:t>1947</w:t>
            </w:r>
          </w:p>
        </w:tc>
        <w:tc>
          <w:tcPr>
            <w:tcW w:w="1276" w:type="dxa"/>
          </w:tcPr>
          <w:p w:rsidR="00B27A2A" w:rsidRDefault="007759A7">
            <w:r>
              <w:t>1970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Международная организация труда</w:t>
            </w:r>
          </w:p>
        </w:tc>
        <w:tc>
          <w:tcPr>
            <w:tcW w:w="1316" w:type="dxa"/>
          </w:tcPr>
          <w:p w:rsidR="00B27A2A" w:rsidRDefault="007759A7">
            <w:r>
              <w:t>МОТ</w:t>
            </w:r>
          </w:p>
        </w:tc>
        <w:tc>
          <w:tcPr>
            <w:tcW w:w="992" w:type="dxa"/>
          </w:tcPr>
          <w:p w:rsidR="00B27A2A" w:rsidRDefault="007759A7">
            <w:r>
              <w:t>ILO</w:t>
            </w:r>
          </w:p>
        </w:tc>
        <w:tc>
          <w:tcPr>
            <w:tcW w:w="2694" w:type="dxa"/>
          </w:tcPr>
          <w:p w:rsidR="00B27A2A" w:rsidRDefault="007759A7">
            <w:r>
              <w:t>International Labour Organization</w:t>
            </w:r>
          </w:p>
        </w:tc>
        <w:tc>
          <w:tcPr>
            <w:tcW w:w="850" w:type="dxa"/>
          </w:tcPr>
          <w:p w:rsidR="00B27A2A" w:rsidRDefault="007759A7">
            <w:r>
              <w:t>1919</w:t>
            </w:r>
          </w:p>
        </w:tc>
        <w:tc>
          <w:tcPr>
            <w:tcW w:w="1276" w:type="dxa"/>
          </w:tcPr>
          <w:p w:rsidR="00B27A2A" w:rsidRDefault="007759A7">
            <w:r>
              <w:t>1934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Международный валютный фонд</w:t>
            </w:r>
          </w:p>
        </w:tc>
        <w:tc>
          <w:tcPr>
            <w:tcW w:w="1316" w:type="dxa"/>
          </w:tcPr>
          <w:p w:rsidR="00B27A2A" w:rsidRDefault="007759A7">
            <w:r>
              <w:t>МВФ</w:t>
            </w:r>
          </w:p>
        </w:tc>
        <w:tc>
          <w:tcPr>
            <w:tcW w:w="992" w:type="dxa"/>
          </w:tcPr>
          <w:p w:rsidR="00B27A2A" w:rsidRDefault="007759A7">
            <w:r>
              <w:t>IMF</w:t>
            </w:r>
          </w:p>
        </w:tc>
        <w:tc>
          <w:tcPr>
            <w:tcW w:w="2694" w:type="dxa"/>
          </w:tcPr>
          <w:p w:rsidR="00B27A2A" w:rsidRDefault="007759A7">
            <w:r>
              <w:t>International Monetary Fund</w:t>
            </w:r>
          </w:p>
        </w:tc>
        <w:tc>
          <w:tcPr>
            <w:tcW w:w="850" w:type="dxa"/>
          </w:tcPr>
          <w:p w:rsidR="00B27A2A" w:rsidRDefault="007759A7">
            <w:r>
              <w:t>1945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Международный союз электросвязи</w:t>
            </w:r>
          </w:p>
        </w:tc>
        <w:tc>
          <w:tcPr>
            <w:tcW w:w="1316" w:type="dxa"/>
          </w:tcPr>
          <w:p w:rsidR="00B27A2A" w:rsidRDefault="007759A7">
            <w:r>
              <w:t>МСЭ</w:t>
            </w:r>
          </w:p>
        </w:tc>
        <w:tc>
          <w:tcPr>
            <w:tcW w:w="992" w:type="dxa"/>
          </w:tcPr>
          <w:p w:rsidR="00B27A2A" w:rsidRDefault="007759A7">
            <w:r>
              <w:t>ITU</w:t>
            </w:r>
          </w:p>
        </w:tc>
        <w:tc>
          <w:tcPr>
            <w:tcW w:w="2694" w:type="dxa"/>
          </w:tcPr>
          <w:p w:rsidR="00B27A2A" w:rsidRDefault="007759A7">
            <w:r>
              <w:t>International Telecommunication Union</w:t>
            </w:r>
          </w:p>
        </w:tc>
        <w:tc>
          <w:tcPr>
            <w:tcW w:w="850" w:type="dxa"/>
          </w:tcPr>
          <w:p w:rsidR="00B27A2A" w:rsidRDefault="007759A7">
            <w:r>
              <w:t>1865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Объединённых Наций, Продовольственная и сельскохозяйственная организация</w:t>
            </w:r>
          </w:p>
        </w:tc>
        <w:tc>
          <w:tcPr>
            <w:tcW w:w="1316" w:type="dxa"/>
          </w:tcPr>
          <w:p w:rsidR="00B27A2A" w:rsidRDefault="007759A7">
            <w:r>
              <w:t>ФАО</w:t>
            </w:r>
          </w:p>
        </w:tc>
        <w:tc>
          <w:tcPr>
            <w:tcW w:w="992" w:type="dxa"/>
          </w:tcPr>
          <w:p w:rsidR="00B27A2A" w:rsidRDefault="007759A7">
            <w:r>
              <w:t>FAO</w:t>
            </w:r>
          </w:p>
        </w:tc>
        <w:tc>
          <w:tcPr>
            <w:tcW w:w="2694" w:type="dxa"/>
          </w:tcPr>
          <w:p w:rsidR="00B27A2A" w:rsidRDefault="007759A7">
            <w:r>
              <w:t>Food and Agriculture Organization</w:t>
            </w:r>
          </w:p>
        </w:tc>
        <w:tc>
          <w:tcPr>
            <w:tcW w:w="850" w:type="dxa"/>
          </w:tcPr>
          <w:p w:rsidR="00B27A2A" w:rsidRDefault="007759A7">
            <w:r>
              <w:t>1945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 xml:space="preserve">Организация объединённых наций, Организация Объединённых Наций по вопросам образования, науки </w:t>
            </w:r>
            <w:r w:rsidRPr="007759A7">
              <w:rPr>
                <w:lang w:val="ru-RU"/>
              </w:rPr>
              <w:lastRenderedPageBreak/>
              <w:t>и культуры</w:t>
            </w:r>
          </w:p>
        </w:tc>
        <w:tc>
          <w:tcPr>
            <w:tcW w:w="1316" w:type="dxa"/>
          </w:tcPr>
          <w:p w:rsidR="00B27A2A" w:rsidRDefault="007759A7">
            <w:r>
              <w:lastRenderedPageBreak/>
              <w:t>ЮНЕСКО</w:t>
            </w:r>
          </w:p>
        </w:tc>
        <w:tc>
          <w:tcPr>
            <w:tcW w:w="992" w:type="dxa"/>
          </w:tcPr>
          <w:p w:rsidR="00B27A2A" w:rsidRDefault="007759A7">
            <w:r>
              <w:t>UNESCO</w:t>
            </w:r>
          </w:p>
        </w:tc>
        <w:tc>
          <w:tcPr>
            <w:tcW w:w="2694" w:type="dxa"/>
          </w:tcPr>
          <w:p w:rsidR="00B27A2A" w:rsidRDefault="007759A7">
            <w:r>
              <w:t>United Nations Educational, Scientific and Cultural Organization</w:t>
            </w:r>
          </w:p>
        </w:tc>
        <w:tc>
          <w:tcPr>
            <w:tcW w:w="850" w:type="dxa"/>
          </w:tcPr>
          <w:p w:rsidR="00B27A2A" w:rsidRDefault="007759A7">
            <w:r>
              <w:t>1946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lastRenderedPageBreak/>
              <w:t>Организация объединённых наций, Организация Объединённых Наций по промышленному развитию</w:t>
            </w:r>
          </w:p>
        </w:tc>
        <w:tc>
          <w:tcPr>
            <w:tcW w:w="1316" w:type="dxa"/>
          </w:tcPr>
          <w:p w:rsidR="00B27A2A" w:rsidRDefault="007759A7">
            <w:r>
              <w:t>ЮНИДО</w:t>
            </w:r>
          </w:p>
        </w:tc>
        <w:tc>
          <w:tcPr>
            <w:tcW w:w="992" w:type="dxa"/>
          </w:tcPr>
          <w:p w:rsidR="00B27A2A" w:rsidRDefault="007759A7">
            <w:r>
              <w:t>UNIDO</w:t>
            </w:r>
          </w:p>
        </w:tc>
        <w:tc>
          <w:tcPr>
            <w:tcW w:w="2694" w:type="dxa"/>
          </w:tcPr>
          <w:p w:rsidR="00B27A2A" w:rsidRDefault="007759A7">
            <w:r>
              <w:t>United Nations Industrial Development Organization</w:t>
            </w:r>
          </w:p>
        </w:tc>
        <w:tc>
          <w:tcPr>
            <w:tcW w:w="850" w:type="dxa"/>
          </w:tcPr>
          <w:p w:rsidR="00B27A2A" w:rsidRDefault="007759A7">
            <w:r>
              <w:t>1966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Всемирная федерация профсоюзов</w:t>
            </w:r>
          </w:p>
        </w:tc>
        <w:tc>
          <w:tcPr>
            <w:tcW w:w="1316" w:type="dxa"/>
          </w:tcPr>
          <w:p w:rsidR="00B27A2A" w:rsidRDefault="007759A7">
            <w:r>
              <w:t>ВФП</w:t>
            </w:r>
          </w:p>
        </w:tc>
        <w:tc>
          <w:tcPr>
            <w:tcW w:w="992" w:type="dxa"/>
          </w:tcPr>
          <w:p w:rsidR="00B27A2A" w:rsidRDefault="007759A7">
            <w:r>
              <w:t>WFTD</w:t>
            </w:r>
          </w:p>
        </w:tc>
        <w:tc>
          <w:tcPr>
            <w:tcW w:w="2694" w:type="dxa"/>
          </w:tcPr>
          <w:p w:rsidR="00B27A2A" w:rsidRDefault="007759A7">
            <w:r>
              <w:t>World Federation of Trade Unions</w:t>
            </w:r>
          </w:p>
        </w:tc>
        <w:tc>
          <w:tcPr>
            <w:tcW w:w="850" w:type="dxa"/>
          </w:tcPr>
          <w:p w:rsidR="00B27A2A" w:rsidRDefault="007759A7">
            <w:r>
              <w:t>1945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по безопасности и сотрудничеству в Европе</w:t>
            </w:r>
          </w:p>
        </w:tc>
        <w:tc>
          <w:tcPr>
            <w:tcW w:w="1316" w:type="dxa"/>
          </w:tcPr>
          <w:p w:rsidR="00B27A2A" w:rsidRDefault="007759A7">
            <w:r>
              <w:t>ОБСЕ</w:t>
            </w:r>
          </w:p>
        </w:tc>
        <w:tc>
          <w:tcPr>
            <w:tcW w:w="992" w:type="dxa"/>
          </w:tcPr>
          <w:p w:rsidR="00B27A2A" w:rsidRDefault="007759A7">
            <w:r>
              <w:t>OSCE</w:t>
            </w:r>
          </w:p>
        </w:tc>
        <w:tc>
          <w:tcPr>
            <w:tcW w:w="2694" w:type="dxa"/>
          </w:tcPr>
          <w:p w:rsidR="00B27A2A" w:rsidRDefault="007759A7">
            <w:r>
              <w:t>Organization for Security and Co-operation in Europe, фр. Organisation pour la sécurité et la coopération en Europe</w:t>
            </w:r>
          </w:p>
        </w:tc>
        <w:tc>
          <w:tcPr>
            <w:tcW w:w="850" w:type="dxa"/>
          </w:tcPr>
          <w:p w:rsidR="00B27A2A" w:rsidRDefault="007759A7">
            <w:r>
              <w:t>1975</w:t>
            </w:r>
          </w:p>
        </w:tc>
        <w:tc>
          <w:tcPr>
            <w:tcW w:w="1276" w:type="dxa"/>
          </w:tcPr>
          <w:p w:rsidR="00B27A2A" w:rsidRDefault="007759A7">
            <w:r>
              <w:t>1975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Североатлантического договора (Североатлантический альянс)</w:t>
            </w:r>
          </w:p>
        </w:tc>
        <w:tc>
          <w:tcPr>
            <w:tcW w:w="1316" w:type="dxa"/>
          </w:tcPr>
          <w:p w:rsidR="00B27A2A" w:rsidRDefault="007759A7">
            <w:r>
              <w:t>НАТО</w:t>
            </w:r>
          </w:p>
        </w:tc>
        <w:tc>
          <w:tcPr>
            <w:tcW w:w="992" w:type="dxa"/>
          </w:tcPr>
          <w:p w:rsidR="00B27A2A" w:rsidRDefault="007759A7">
            <w:r>
              <w:t>NATO</w:t>
            </w:r>
          </w:p>
        </w:tc>
        <w:tc>
          <w:tcPr>
            <w:tcW w:w="2694" w:type="dxa"/>
          </w:tcPr>
          <w:p w:rsidR="00B27A2A" w:rsidRDefault="007759A7">
            <w:r>
              <w:t>North Atlantic Treaty Organization</w:t>
            </w:r>
          </w:p>
        </w:tc>
        <w:tc>
          <w:tcPr>
            <w:tcW w:w="850" w:type="dxa"/>
          </w:tcPr>
          <w:p w:rsidR="00B27A2A" w:rsidRDefault="007759A7">
            <w:r>
              <w:t>1949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t>Организация стран-производителей и экспортёров нефти</w:t>
            </w:r>
          </w:p>
        </w:tc>
        <w:tc>
          <w:tcPr>
            <w:tcW w:w="1316" w:type="dxa"/>
          </w:tcPr>
          <w:p w:rsidR="00B27A2A" w:rsidRDefault="007759A7">
            <w:r>
              <w:t>ОПЕК</w:t>
            </w:r>
          </w:p>
        </w:tc>
        <w:tc>
          <w:tcPr>
            <w:tcW w:w="992" w:type="dxa"/>
          </w:tcPr>
          <w:p w:rsidR="00B27A2A" w:rsidRDefault="007759A7">
            <w:r>
              <w:t>OPEC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1960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Организация Черноморского экономического сотрудничества</w:t>
            </w:r>
          </w:p>
        </w:tc>
        <w:tc>
          <w:tcPr>
            <w:tcW w:w="1316" w:type="dxa"/>
          </w:tcPr>
          <w:p w:rsidR="00B27A2A" w:rsidRDefault="007759A7">
            <w:r>
              <w:t>ОЧЭС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1999</w:t>
            </w:r>
          </w:p>
        </w:tc>
        <w:tc>
          <w:tcPr>
            <w:tcW w:w="1276" w:type="dxa"/>
          </w:tcPr>
          <w:p w:rsidR="00B27A2A" w:rsidRDefault="007759A7">
            <w:r>
              <w:t>1999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Ротари Интернешнл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Rotary International</w:t>
            </w:r>
          </w:p>
        </w:tc>
        <w:tc>
          <w:tcPr>
            <w:tcW w:w="850" w:type="dxa"/>
          </w:tcPr>
          <w:p w:rsidR="00B27A2A" w:rsidRDefault="007759A7">
            <w:r>
              <w:t>1905</w:t>
            </w:r>
          </w:p>
        </w:tc>
        <w:tc>
          <w:tcPr>
            <w:tcW w:w="1276" w:type="dxa"/>
          </w:tcPr>
          <w:p w:rsidR="00B27A2A" w:rsidRDefault="007759A7">
            <w:r>
              <w:t>1990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Северный совет министров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1971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Североамериканская зона свободной торговли</w:t>
            </w:r>
          </w:p>
        </w:tc>
        <w:tc>
          <w:tcPr>
            <w:tcW w:w="1316" w:type="dxa"/>
          </w:tcPr>
          <w:p w:rsidR="00B27A2A" w:rsidRDefault="007759A7">
            <w:r>
              <w:t>НАФТА</w:t>
            </w:r>
          </w:p>
        </w:tc>
        <w:tc>
          <w:tcPr>
            <w:tcW w:w="992" w:type="dxa"/>
          </w:tcPr>
          <w:p w:rsidR="00B27A2A" w:rsidRDefault="007759A7">
            <w:r>
              <w:t>NAFTA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1992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Совет Баренцева/Евроарктического региона</w:t>
            </w:r>
          </w:p>
        </w:tc>
        <w:tc>
          <w:tcPr>
            <w:tcW w:w="1316" w:type="dxa"/>
          </w:tcPr>
          <w:p w:rsidR="00B27A2A" w:rsidRDefault="007759A7">
            <w:r>
              <w:t>СБЕР</w:t>
            </w:r>
          </w:p>
        </w:tc>
        <w:tc>
          <w:tcPr>
            <w:tcW w:w="992" w:type="dxa"/>
          </w:tcPr>
          <w:p w:rsidR="00B27A2A" w:rsidRDefault="007759A7">
            <w:r>
              <w:t>BEAR</w:t>
            </w:r>
          </w:p>
        </w:tc>
        <w:tc>
          <w:tcPr>
            <w:tcW w:w="2694" w:type="dxa"/>
          </w:tcPr>
          <w:p w:rsidR="00B27A2A" w:rsidRDefault="007759A7">
            <w:r>
              <w:t>The Barents Euro-Arctic Region</w:t>
            </w:r>
          </w:p>
        </w:tc>
        <w:tc>
          <w:tcPr>
            <w:tcW w:w="850" w:type="dxa"/>
          </w:tcPr>
          <w:p w:rsidR="00B27A2A" w:rsidRDefault="007759A7">
            <w:r>
              <w:t>1993</w:t>
            </w:r>
          </w:p>
        </w:tc>
        <w:tc>
          <w:tcPr>
            <w:tcW w:w="1276" w:type="dxa"/>
          </w:tcPr>
          <w:p w:rsidR="00B27A2A" w:rsidRDefault="007759A7">
            <w:r>
              <w:t>1993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Совет государств Балтийского моря</w:t>
            </w:r>
          </w:p>
        </w:tc>
        <w:tc>
          <w:tcPr>
            <w:tcW w:w="1316" w:type="dxa"/>
          </w:tcPr>
          <w:p w:rsidR="00B27A2A" w:rsidRDefault="007759A7">
            <w:r>
              <w:t>СГБМ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1991</w:t>
            </w:r>
          </w:p>
        </w:tc>
        <w:tc>
          <w:tcPr>
            <w:tcW w:w="1276" w:type="dxa"/>
          </w:tcPr>
          <w:p w:rsidR="00B27A2A" w:rsidRDefault="007759A7">
            <w:r>
              <w:t>1991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Совет Европы</w:t>
            </w:r>
          </w:p>
        </w:tc>
        <w:tc>
          <w:tcPr>
            <w:tcW w:w="1316" w:type="dxa"/>
          </w:tcPr>
          <w:p w:rsidR="00B27A2A" w:rsidRDefault="002C28C3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Counsil of Europe</w:t>
            </w:r>
          </w:p>
        </w:tc>
        <w:tc>
          <w:tcPr>
            <w:tcW w:w="850" w:type="dxa"/>
          </w:tcPr>
          <w:p w:rsidR="00B27A2A" w:rsidRDefault="007759A7">
            <w:r>
              <w:t>1949</w:t>
            </w:r>
          </w:p>
        </w:tc>
        <w:tc>
          <w:tcPr>
            <w:tcW w:w="1276" w:type="dxa"/>
          </w:tcPr>
          <w:p w:rsidR="00B27A2A" w:rsidRDefault="007759A7">
            <w:r>
              <w:t>Да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Pr="007759A7" w:rsidRDefault="007759A7">
            <w:pPr>
              <w:rPr>
                <w:lang w:val="ru-RU"/>
              </w:rPr>
            </w:pPr>
            <w:r w:rsidRPr="007759A7">
              <w:rPr>
                <w:lang w:val="ru-RU"/>
              </w:rPr>
              <w:lastRenderedPageBreak/>
              <w:t>Совет сотрудничества арабских государств Персидского залива</w:t>
            </w:r>
          </w:p>
        </w:tc>
        <w:tc>
          <w:tcPr>
            <w:tcW w:w="1316" w:type="dxa"/>
          </w:tcPr>
          <w:p w:rsidR="00B27A2A" w:rsidRDefault="007759A7">
            <w:r>
              <w:t>ССАГПЗ</w:t>
            </w:r>
          </w:p>
        </w:tc>
        <w:tc>
          <w:tcPr>
            <w:tcW w:w="992" w:type="dxa"/>
          </w:tcPr>
          <w:p w:rsidR="00B27A2A" w:rsidRDefault="007759A7">
            <w:r>
              <w:t>GCC</w:t>
            </w:r>
          </w:p>
        </w:tc>
        <w:tc>
          <w:tcPr>
            <w:tcW w:w="2694" w:type="dxa"/>
          </w:tcPr>
          <w:p w:rsidR="00B27A2A" w:rsidRDefault="007759A7">
            <w:r>
              <w:t>Gulf Cooperation Council</w:t>
            </w:r>
          </w:p>
        </w:tc>
        <w:tc>
          <w:tcPr>
            <w:tcW w:w="850" w:type="dxa"/>
          </w:tcPr>
          <w:p w:rsidR="00B27A2A" w:rsidRDefault="007759A7">
            <w:r>
              <w:t>1981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Содружество демократического выбора</w:t>
            </w:r>
          </w:p>
        </w:tc>
        <w:tc>
          <w:tcPr>
            <w:tcW w:w="1316" w:type="dxa"/>
          </w:tcPr>
          <w:p w:rsidR="00B27A2A" w:rsidRDefault="007759A7">
            <w:r>
              <w:t>СДВ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2005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Содружество наций (Британское содружество)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Commonwealth of Nations</w:t>
            </w:r>
          </w:p>
        </w:tc>
        <w:tc>
          <w:tcPr>
            <w:tcW w:w="850" w:type="dxa"/>
          </w:tcPr>
          <w:p w:rsidR="00B27A2A" w:rsidRDefault="007759A7">
            <w:r>
              <w:t>1926/1931/1949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Содружество независимых государств</w:t>
            </w:r>
          </w:p>
        </w:tc>
        <w:tc>
          <w:tcPr>
            <w:tcW w:w="1316" w:type="dxa"/>
          </w:tcPr>
          <w:p w:rsidR="00B27A2A" w:rsidRDefault="007759A7">
            <w:r>
              <w:t>СНГ</w:t>
            </w:r>
          </w:p>
        </w:tc>
        <w:tc>
          <w:tcPr>
            <w:tcW w:w="992" w:type="dxa"/>
          </w:tcPr>
          <w:p w:rsidR="00B27A2A" w:rsidRDefault="007759A7">
            <w:r>
              <w:t>CIS</w:t>
            </w:r>
          </w:p>
        </w:tc>
        <w:tc>
          <w:tcPr>
            <w:tcW w:w="2694" w:type="dxa"/>
          </w:tcPr>
          <w:p w:rsidR="00B27A2A" w:rsidRDefault="007759A7">
            <w:r>
              <w:t>Содружество Независимых Государств (Commonwealth of Indenpendent States)</w:t>
            </w:r>
          </w:p>
        </w:tc>
        <w:tc>
          <w:tcPr>
            <w:tcW w:w="850" w:type="dxa"/>
          </w:tcPr>
          <w:p w:rsidR="00B27A2A" w:rsidRDefault="007759A7">
            <w:r>
              <w:t>1991</w:t>
            </w:r>
          </w:p>
        </w:tc>
        <w:tc>
          <w:tcPr>
            <w:tcW w:w="1276" w:type="dxa"/>
          </w:tcPr>
          <w:p w:rsidR="00B27A2A" w:rsidRDefault="007759A7">
            <w:r>
              <w:t>1991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Союз арабского Магриба</w:t>
            </w:r>
          </w:p>
        </w:tc>
        <w:tc>
          <w:tcPr>
            <w:tcW w:w="1316" w:type="dxa"/>
          </w:tcPr>
          <w:p w:rsidR="00B27A2A" w:rsidRDefault="007759A7">
            <w:r>
              <w:t>САМ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…</w:t>
            </w:r>
          </w:p>
        </w:tc>
        <w:tc>
          <w:tcPr>
            <w:tcW w:w="850" w:type="dxa"/>
          </w:tcPr>
          <w:p w:rsidR="00B27A2A" w:rsidRDefault="007759A7">
            <w:r>
              <w:t>1989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Союз для Средиземноморья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Union pour la Méditerranée</w:t>
            </w:r>
          </w:p>
        </w:tc>
        <w:tc>
          <w:tcPr>
            <w:tcW w:w="850" w:type="dxa"/>
          </w:tcPr>
          <w:p w:rsidR="00B27A2A" w:rsidRDefault="007759A7">
            <w:r>
              <w:t>2008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Тихоокеанский союз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…</w:t>
            </w:r>
          </w:p>
        </w:tc>
        <w:tc>
          <w:tcPr>
            <w:tcW w:w="2694" w:type="dxa"/>
          </w:tcPr>
          <w:p w:rsidR="00B27A2A" w:rsidRDefault="007759A7">
            <w:r>
              <w:t>Pacific Union</w:t>
            </w:r>
          </w:p>
        </w:tc>
        <w:tc>
          <w:tcPr>
            <w:tcW w:w="850" w:type="dxa"/>
          </w:tcPr>
          <w:p w:rsidR="00B27A2A" w:rsidRDefault="007759A7">
            <w:r>
              <w:t>…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Форум «Азия-Европа»</w:t>
            </w:r>
          </w:p>
        </w:tc>
        <w:tc>
          <w:tcPr>
            <w:tcW w:w="1316" w:type="dxa"/>
          </w:tcPr>
          <w:p w:rsidR="00B27A2A" w:rsidRDefault="007759A7">
            <w:r>
              <w:t>ФАЕ</w:t>
            </w:r>
            <w:bookmarkStart w:id="0" w:name="_GoBack"/>
            <w:bookmarkEnd w:id="0"/>
          </w:p>
        </w:tc>
        <w:tc>
          <w:tcPr>
            <w:tcW w:w="992" w:type="dxa"/>
          </w:tcPr>
          <w:p w:rsidR="00B27A2A" w:rsidRDefault="007759A7">
            <w:r>
              <w:t>АСЕМ</w:t>
            </w:r>
          </w:p>
        </w:tc>
        <w:tc>
          <w:tcPr>
            <w:tcW w:w="2694" w:type="dxa"/>
          </w:tcPr>
          <w:p w:rsidR="00B27A2A" w:rsidRDefault="007759A7">
            <w:r>
              <w:t>Asia-Europe Meeting</w:t>
            </w:r>
          </w:p>
        </w:tc>
        <w:tc>
          <w:tcPr>
            <w:tcW w:w="850" w:type="dxa"/>
          </w:tcPr>
          <w:p w:rsidR="00B27A2A" w:rsidRDefault="007759A7">
            <w:r>
              <w:t>1996</w:t>
            </w:r>
          </w:p>
        </w:tc>
        <w:tc>
          <w:tcPr>
            <w:tcW w:w="1276" w:type="dxa"/>
          </w:tcPr>
          <w:p w:rsidR="00B27A2A" w:rsidRDefault="007759A7">
            <w:r>
              <w:t>2010 — н.в.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Южноамериканское сообщество наций</w:t>
            </w:r>
          </w:p>
        </w:tc>
        <w:tc>
          <w:tcPr>
            <w:tcW w:w="1316" w:type="dxa"/>
          </w:tcPr>
          <w:p w:rsidR="00B27A2A" w:rsidRDefault="007759A7">
            <w:r>
              <w:t>…</w:t>
            </w:r>
          </w:p>
        </w:tc>
        <w:tc>
          <w:tcPr>
            <w:tcW w:w="992" w:type="dxa"/>
          </w:tcPr>
          <w:p w:rsidR="00B27A2A" w:rsidRDefault="007759A7">
            <w:r>
              <w:t>CSN</w:t>
            </w:r>
          </w:p>
        </w:tc>
        <w:tc>
          <w:tcPr>
            <w:tcW w:w="2694" w:type="dxa"/>
          </w:tcPr>
          <w:p w:rsidR="00B27A2A" w:rsidRDefault="007759A7">
            <w:r>
              <w:t>The South American Community of Nations</w:t>
            </w:r>
          </w:p>
        </w:tc>
        <w:tc>
          <w:tcPr>
            <w:tcW w:w="850" w:type="dxa"/>
          </w:tcPr>
          <w:p w:rsidR="00B27A2A" w:rsidRDefault="007759A7">
            <w:r>
              <w:t>2004</w:t>
            </w:r>
          </w:p>
        </w:tc>
        <w:tc>
          <w:tcPr>
            <w:tcW w:w="1276" w:type="dxa"/>
          </w:tcPr>
          <w:p w:rsidR="00B27A2A" w:rsidRDefault="007759A7">
            <w:r>
              <w:t>Нет</w:t>
            </w:r>
          </w:p>
        </w:tc>
        <w:tc>
          <w:tcPr>
            <w:tcW w:w="567" w:type="dxa"/>
          </w:tcPr>
          <w:p w:rsidR="00B27A2A" w:rsidRDefault="00B27A2A"/>
        </w:tc>
      </w:tr>
      <w:tr w:rsidR="00B27A2A" w:rsidTr="007759A7">
        <w:tc>
          <w:tcPr>
            <w:tcW w:w="3221" w:type="dxa"/>
          </w:tcPr>
          <w:p w:rsidR="00B27A2A" w:rsidRDefault="007759A7">
            <w:r>
              <w:t>Международная организация по миграции</w:t>
            </w:r>
          </w:p>
        </w:tc>
        <w:tc>
          <w:tcPr>
            <w:tcW w:w="1316" w:type="dxa"/>
          </w:tcPr>
          <w:p w:rsidR="00B27A2A" w:rsidRDefault="007759A7">
            <w:r>
              <w:t>МОМ</w:t>
            </w:r>
          </w:p>
        </w:tc>
        <w:tc>
          <w:tcPr>
            <w:tcW w:w="992" w:type="dxa"/>
          </w:tcPr>
          <w:p w:rsidR="00B27A2A" w:rsidRDefault="007759A7">
            <w:r>
              <w:t>IOM</w:t>
            </w:r>
          </w:p>
        </w:tc>
        <w:tc>
          <w:tcPr>
            <w:tcW w:w="2694" w:type="dxa"/>
          </w:tcPr>
          <w:p w:rsidR="00B27A2A" w:rsidRDefault="007759A7">
            <w:r>
              <w:t>International Organization of Migration</w:t>
            </w:r>
          </w:p>
        </w:tc>
        <w:tc>
          <w:tcPr>
            <w:tcW w:w="850" w:type="dxa"/>
          </w:tcPr>
          <w:p w:rsidR="00B27A2A" w:rsidRDefault="007759A7">
            <w:r>
              <w:t>1951</w:t>
            </w:r>
          </w:p>
        </w:tc>
        <w:tc>
          <w:tcPr>
            <w:tcW w:w="1276" w:type="dxa"/>
          </w:tcPr>
          <w:p w:rsidR="00B27A2A" w:rsidRDefault="00B27A2A"/>
        </w:tc>
        <w:tc>
          <w:tcPr>
            <w:tcW w:w="567" w:type="dxa"/>
          </w:tcPr>
          <w:p w:rsidR="00B27A2A" w:rsidRDefault="00B27A2A"/>
        </w:tc>
      </w:tr>
    </w:tbl>
    <w:p w:rsidR="00B27A2A" w:rsidRDefault="00B27A2A"/>
    <w:sectPr w:rsidR="00B27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28C3"/>
    <w:rsid w:val="00326F90"/>
    <w:rsid w:val="007759A7"/>
    <w:rsid w:val="00AA1D8D"/>
    <w:rsid w:val="00B27A2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B7162-F900-4089-B400-7F1BA646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2025-03-26T07:21:00Z</dcterms:modified>
  <cp:category/>
</cp:coreProperties>
</file>