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2109"/>
        <w:gridCol w:w="6662"/>
      </w:tblGrid>
      <w:tr w:rsidR="00947AE0" w:rsidTr="00BF09A8">
        <w:tc>
          <w:tcPr>
            <w:tcW w:w="1861" w:type="dxa"/>
          </w:tcPr>
          <w:p w:rsidR="00947AE0" w:rsidRDefault="00BF09A8">
            <w:r>
              <w:t>Ком</w:t>
            </w:r>
            <w:bookmarkStart w:id="0" w:name="_GoBack"/>
            <w:bookmarkEnd w:id="0"/>
            <w:r>
              <w:t>анда</w:t>
            </w:r>
          </w:p>
        </w:tc>
        <w:tc>
          <w:tcPr>
            <w:tcW w:w="2109" w:type="dxa"/>
          </w:tcPr>
          <w:p w:rsidR="00947AE0" w:rsidRDefault="00BF09A8">
            <w:r>
              <w:t>Город</w:t>
            </w:r>
          </w:p>
        </w:tc>
        <w:tc>
          <w:tcPr>
            <w:tcW w:w="6662" w:type="dxa"/>
          </w:tcPr>
          <w:p w:rsidR="00947AE0" w:rsidRDefault="00BF09A8">
            <w:r>
              <w:t>Состав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r>
              <w:t>Разные</w:t>
            </w:r>
          </w:p>
        </w:tc>
        <w:tc>
          <w:tcPr>
            <w:tcW w:w="2109" w:type="dxa"/>
          </w:tcPr>
          <w:p w:rsidR="00947AE0" w:rsidRDefault="00BF09A8">
            <w:r>
              <w:t>Москва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Александр Ваш, Рустам </w:t>
            </w:r>
            <w:proofErr w:type="spellStart"/>
            <w:r w:rsidRPr="00BF09A8">
              <w:rPr>
                <w:lang w:val="ru-RU"/>
              </w:rPr>
              <w:t>Джибилов</w:t>
            </w:r>
            <w:proofErr w:type="spellEnd"/>
            <w:r w:rsidRPr="00BF09A8">
              <w:rPr>
                <w:lang w:val="ru-RU"/>
              </w:rPr>
              <w:t>, Дмитрий Журавлёв, Валерий Артюхов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Курские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Курск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Дмитрий Пустовалов, Семён </w:t>
            </w:r>
            <w:proofErr w:type="spellStart"/>
            <w:r w:rsidRPr="00BF09A8">
              <w:rPr>
                <w:lang w:val="ru-RU"/>
              </w:rPr>
              <w:t>Блинкин</w:t>
            </w:r>
            <w:proofErr w:type="spellEnd"/>
            <w:r w:rsidRPr="00BF09A8">
              <w:rPr>
                <w:lang w:val="ru-RU"/>
              </w:rPr>
              <w:t xml:space="preserve">, Кирилл </w:t>
            </w:r>
            <w:proofErr w:type="spellStart"/>
            <w:r w:rsidRPr="00BF09A8">
              <w:rPr>
                <w:lang w:val="ru-RU"/>
              </w:rPr>
              <w:t>Шуклин</w:t>
            </w:r>
            <w:proofErr w:type="spellEnd"/>
            <w:r w:rsidRPr="00BF09A8">
              <w:rPr>
                <w:lang w:val="ru-RU"/>
              </w:rPr>
              <w:t xml:space="preserve">, Дмитрий </w:t>
            </w:r>
            <w:proofErr w:type="spellStart"/>
            <w:r w:rsidRPr="00BF09A8">
              <w:rPr>
                <w:lang w:val="ru-RU"/>
              </w:rPr>
              <w:t>Растопчинов</w:t>
            </w:r>
            <w:proofErr w:type="spellEnd"/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Лютые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Тамбов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Никита </w:t>
            </w:r>
            <w:proofErr w:type="spellStart"/>
            <w:r w:rsidRPr="00BF09A8">
              <w:rPr>
                <w:lang w:val="ru-RU"/>
              </w:rPr>
              <w:t>Ватолин</w:t>
            </w:r>
            <w:proofErr w:type="spellEnd"/>
            <w:r w:rsidRPr="00BF09A8">
              <w:rPr>
                <w:lang w:val="ru-RU"/>
              </w:rPr>
              <w:t xml:space="preserve">, Николай Сипачёв, Вадим Попов, Алексей </w:t>
            </w:r>
            <w:r w:rsidRPr="00BF09A8">
              <w:rPr>
                <w:lang w:val="ru-RU"/>
              </w:rPr>
              <w:t>Котов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Такие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Томск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Руслан </w:t>
            </w:r>
            <w:proofErr w:type="spellStart"/>
            <w:r w:rsidRPr="00BF09A8">
              <w:rPr>
                <w:lang w:val="ru-RU"/>
              </w:rPr>
              <w:t>Мирзаханов</w:t>
            </w:r>
            <w:proofErr w:type="spellEnd"/>
            <w:r w:rsidRPr="00BF09A8">
              <w:rPr>
                <w:lang w:val="ru-RU"/>
              </w:rPr>
              <w:t xml:space="preserve">, Сергей </w:t>
            </w:r>
            <w:proofErr w:type="spellStart"/>
            <w:r w:rsidRPr="00BF09A8">
              <w:rPr>
                <w:lang w:val="ru-RU"/>
              </w:rPr>
              <w:t>Игуменшев</w:t>
            </w:r>
            <w:proofErr w:type="spellEnd"/>
            <w:r w:rsidRPr="00BF09A8">
              <w:rPr>
                <w:lang w:val="ru-RU"/>
              </w:rPr>
              <w:t xml:space="preserve">, Евгений </w:t>
            </w:r>
            <w:proofErr w:type="spellStart"/>
            <w:r w:rsidRPr="00BF09A8">
              <w:rPr>
                <w:lang w:val="ru-RU"/>
              </w:rPr>
              <w:t>Гольц</w:t>
            </w:r>
            <w:proofErr w:type="spellEnd"/>
            <w:r w:rsidRPr="00BF09A8">
              <w:rPr>
                <w:lang w:val="ru-RU"/>
              </w:rPr>
              <w:t>, Сергей Слесаренко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Минские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Минск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Максим Заяц, Сергей Горох, Артём </w:t>
            </w:r>
            <w:proofErr w:type="spellStart"/>
            <w:r w:rsidRPr="00BF09A8">
              <w:rPr>
                <w:lang w:val="ru-RU"/>
              </w:rPr>
              <w:t>Гаус</w:t>
            </w:r>
            <w:proofErr w:type="spellEnd"/>
            <w:r w:rsidRPr="00BF09A8">
              <w:rPr>
                <w:lang w:val="ru-RU"/>
              </w:rPr>
              <w:t>, Сергей Шевелев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Тайные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Санкт-Петербург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Александра </w:t>
            </w:r>
            <w:proofErr w:type="spellStart"/>
            <w:r w:rsidRPr="00BF09A8">
              <w:rPr>
                <w:lang w:val="ru-RU"/>
              </w:rPr>
              <w:t>Грейнер</w:t>
            </w:r>
            <w:proofErr w:type="spellEnd"/>
            <w:r w:rsidRPr="00BF09A8">
              <w:rPr>
                <w:lang w:val="ru-RU"/>
              </w:rPr>
              <w:t>, Вероника Алексеева, Анна Захарова, Дарья Мартыненко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Кайфовые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Краснодар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Екатерина </w:t>
            </w:r>
            <w:proofErr w:type="spellStart"/>
            <w:r w:rsidRPr="00BF09A8">
              <w:rPr>
                <w:lang w:val="ru-RU"/>
              </w:rPr>
              <w:t>Кутюк</w:t>
            </w:r>
            <w:proofErr w:type="spellEnd"/>
            <w:r w:rsidRPr="00BF09A8">
              <w:rPr>
                <w:lang w:val="ru-RU"/>
              </w:rPr>
              <w:t xml:space="preserve">, Евгений </w:t>
            </w:r>
            <w:proofErr w:type="spellStart"/>
            <w:r w:rsidRPr="00BF09A8">
              <w:rPr>
                <w:lang w:val="ru-RU"/>
              </w:rPr>
              <w:t>Шитухин</w:t>
            </w:r>
            <w:proofErr w:type="spellEnd"/>
            <w:r w:rsidRPr="00BF09A8">
              <w:rPr>
                <w:lang w:val="ru-RU"/>
              </w:rPr>
              <w:t>, Александр Шабанов, Арсен Арутюнян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Трезвые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Брянск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Александр Еланский, Сергей Комаров, Александр Никитин, Антон </w:t>
            </w:r>
            <w:proofErr w:type="spellStart"/>
            <w:r w:rsidRPr="00BF09A8">
              <w:rPr>
                <w:lang w:val="ru-RU"/>
              </w:rPr>
              <w:t>Скатенок</w:t>
            </w:r>
            <w:proofErr w:type="spellEnd"/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Сносные</w:t>
            </w:r>
            <w:proofErr w:type="spellEnd"/>
            <w:r>
              <w:t xml:space="preserve"> (3 </w:t>
            </w:r>
            <w:proofErr w:type="spellStart"/>
            <w:r>
              <w:t>сезон</w:t>
            </w:r>
            <w:proofErr w:type="spellEnd"/>
            <w:r>
              <w:t xml:space="preserve"> - несносные)</w:t>
            </w:r>
          </w:p>
        </w:tc>
        <w:tc>
          <w:tcPr>
            <w:tcW w:w="2109" w:type="dxa"/>
          </w:tcPr>
          <w:p w:rsidR="00947AE0" w:rsidRDefault="00BF09A8">
            <w:r>
              <w:t>Ростов-на-Дону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>Сергей Скачков, Дмитрий Горький, Анто</w:t>
            </w:r>
            <w:r w:rsidRPr="00BF09A8">
              <w:rPr>
                <w:lang w:val="ru-RU"/>
              </w:rPr>
              <w:t xml:space="preserve">н </w:t>
            </w:r>
            <w:proofErr w:type="spellStart"/>
            <w:r w:rsidRPr="00BF09A8">
              <w:rPr>
                <w:lang w:val="ru-RU"/>
              </w:rPr>
              <w:t>Остерников</w:t>
            </w:r>
            <w:proofErr w:type="spellEnd"/>
            <w:r w:rsidRPr="00BF09A8">
              <w:rPr>
                <w:lang w:val="ru-RU"/>
              </w:rPr>
              <w:t xml:space="preserve">, Алексей </w:t>
            </w:r>
            <w:proofErr w:type="spellStart"/>
            <w:r w:rsidRPr="00BF09A8">
              <w:rPr>
                <w:lang w:val="ru-RU"/>
              </w:rPr>
              <w:t>Ахметьев</w:t>
            </w:r>
            <w:proofErr w:type="spellEnd"/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Громкие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Воронеж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Сергей </w:t>
            </w:r>
            <w:proofErr w:type="spellStart"/>
            <w:r w:rsidRPr="00BF09A8">
              <w:rPr>
                <w:lang w:val="ru-RU"/>
              </w:rPr>
              <w:t>Брысев</w:t>
            </w:r>
            <w:proofErr w:type="spellEnd"/>
            <w:r w:rsidRPr="00BF09A8">
              <w:rPr>
                <w:lang w:val="ru-RU"/>
              </w:rPr>
              <w:t xml:space="preserve">, Сергей </w:t>
            </w:r>
            <w:proofErr w:type="spellStart"/>
            <w:r w:rsidRPr="00BF09A8">
              <w:rPr>
                <w:lang w:val="ru-RU"/>
              </w:rPr>
              <w:t>Нерсесьян</w:t>
            </w:r>
            <w:proofErr w:type="spellEnd"/>
            <w:r w:rsidRPr="00BF09A8">
              <w:rPr>
                <w:lang w:val="ru-RU"/>
              </w:rPr>
              <w:t xml:space="preserve">, Антон Ларин, Андрей </w:t>
            </w:r>
            <w:proofErr w:type="spellStart"/>
            <w:r w:rsidRPr="00BF09A8">
              <w:rPr>
                <w:lang w:val="ru-RU"/>
              </w:rPr>
              <w:t>Солгалов</w:t>
            </w:r>
            <w:proofErr w:type="spellEnd"/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Лёгкие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Воронеж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Илья </w:t>
            </w:r>
            <w:proofErr w:type="spellStart"/>
            <w:r w:rsidRPr="00BF09A8">
              <w:rPr>
                <w:lang w:val="ru-RU"/>
              </w:rPr>
              <w:t>Лёвченко</w:t>
            </w:r>
            <w:proofErr w:type="spellEnd"/>
            <w:r w:rsidRPr="00BF09A8">
              <w:rPr>
                <w:lang w:val="ru-RU"/>
              </w:rPr>
              <w:t xml:space="preserve">, Владимир </w:t>
            </w:r>
            <w:proofErr w:type="spellStart"/>
            <w:r w:rsidRPr="00BF09A8">
              <w:rPr>
                <w:lang w:val="ru-RU"/>
              </w:rPr>
              <w:t>Абаджян</w:t>
            </w:r>
            <w:proofErr w:type="spellEnd"/>
            <w:r w:rsidRPr="00BF09A8">
              <w:rPr>
                <w:lang w:val="ru-RU"/>
              </w:rPr>
              <w:t xml:space="preserve">, Михаил Гришин, Дарья </w:t>
            </w:r>
            <w:proofErr w:type="spellStart"/>
            <w:r w:rsidRPr="00BF09A8">
              <w:rPr>
                <w:lang w:val="ru-RU"/>
              </w:rPr>
              <w:t>Тузовская</w:t>
            </w:r>
            <w:proofErr w:type="spellEnd"/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Фантастические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Санкт-Петербург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Григорий </w:t>
            </w:r>
            <w:proofErr w:type="spellStart"/>
            <w:r w:rsidRPr="00BF09A8">
              <w:rPr>
                <w:lang w:val="ru-RU"/>
              </w:rPr>
              <w:t>Комаревцев</w:t>
            </w:r>
            <w:proofErr w:type="spellEnd"/>
            <w:r w:rsidRPr="00BF09A8">
              <w:rPr>
                <w:lang w:val="ru-RU"/>
              </w:rPr>
              <w:t xml:space="preserve">, Александр </w:t>
            </w:r>
            <w:r w:rsidRPr="00BF09A8">
              <w:rPr>
                <w:lang w:val="ru-RU"/>
              </w:rPr>
              <w:t>Фукс, Игорь Бобков, Кирилл Егоров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Деревенские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Д. Воскресенское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Марина </w:t>
            </w:r>
            <w:proofErr w:type="spellStart"/>
            <w:r w:rsidRPr="00BF09A8">
              <w:rPr>
                <w:lang w:val="ru-RU"/>
              </w:rPr>
              <w:t>Кострова</w:t>
            </w:r>
            <w:proofErr w:type="spellEnd"/>
            <w:r w:rsidRPr="00BF09A8">
              <w:rPr>
                <w:lang w:val="ru-RU"/>
              </w:rPr>
              <w:t>, Ксения Плеханова, Ольга Курочкина, Евгения Иванова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Комфортные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Москва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Никита Артемьев, Павел Беспалов, Татьяна </w:t>
            </w:r>
            <w:proofErr w:type="spellStart"/>
            <w:r w:rsidRPr="00BF09A8">
              <w:rPr>
                <w:lang w:val="ru-RU"/>
              </w:rPr>
              <w:t>Нежельская</w:t>
            </w:r>
            <w:proofErr w:type="spellEnd"/>
            <w:r w:rsidRPr="00BF09A8">
              <w:rPr>
                <w:lang w:val="ru-RU"/>
              </w:rPr>
              <w:t xml:space="preserve">, Александр </w:t>
            </w:r>
            <w:proofErr w:type="spellStart"/>
            <w:r w:rsidRPr="00BF09A8">
              <w:rPr>
                <w:lang w:val="ru-RU"/>
              </w:rPr>
              <w:t>Бударин</w:t>
            </w:r>
            <w:proofErr w:type="spellEnd"/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Крафтовые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Москва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Антон </w:t>
            </w:r>
            <w:proofErr w:type="spellStart"/>
            <w:r w:rsidRPr="00BF09A8">
              <w:rPr>
                <w:lang w:val="ru-RU"/>
              </w:rPr>
              <w:t>Козополянс</w:t>
            </w:r>
            <w:r w:rsidRPr="00BF09A8">
              <w:rPr>
                <w:lang w:val="ru-RU"/>
              </w:rPr>
              <w:t>кий</w:t>
            </w:r>
            <w:proofErr w:type="spellEnd"/>
            <w:r w:rsidRPr="00BF09A8">
              <w:rPr>
                <w:lang w:val="ru-RU"/>
              </w:rPr>
              <w:t>, Алексей Сергеев, Анастасия Москвитина, Артём Котов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lastRenderedPageBreak/>
              <w:t>Свежие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Ярославль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Артём Гарин, Александр </w:t>
            </w:r>
            <w:proofErr w:type="spellStart"/>
            <w:r w:rsidRPr="00BF09A8">
              <w:rPr>
                <w:lang w:val="ru-RU"/>
              </w:rPr>
              <w:t>Гонозов</w:t>
            </w:r>
            <w:proofErr w:type="spellEnd"/>
            <w:r w:rsidRPr="00BF09A8">
              <w:rPr>
                <w:lang w:val="ru-RU"/>
              </w:rPr>
              <w:t>, Мария Комар, Даниил Казаков</w:t>
            </w:r>
          </w:p>
        </w:tc>
      </w:tr>
      <w:tr w:rsidR="00947AE0" w:rsidRPr="00BF09A8" w:rsidTr="00BF09A8">
        <w:tc>
          <w:tcPr>
            <w:tcW w:w="1861" w:type="dxa"/>
          </w:tcPr>
          <w:p w:rsidR="00947AE0" w:rsidRDefault="00BF09A8">
            <w:proofErr w:type="spellStart"/>
            <w:r>
              <w:t>Южные</w:t>
            </w:r>
            <w:proofErr w:type="spellEnd"/>
          </w:p>
        </w:tc>
        <w:tc>
          <w:tcPr>
            <w:tcW w:w="2109" w:type="dxa"/>
          </w:tcPr>
          <w:p w:rsidR="00947AE0" w:rsidRDefault="00BF09A8">
            <w:r>
              <w:t>Астрахань</w:t>
            </w:r>
          </w:p>
        </w:tc>
        <w:tc>
          <w:tcPr>
            <w:tcW w:w="6662" w:type="dxa"/>
          </w:tcPr>
          <w:p w:rsidR="00947AE0" w:rsidRPr="00BF09A8" w:rsidRDefault="00BF09A8">
            <w:pPr>
              <w:rPr>
                <w:lang w:val="ru-RU"/>
              </w:rPr>
            </w:pPr>
            <w:r w:rsidRPr="00BF09A8">
              <w:rPr>
                <w:lang w:val="ru-RU"/>
              </w:rPr>
              <w:t xml:space="preserve">Денис </w:t>
            </w:r>
            <w:proofErr w:type="spellStart"/>
            <w:r w:rsidRPr="00BF09A8">
              <w:rPr>
                <w:lang w:val="ru-RU"/>
              </w:rPr>
              <w:t>Светличкин</w:t>
            </w:r>
            <w:proofErr w:type="spellEnd"/>
            <w:r w:rsidRPr="00BF09A8">
              <w:rPr>
                <w:lang w:val="ru-RU"/>
              </w:rPr>
              <w:t xml:space="preserve">, Дмитрий </w:t>
            </w:r>
            <w:proofErr w:type="spellStart"/>
            <w:r w:rsidRPr="00BF09A8">
              <w:rPr>
                <w:lang w:val="ru-RU"/>
              </w:rPr>
              <w:t>Выборнов</w:t>
            </w:r>
            <w:proofErr w:type="spellEnd"/>
            <w:r w:rsidRPr="00BF09A8">
              <w:rPr>
                <w:lang w:val="ru-RU"/>
              </w:rPr>
              <w:t xml:space="preserve">, Владимир </w:t>
            </w:r>
            <w:proofErr w:type="spellStart"/>
            <w:r w:rsidRPr="00BF09A8">
              <w:rPr>
                <w:lang w:val="ru-RU"/>
              </w:rPr>
              <w:t>Сопинский</w:t>
            </w:r>
            <w:proofErr w:type="spellEnd"/>
            <w:r w:rsidRPr="00BF09A8">
              <w:rPr>
                <w:lang w:val="ru-RU"/>
              </w:rPr>
              <w:t xml:space="preserve">, </w:t>
            </w:r>
            <w:proofErr w:type="spellStart"/>
            <w:r w:rsidRPr="00BF09A8">
              <w:rPr>
                <w:lang w:val="ru-RU"/>
              </w:rPr>
              <w:t>Самат</w:t>
            </w:r>
            <w:proofErr w:type="spellEnd"/>
            <w:r w:rsidRPr="00BF09A8">
              <w:rPr>
                <w:lang w:val="ru-RU"/>
              </w:rPr>
              <w:t xml:space="preserve"> </w:t>
            </w:r>
            <w:proofErr w:type="spellStart"/>
            <w:r w:rsidRPr="00BF09A8">
              <w:rPr>
                <w:lang w:val="ru-RU"/>
              </w:rPr>
              <w:t>Бупеев</w:t>
            </w:r>
            <w:proofErr w:type="spellEnd"/>
          </w:p>
        </w:tc>
      </w:tr>
    </w:tbl>
    <w:p w:rsidR="00947AE0" w:rsidRPr="00BF09A8" w:rsidRDefault="00947AE0">
      <w:pPr>
        <w:rPr>
          <w:lang w:val="ru-RU"/>
        </w:rPr>
      </w:pPr>
    </w:p>
    <w:sectPr w:rsidR="00947AE0" w:rsidRPr="00BF0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7AE0"/>
    <w:rsid w:val="00AA1D8D"/>
    <w:rsid w:val="00B47730"/>
    <w:rsid w:val="00BF09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9EB219-4FD8-460F-BB4C-34EEEB32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2025-03-26T05:47:00Z</dcterms:modified>
  <cp:category/>
</cp:coreProperties>
</file>