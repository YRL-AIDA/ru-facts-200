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762"/>
        <w:gridCol w:w="2066"/>
        <w:gridCol w:w="1701"/>
        <w:gridCol w:w="1559"/>
        <w:gridCol w:w="993"/>
        <w:gridCol w:w="1984"/>
      </w:tblGrid>
      <w:tr w:rsidR="00C15590" w:rsidTr="002B2BE3">
        <w:tc>
          <w:tcPr>
            <w:tcW w:w="709" w:type="dxa"/>
          </w:tcPr>
          <w:p w:rsidR="00C15590" w:rsidRDefault="002B2BE3">
            <w:r>
              <w:t>№</w:t>
            </w:r>
          </w:p>
        </w:tc>
        <w:tc>
          <w:tcPr>
            <w:tcW w:w="1762" w:type="dxa"/>
          </w:tcPr>
          <w:p w:rsidR="00C15590" w:rsidRDefault="002B2BE3">
            <w:r>
              <w:t>Дата выхода</w:t>
            </w:r>
          </w:p>
        </w:tc>
        <w:tc>
          <w:tcPr>
            <w:tcW w:w="2066" w:type="dxa"/>
          </w:tcPr>
          <w:p w:rsidR="00C15590" w:rsidRDefault="002B2BE3">
            <w:r>
              <w:t>Название</w:t>
            </w:r>
          </w:p>
        </w:tc>
        <w:tc>
          <w:tcPr>
            <w:tcW w:w="1701" w:type="dxa"/>
          </w:tcPr>
          <w:p w:rsidR="00C15590" w:rsidRDefault="002B2BE3">
            <w:r>
              <w:t>Название</w:t>
            </w:r>
          </w:p>
        </w:tc>
        <w:tc>
          <w:tcPr>
            <w:tcW w:w="1559" w:type="dxa"/>
          </w:tcPr>
          <w:p w:rsidR="00C15590" w:rsidRDefault="002B2BE3">
            <w:r>
              <w:t>Гости</w:t>
            </w:r>
          </w:p>
        </w:tc>
        <w:tc>
          <w:tcPr>
            <w:tcW w:w="993" w:type="dxa"/>
          </w:tcPr>
          <w:p w:rsidR="00C15590" w:rsidRDefault="002B2BE3">
            <w:r>
              <w:t>Длит., мин.</w:t>
            </w:r>
          </w:p>
        </w:tc>
        <w:tc>
          <w:tcPr>
            <w:tcW w:w="1984" w:type="dxa"/>
          </w:tcPr>
          <w:p w:rsidR="00C15590" w:rsidRDefault="002B2BE3">
            <w:r>
              <w:t>Просм., млн.(сент. 2021)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№</w:t>
            </w:r>
          </w:p>
        </w:tc>
        <w:tc>
          <w:tcPr>
            <w:tcW w:w="1762" w:type="dxa"/>
          </w:tcPr>
          <w:p w:rsidR="00C15590" w:rsidRDefault="002B2BE3">
            <w:r>
              <w:t>Дата выхода</w:t>
            </w:r>
          </w:p>
        </w:tc>
        <w:tc>
          <w:tcPr>
            <w:tcW w:w="2066" w:type="dxa"/>
          </w:tcPr>
          <w:p w:rsidR="00C15590" w:rsidRDefault="002B2BE3">
            <w:r>
              <w:t>на английском</w:t>
            </w:r>
          </w:p>
        </w:tc>
        <w:tc>
          <w:tcPr>
            <w:tcW w:w="1701" w:type="dxa"/>
          </w:tcPr>
          <w:p w:rsidR="00C15590" w:rsidRDefault="002B2BE3">
            <w:r>
              <w:t>на русском</w:t>
            </w:r>
          </w:p>
        </w:tc>
        <w:tc>
          <w:tcPr>
            <w:tcW w:w="1559" w:type="dxa"/>
          </w:tcPr>
          <w:p w:rsidR="00C15590" w:rsidRDefault="002B2BE3">
            <w:r>
              <w:t>Гости</w:t>
            </w:r>
          </w:p>
        </w:tc>
        <w:tc>
          <w:tcPr>
            <w:tcW w:w="993" w:type="dxa"/>
          </w:tcPr>
          <w:p w:rsidR="00C15590" w:rsidRDefault="002B2BE3">
            <w:r>
              <w:t>Длит., мин.</w:t>
            </w:r>
          </w:p>
        </w:tc>
        <w:tc>
          <w:tcPr>
            <w:tcW w:w="1984" w:type="dxa"/>
          </w:tcPr>
          <w:p w:rsidR="00C15590" w:rsidRDefault="002B2BE3">
            <w:r>
              <w:t>Просм., млн.(сент. 2021)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1</w:t>
            </w:r>
          </w:p>
        </w:tc>
        <w:tc>
          <w:tcPr>
            <w:tcW w:w="1762" w:type="dxa"/>
          </w:tcPr>
          <w:p w:rsidR="00C15590" w:rsidRDefault="002B2BE3">
            <w:r>
              <w:t>19 августа 2020</w:t>
            </w:r>
          </w:p>
        </w:tc>
        <w:tc>
          <w:tcPr>
            <w:tcW w:w="2066" w:type="dxa"/>
          </w:tcPr>
          <w:p w:rsidR="00C15590" w:rsidRDefault="002B2BE3">
            <w:r>
              <w:t>Russian Cyberpunk Farm</w:t>
            </w:r>
          </w:p>
        </w:tc>
        <w:tc>
          <w:tcPr>
            <w:tcW w:w="1701" w:type="dxa"/>
          </w:tcPr>
          <w:p w:rsidR="00C15590" w:rsidRDefault="002B2BE3">
            <w:r>
              <w:t>Русская кибердеревня</w:t>
            </w:r>
          </w:p>
        </w:tc>
        <w:tc>
          <w:tcPr>
            <w:tcW w:w="1559" w:type="dxa"/>
          </w:tcPr>
          <w:p w:rsidR="00C15590" w:rsidRDefault="002B2BE3">
            <w:r>
              <w:t>-</w:t>
            </w:r>
          </w:p>
        </w:tc>
        <w:tc>
          <w:tcPr>
            <w:tcW w:w="993" w:type="dxa"/>
          </w:tcPr>
          <w:p w:rsidR="00C15590" w:rsidRDefault="002B2BE3">
            <w:r>
              <w:t>4:30</w:t>
            </w:r>
          </w:p>
        </w:tc>
        <w:tc>
          <w:tcPr>
            <w:tcW w:w="1984" w:type="dxa"/>
          </w:tcPr>
          <w:p w:rsidR="00C15590" w:rsidRDefault="002B2BE3">
            <w:r>
              <w:t>108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2</w:t>
            </w:r>
          </w:p>
        </w:tc>
        <w:tc>
          <w:tcPr>
            <w:tcW w:w="1762" w:type="dxa"/>
          </w:tcPr>
          <w:p w:rsidR="00C15590" w:rsidRDefault="002B2BE3">
            <w:r>
              <w:t>31 декабря 2020</w:t>
            </w:r>
          </w:p>
        </w:tc>
        <w:tc>
          <w:tcPr>
            <w:tcW w:w="2066" w:type="dxa"/>
          </w:tcPr>
          <w:p w:rsidR="00C15590" w:rsidRDefault="002B2BE3">
            <w:r>
              <w:t>Russian Cyberfarm New Year Special</w:t>
            </w:r>
          </w:p>
        </w:tc>
        <w:tc>
          <w:tcPr>
            <w:tcW w:w="1701" w:type="dxa"/>
          </w:tcPr>
          <w:p w:rsidR="00C15590" w:rsidRDefault="002B2BE3">
            <w:r>
              <w:t>Новогодний спецвыпуск в кибердеревне</w:t>
            </w:r>
          </w:p>
        </w:tc>
        <w:tc>
          <w:tcPr>
            <w:tcW w:w="1559" w:type="dxa"/>
          </w:tcPr>
          <w:p w:rsidR="00C15590" w:rsidRDefault="002B2BE3">
            <w:r>
              <w:t>-</w:t>
            </w:r>
          </w:p>
        </w:tc>
        <w:tc>
          <w:tcPr>
            <w:tcW w:w="993" w:type="dxa"/>
          </w:tcPr>
          <w:p w:rsidR="00C15590" w:rsidRDefault="002B2BE3">
            <w:r>
              <w:t>2:10</w:t>
            </w:r>
          </w:p>
        </w:tc>
        <w:tc>
          <w:tcPr>
            <w:tcW w:w="1984" w:type="dxa"/>
          </w:tcPr>
          <w:p w:rsidR="00C15590" w:rsidRDefault="002B2BE3">
            <w:r>
              <w:t>25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3</w:t>
            </w:r>
          </w:p>
        </w:tc>
        <w:tc>
          <w:tcPr>
            <w:tcW w:w="1762" w:type="dxa"/>
          </w:tcPr>
          <w:p w:rsidR="00C15590" w:rsidRDefault="002B2BE3">
            <w:r>
              <w:t>15 апреля 2021</w:t>
            </w:r>
          </w:p>
        </w:tc>
        <w:tc>
          <w:tcPr>
            <w:tcW w:w="2066" w:type="dxa"/>
          </w:tcPr>
          <w:p w:rsidR="00C15590" w:rsidRDefault="002B2BE3">
            <w:r>
              <w:t>Russian Spacetrain</w:t>
            </w:r>
          </w:p>
        </w:tc>
        <w:tc>
          <w:tcPr>
            <w:tcW w:w="1701" w:type="dxa"/>
          </w:tcPr>
          <w:p w:rsidR="00C15590" w:rsidRDefault="002B2BE3">
            <w:r>
              <w:t>Русский космопоезд</w:t>
            </w:r>
          </w:p>
        </w:tc>
        <w:tc>
          <w:tcPr>
            <w:tcW w:w="1559" w:type="dxa"/>
          </w:tcPr>
          <w:p w:rsidR="00C15590" w:rsidRDefault="002B2BE3">
            <w:r>
              <w:t>BadComedian</w:t>
            </w:r>
          </w:p>
        </w:tc>
        <w:tc>
          <w:tcPr>
            <w:tcW w:w="993" w:type="dxa"/>
          </w:tcPr>
          <w:p w:rsidR="00C15590" w:rsidRDefault="002B2BE3">
            <w:r>
              <w:t>7:43</w:t>
            </w:r>
          </w:p>
        </w:tc>
        <w:tc>
          <w:tcPr>
            <w:tcW w:w="1984" w:type="dxa"/>
          </w:tcPr>
          <w:p w:rsidR="00C15590" w:rsidRDefault="002B2BE3">
            <w:r>
              <w:t>37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4</w:t>
            </w:r>
          </w:p>
        </w:tc>
        <w:tc>
          <w:tcPr>
            <w:tcW w:w="1762" w:type="dxa"/>
          </w:tcPr>
          <w:p w:rsidR="00C15590" w:rsidRDefault="002B2BE3">
            <w:r>
              <w:t>4 июня 2021</w:t>
            </w:r>
          </w:p>
        </w:tc>
        <w:tc>
          <w:tcPr>
            <w:tcW w:w="2066" w:type="dxa"/>
          </w:tcPr>
          <w:p w:rsidR="00C15590" w:rsidRDefault="002B2BE3">
            <w:r>
              <w:t>Russia Tomorrow News</w:t>
            </w:r>
          </w:p>
        </w:tc>
        <w:tc>
          <w:tcPr>
            <w:tcW w:w="1701" w:type="dxa"/>
          </w:tcPr>
          <w:p w:rsidR="00C15590" w:rsidRDefault="002B2BE3">
            <w:r>
              <w:t>Россия завтра: новости</w:t>
            </w:r>
          </w:p>
        </w:tc>
        <w:tc>
          <w:tcPr>
            <w:tcW w:w="1559" w:type="dxa"/>
          </w:tcPr>
          <w:p w:rsidR="00C15590" w:rsidRDefault="002B2BE3">
            <w:r>
              <w:t>Виталий Наливкин</w:t>
            </w:r>
          </w:p>
        </w:tc>
        <w:tc>
          <w:tcPr>
            <w:tcW w:w="993" w:type="dxa"/>
          </w:tcPr>
          <w:p w:rsidR="00C15590" w:rsidRDefault="002B2BE3">
            <w:r>
              <w:t>6:25</w:t>
            </w:r>
          </w:p>
        </w:tc>
        <w:tc>
          <w:tcPr>
            <w:tcW w:w="1984" w:type="dxa"/>
          </w:tcPr>
          <w:p w:rsidR="00C15590" w:rsidRDefault="002B2BE3">
            <w:r>
              <w:t>19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5</w:t>
            </w:r>
          </w:p>
        </w:tc>
        <w:tc>
          <w:tcPr>
            <w:tcW w:w="1762" w:type="dxa"/>
          </w:tcPr>
          <w:p w:rsidR="00C15590" w:rsidRDefault="002B2BE3">
            <w:r>
              <w:t>17 июня 2021</w:t>
            </w:r>
          </w:p>
        </w:tc>
        <w:tc>
          <w:tcPr>
            <w:tcW w:w="2066" w:type="dxa"/>
          </w:tcPr>
          <w:p w:rsidR="00C15590" w:rsidRDefault="002B2BE3">
            <w:r>
              <w:t>AI-Vanich in the Russian Cyberfarm</w:t>
            </w:r>
          </w:p>
        </w:tc>
        <w:tc>
          <w:tcPr>
            <w:tcW w:w="1701" w:type="dxa"/>
          </w:tcPr>
          <w:p w:rsidR="00C15590" w:rsidRDefault="002B2BE3">
            <w:r>
              <w:t>АИ-Ваныч в кибердеревне</w:t>
            </w:r>
          </w:p>
        </w:tc>
        <w:tc>
          <w:tcPr>
            <w:tcW w:w="1559" w:type="dxa"/>
          </w:tcPr>
          <w:p w:rsidR="00C15590" w:rsidRDefault="002B2BE3">
            <w:r>
              <w:t>-</w:t>
            </w:r>
          </w:p>
        </w:tc>
        <w:tc>
          <w:tcPr>
            <w:tcW w:w="993" w:type="dxa"/>
          </w:tcPr>
          <w:p w:rsidR="00C15590" w:rsidRDefault="002B2BE3">
            <w:r>
              <w:t>4:34</w:t>
            </w:r>
          </w:p>
        </w:tc>
        <w:tc>
          <w:tcPr>
            <w:tcW w:w="1984" w:type="dxa"/>
          </w:tcPr>
          <w:p w:rsidR="00C15590" w:rsidRDefault="002B2BE3">
            <w:r>
              <w:t>13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6</w:t>
            </w:r>
          </w:p>
        </w:tc>
        <w:tc>
          <w:tcPr>
            <w:tcW w:w="1762" w:type="dxa"/>
          </w:tcPr>
          <w:p w:rsidR="00C15590" w:rsidRDefault="002B2BE3">
            <w:r>
              <w:t>5 августа 2021</w:t>
            </w:r>
          </w:p>
        </w:tc>
        <w:tc>
          <w:tcPr>
            <w:tcW w:w="2066" w:type="dxa"/>
          </w:tcPr>
          <w:p w:rsidR="00C15590" w:rsidRDefault="002B2BE3">
            <w:r>
              <w:t>Russian Cyberpolice</w:t>
            </w:r>
          </w:p>
        </w:tc>
        <w:tc>
          <w:tcPr>
            <w:tcW w:w="1701" w:type="dxa"/>
          </w:tcPr>
          <w:p w:rsidR="00C15590" w:rsidRDefault="002B2BE3">
            <w:r>
              <w:t>Русская кибермилиция</w:t>
            </w:r>
          </w:p>
        </w:tc>
        <w:tc>
          <w:tcPr>
            <w:tcW w:w="1559" w:type="dxa"/>
          </w:tcPr>
          <w:p w:rsidR="00C15590" w:rsidRDefault="002B2BE3">
            <w:r>
              <w:t>-</w:t>
            </w:r>
          </w:p>
        </w:tc>
        <w:tc>
          <w:tcPr>
            <w:tcW w:w="993" w:type="dxa"/>
          </w:tcPr>
          <w:p w:rsidR="00C15590" w:rsidRDefault="002B2BE3">
            <w:r>
              <w:t>10:27</w:t>
            </w:r>
          </w:p>
        </w:tc>
        <w:tc>
          <w:tcPr>
            <w:tcW w:w="1984" w:type="dxa"/>
          </w:tcPr>
          <w:p w:rsidR="00C15590" w:rsidRDefault="002B2BE3">
            <w:r>
              <w:t>12</w:t>
            </w:r>
          </w:p>
        </w:tc>
      </w:tr>
      <w:tr w:rsidR="00C15590" w:rsidTr="002B2BE3">
        <w:tc>
          <w:tcPr>
            <w:tcW w:w="709" w:type="dxa"/>
          </w:tcPr>
          <w:p w:rsidR="00C15590" w:rsidRDefault="002B2BE3">
            <w:r>
              <w:t>7</w:t>
            </w:r>
          </w:p>
        </w:tc>
        <w:tc>
          <w:tcPr>
            <w:tcW w:w="1762" w:type="dxa"/>
          </w:tcPr>
          <w:p w:rsidR="00C15590" w:rsidRDefault="002B2BE3">
            <w:r>
              <w:t>9 сентября 2021</w:t>
            </w:r>
          </w:p>
        </w:tc>
        <w:tc>
          <w:tcPr>
            <w:tcW w:w="2066" w:type="dxa"/>
          </w:tcPr>
          <w:p w:rsidR="00C15590" w:rsidRDefault="002B2BE3">
            <w:r>
              <w:t>Russian Cybermuseum</w:t>
            </w:r>
          </w:p>
        </w:tc>
        <w:tc>
          <w:tcPr>
            <w:tcW w:w="1701" w:type="dxa"/>
          </w:tcPr>
          <w:p w:rsidR="00C15590" w:rsidRDefault="002B2BE3">
            <w:r>
              <w:t>Русский киберму</w:t>
            </w:r>
            <w:bookmarkStart w:id="0" w:name="_GoBack"/>
            <w:bookmarkEnd w:id="0"/>
            <w:r>
              <w:t>зей</w:t>
            </w:r>
          </w:p>
        </w:tc>
        <w:tc>
          <w:tcPr>
            <w:tcW w:w="1559" w:type="dxa"/>
          </w:tcPr>
          <w:p w:rsidR="00C15590" w:rsidRPr="002B2BE3" w:rsidRDefault="002B2BE3">
            <w:pPr>
              <w:rPr>
                <w:lang w:val="ru-RU"/>
              </w:rPr>
            </w:pPr>
            <w:r w:rsidRPr="002B2BE3">
              <w:rPr>
                <w:lang w:val="ru-RU"/>
              </w:rPr>
              <w:t>Гарик Харламов</w:t>
            </w:r>
            <w:r w:rsidR="00D87820">
              <w:rPr>
                <w:lang w:val="ru-RU"/>
              </w:rPr>
              <w:t xml:space="preserve">, </w:t>
            </w:r>
            <w:r w:rsidRPr="002B2BE3">
              <w:rPr>
                <w:lang w:val="ru-RU"/>
              </w:rPr>
              <w:t xml:space="preserve">Ян </w:t>
            </w:r>
            <w:proofErr w:type="spellStart"/>
            <w:r w:rsidRPr="002B2BE3">
              <w:rPr>
                <w:lang w:val="ru-RU"/>
              </w:rPr>
              <w:t>Топлес</w:t>
            </w:r>
            <w:proofErr w:type="spellEnd"/>
            <w:r w:rsidR="00D87820">
              <w:rPr>
                <w:lang w:val="ru-RU"/>
              </w:rPr>
              <w:t xml:space="preserve">, </w:t>
            </w:r>
            <w:r>
              <w:t>Room</w:t>
            </w:r>
            <w:r w:rsidRPr="002B2BE3">
              <w:rPr>
                <w:lang w:val="ru-RU"/>
              </w:rPr>
              <w:t xml:space="preserve"> </w:t>
            </w:r>
            <w:r>
              <w:t>Factory</w:t>
            </w:r>
            <w:r w:rsidR="00D87820">
              <w:rPr>
                <w:lang w:val="ru-RU"/>
              </w:rPr>
              <w:t xml:space="preserve">, </w:t>
            </w:r>
            <w:r w:rsidRPr="002B2BE3">
              <w:rPr>
                <w:lang w:val="ru-RU"/>
              </w:rPr>
              <w:t xml:space="preserve">Анатолий </w:t>
            </w:r>
            <w:proofErr w:type="spellStart"/>
            <w:r w:rsidRPr="002B2BE3">
              <w:rPr>
                <w:lang w:val="ru-RU"/>
              </w:rPr>
              <w:t>Вассерман</w:t>
            </w:r>
            <w:proofErr w:type="spellEnd"/>
          </w:p>
        </w:tc>
        <w:tc>
          <w:tcPr>
            <w:tcW w:w="993" w:type="dxa"/>
          </w:tcPr>
          <w:p w:rsidR="00C15590" w:rsidRDefault="002B2BE3">
            <w:r>
              <w:t>7:15</w:t>
            </w:r>
          </w:p>
        </w:tc>
        <w:tc>
          <w:tcPr>
            <w:tcW w:w="1984" w:type="dxa"/>
          </w:tcPr>
          <w:p w:rsidR="00C15590" w:rsidRDefault="002B2BE3">
            <w:r>
              <w:t>7</w:t>
            </w:r>
          </w:p>
        </w:tc>
      </w:tr>
    </w:tbl>
    <w:p w:rsidR="00C15590" w:rsidRDefault="00C15590"/>
    <w:sectPr w:rsidR="00C1559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2BE3"/>
    <w:rsid w:val="00326F90"/>
    <w:rsid w:val="00AA1D8D"/>
    <w:rsid w:val="00B47730"/>
    <w:rsid w:val="00C15590"/>
    <w:rsid w:val="00CB0664"/>
    <w:rsid w:val="00D878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10D83E-3A5C-4B71-BE55-620F76455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3</cp:revision>
  <dcterms:created xsi:type="dcterms:W3CDTF">2013-12-23T23:15:00Z</dcterms:created>
  <dcterms:modified xsi:type="dcterms:W3CDTF">2025-03-27T07:12:00Z</dcterms:modified>
  <cp:category/>
</cp:coreProperties>
</file>