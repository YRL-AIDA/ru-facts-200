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551"/>
        <w:gridCol w:w="2970"/>
        <w:gridCol w:w="2160"/>
      </w:tblGrid>
      <w:tr w:rsidR="0081311E" w:rsidTr="00C71F0D">
        <w:tc>
          <w:tcPr>
            <w:tcW w:w="1702" w:type="dxa"/>
          </w:tcPr>
          <w:p w:rsidR="0081311E" w:rsidRDefault="00C71F0D">
            <w:r>
              <w:t>Выпуск</w:t>
            </w:r>
          </w:p>
        </w:tc>
        <w:tc>
          <w:tcPr>
            <w:tcW w:w="2551" w:type="dxa"/>
          </w:tcPr>
          <w:p w:rsidR="0081311E" w:rsidRDefault="00C71F0D">
            <w:r>
              <w:t>Премьера</w:t>
            </w:r>
          </w:p>
        </w:tc>
        <w:tc>
          <w:tcPr>
            <w:tcW w:w="2970" w:type="dxa"/>
          </w:tcPr>
          <w:p w:rsidR="0081311E" w:rsidRDefault="00C71F0D">
            <w:r>
              <w:t>Команды</w:t>
            </w:r>
          </w:p>
        </w:tc>
        <w:tc>
          <w:tcPr>
            <w:tcW w:w="2160" w:type="dxa"/>
          </w:tcPr>
          <w:p w:rsidR="0081311E" w:rsidRDefault="00C71F0D">
            <w:r>
              <w:t>Победители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Первый сезон</w:t>
            </w:r>
          </w:p>
        </w:tc>
        <w:tc>
          <w:tcPr>
            <w:tcW w:w="2551" w:type="dxa"/>
          </w:tcPr>
          <w:p w:rsidR="0081311E" w:rsidRDefault="00C71F0D">
            <w:r>
              <w:t>Первый сезон</w:t>
            </w:r>
          </w:p>
        </w:tc>
        <w:tc>
          <w:tcPr>
            <w:tcW w:w="2970" w:type="dxa"/>
          </w:tcPr>
          <w:p w:rsidR="0081311E" w:rsidRDefault="00C71F0D">
            <w:r>
              <w:t>Первый сезон</w:t>
            </w:r>
          </w:p>
        </w:tc>
        <w:tc>
          <w:tcPr>
            <w:tcW w:w="2160" w:type="dxa"/>
          </w:tcPr>
          <w:p w:rsidR="0081311E" w:rsidRDefault="00C71F0D">
            <w:r>
              <w:t>Первый сезон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1</w:t>
            </w:r>
          </w:p>
        </w:tc>
        <w:tc>
          <w:tcPr>
            <w:tcW w:w="2551" w:type="dxa"/>
          </w:tcPr>
          <w:p w:rsidR="0081311E" w:rsidRDefault="00C71F0D">
            <w:r>
              <w:t>18 сентября 2020 г.</w:t>
            </w:r>
          </w:p>
        </w:tc>
        <w:tc>
          <w:tcPr>
            <w:tcW w:w="2970" w:type="dxa"/>
          </w:tcPr>
          <w:p w:rsidR="0081311E" w:rsidRDefault="00C71F0D">
            <w:r>
              <w:t>Разные и Курские</w:t>
            </w:r>
          </w:p>
        </w:tc>
        <w:tc>
          <w:tcPr>
            <w:tcW w:w="2160" w:type="dxa"/>
          </w:tcPr>
          <w:p w:rsidR="0081311E" w:rsidRDefault="00C71F0D">
            <w:r>
              <w:t>Разные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2</w:t>
            </w:r>
          </w:p>
        </w:tc>
        <w:tc>
          <w:tcPr>
            <w:tcW w:w="2551" w:type="dxa"/>
          </w:tcPr>
          <w:p w:rsidR="0081311E" w:rsidRDefault="00C71F0D">
            <w:r>
              <w:t>26 сентября 2020 г.</w:t>
            </w:r>
          </w:p>
        </w:tc>
        <w:tc>
          <w:tcPr>
            <w:tcW w:w="2970" w:type="dxa"/>
          </w:tcPr>
          <w:p w:rsidR="0081311E" w:rsidRDefault="00C71F0D">
            <w:r>
              <w:t>Лютые и Такие</w:t>
            </w:r>
          </w:p>
        </w:tc>
        <w:tc>
          <w:tcPr>
            <w:tcW w:w="2160" w:type="dxa"/>
          </w:tcPr>
          <w:p w:rsidR="0081311E" w:rsidRDefault="00C71F0D">
            <w:r>
              <w:t>Лютые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3</w:t>
            </w:r>
          </w:p>
        </w:tc>
        <w:tc>
          <w:tcPr>
            <w:tcW w:w="2551" w:type="dxa"/>
          </w:tcPr>
          <w:p w:rsidR="0081311E" w:rsidRDefault="00C71F0D">
            <w:r>
              <w:t>3 октября 2020 г.</w:t>
            </w:r>
          </w:p>
        </w:tc>
        <w:tc>
          <w:tcPr>
            <w:tcW w:w="2970" w:type="dxa"/>
          </w:tcPr>
          <w:p w:rsidR="0081311E" w:rsidRDefault="00C71F0D">
            <w:r>
              <w:t>Минские и Тайные</w:t>
            </w:r>
          </w:p>
        </w:tc>
        <w:tc>
          <w:tcPr>
            <w:tcW w:w="2160" w:type="dxa"/>
          </w:tcPr>
          <w:p w:rsidR="0081311E" w:rsidRDefault="00C71F0D">
            <w:r>
              <w:t>Минские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4</w:t>
            </w:r>
          </w:p>
        </w:tc>
        <w:tc>
          <w:tcPr>
            <w:tcW w:w="2551" w:type="dxa"/>
          </w:tcPr>
          <w:p w:rsidR="0081311E" w:rsidRDefault="00C71F0D">
            <w:r>
              <w:t>10 октября 2020 г.</w:t>
            </w:r>
          </w:p>
        </w:tc>
        <w:tc>
          <w:tcPr>
            <w:tcW w:w="2970" w:type="dxa"/>
          </w:tcPr>
          <w:p w:rsidR="0081311E" w:rsidRDefault="00C71F0D">
            <w:r>
              <w:t>Кайфовые и Трезвые</w:t>
            </w:r>
          </w:p>
        </w:tc>
        <w:tc>
          <w:tcPr>
            <w:tcW w:w="2160" w:type="dxa"/>
          </w:tcPr>
          <w:p w:rsidR="0081311E" w:rsidRDefault="00C71F0D">
            <w:r>
              <w:t>Трезвые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5</w:t>
            </w:r>
          </w:p>
        </w:tc>
        <w:tc>
          <w:tcPr>
            <w:tcW w:w="2551" w:type="dxa"/>
          </w:tcPr>
          <w:p w:rsidR="0081311E" w:rsidRDefault="00C71F0D">
            <w:r>
              <w:t>17 октября 2020 г.</w:t>
            </w:r>
          </w:p>
        </w:tc>
        <w:tc>
          <w:tcPr>
            <w:tcW w:w="2970" w:type="dxa"/>
          </w:tcPr>
          <w:p w:rsidR="0081311E" w:rsidRDefault="00C71F0D">
            <w:r>
              <w:t>Минские и Лютые</w:t>
            </w:r>
          </w:p>
        </w:tc>
        <w:tc>
          <w:tcPr>
            <w:tcW w:w="2160" w:type="dxa"/>
          </w:tcPr>
          <w:p w:rsidR="0081311E" w:rsidRDefault="00C71F0D">
            <w:r>
              <w:t>Минские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6</w:t>
            </w:r>
          </w:p>
        </w:tc>
        <w:tc>
          <w:tcPr>
            <w:tcW w:w="2551" w:type="dxa"/>
          </w:tcPr>
          <w:p w:rsidR="0081311E" w:rsidRDefault="00C71F0D">
            <w:r>
              <w:t>24 октября 2020 г.</w:t>
            </w:r>
          </w:p>
        </w:tc>
        <w:tc>
          <w:tcPr>
            <w:tcW w:w="2970" w:type="dxa"/>
          </w:tcPr>
          <w:p w:rsidR="0081311E" w:rsidRDefault="00C71F0D">
            <w:r>
              <w:t>Трезвые и Разные</w:t>
            </w:r>
          </w:p>
        </w:tc>
        <w:tc>
          <w:tcPr>
            <w:tcW w:w="2160" w:type="dxa"/>
          </w:tcPr>
          <w:p w:rsidR="0081311E" w:rsidRDefault="00C71F0D">
            <w:r>
              <w:t>Разные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7</w:t>
            </w:r>
          </w:p>
        </w:tc>
        <w:tc>
          <w:tcPr>
            <w:tcW w:w="2551" w:type="dxa"/>
          </w:tcPr>
          <w:p w:rsidR="0081311E" w:rsidRDefault="00C71F0D">
            <w:r>
              <w:t>31 октября 2020 г.</w:t>
            </w:r>
          </w:p>
        </w:tc>
        <w:tc>
          <w:tcPr>
            <w:tcW w:w="2970" w:type="dxa"/>
          </w:tcPr>
          <w:p w:rsidR="0081311E" w:rsidRDefault="00C71F0D">
            <w:r>
              <w:t>Трезвые и Лютые</w:t>
            </w:r>
          </w:p>
        </w:tc>
        <w:tc>
          <w:tcPr>
            <w:tcW w:w="2160" w:type="dxa"/>
          </w:tcPr>
          <w:p w:rsidR="0081311E" w:rsidRDefault="00C71F0D">
            <w:r>
              <w:t>Лютые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8</w:t>
            </w:r>
          </w:p>
        </w:tc>
        <w:tc>
          <w:tcPr>
            <w:tcW w:w="2551" w:type="dxa"/>
          </w:tcPr>
          <w:p w:rsidR="0081311E" w:rsidRDefault="00C71F0D">
            <w:r>
              <w:t>6 ноября 2020 г.</w:t>
            </w:r>
          </w:p>
        </w:tc>
        <w:tc>
          <w:tcPr>
            <w:tcW w:w="2970" w:type="dxa"/>
          </w:tcPr>
          <w:p w:rsidR="0081311E" w:rsidRDefault="00C71F0D">
            <w:r>
              <w:t>Минские и Разные</w:t>
            </w:r>
          </w:p>
        </w:tc>
        <w:tc>
          <w:tcPr>
            <w:tcW w:w="2160" w:type="dxa"/>
          </w:tcPr>
          <w:p w:rsidR="0081311E" w:rsidRDefault="00C71F0D">
            <w:r>
              <w:t>Минские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Второй сезон</w:t>
            </w:r>
          </w:p>
        </w:tc>
        <w:tc>
          <w:tcPr>
            <w:tcW w:w="2551" w:type="dxa"/>
          </w:tcPr>
          <w:p w:rsidR="0081311E" w:rsidRDefault="00C71F0D">
            <w:r>
              <w:t>Второй сезон</w:t>
            </w:r>
          </w:p>
        </w:tc>
        <w:tc>
          <w:tcPr>
            <w:tcW w:w="2970" w:type="dxa"/>
          </w:tcPr>
          <w:p w:rsidR="0081311E" w:rsidRDefault="00C71F0D">
            <w:r>
              <w:t>Второй сезон</w:t>
            </w:r>
          </w:p>
        </w:tc>
        <w:tc>
          <w:tcPr>
            <w:tcW w:w="2160" w:type="dxa"/>
          </w:tcPr>
          <w:p w:rsidR="0081311E" w:rsidRDefault="00C71F0D">
            <w:r>
              <w:t>Второй сезон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1 (9)</w:t>
            </w:r>
          </w:p>
        </w:tc>
        <w:tc>
          <w:tcPr>
            <w:tcW w:w="2551" w:type="dxa"/>
          </w:tcPr>
          <w:p w:rsidR="0081311E" w:rsidRDefault="00C71F0D">
            <w:r>
              <w:t>6 февраля 2021 г.</w:t>
            </w:r>
          </w:p>
        </w:tc>
        <w:tc>
          <w:tcPr>
            <w:tcW w:w="2970" w:type="dxa"/>
          </w:tcPr>
          <w:p w:rsidR="0081311E" w:rsidRDefault="00C71F0D">
            <w:r>
              <w:t>Тайные и Лютые</w:t>
            </w:r>
          </w:p>
        </w:tc>
        <w:tc>
          <w:tcPr>
            <w:tcW w:w="2160" w:type="dxa"/>
          </w:tcPr>
          <w:p w:rsidR="0081311E" w:rsidRDefault="00C71F0D">
            <w:r>
              <w:t>Лютые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2 (10)</w:t>
            </w:r>
          </w:p>
        </w:tc>
        <w:tc>
          <w:tcPr>
            <w:tcW w:w="2551" w:type="dxa"/>
          </w:tcPr>
          <w:p w:rsidR="0081311E" w:rsidRDefault="00C71F0D">
            <w:r>
              <w:t>13 февраля 2021 г.</w:t>
            </w:r>
          </w:p>
        </w:tc>
        <w:tc>
          <w:tcPr>
            <w:tcW w:w="2970" w:type="dxa"/>
          </w:tcPr>
          <w:p w:rsidR="0081311E" w:rsidRDefault="00C71F0D">
            <w:r>
              <w:t>Такие и Курские</w:t>
            </w:r>
          </w:p>
        </w:tc>
        <w:tc>
          <w:tcPr>
            <w:tcW w:w="2160" w:type="dxa"/>
          </w:tcPr>
          <w:p w:rsidR="0081311E" w:rsidRDefault="00C71F0D">
            <w:r>
              <w:t>Курские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3 (11)</w:t>
            </w:r>
          </w:p>
        </w:tc>
        <w:tc>
          <w:tcPr>
            <w:tcW w:w="2551" w:type="dxa"/>
          </w:tcPr>
          <w:p w:rsidR="0081311E" w:rsidRDefault="00C71F0D">
            <w:r>
              <w:t>20 февраля 2021 г.</w:t>
            </w:r>
          </w:p>
        </w:tc>
        <w:tc>
          <w:tcPr>
            <w:tcW w:w="2970" w:type="dxa"/>
          </w:tcPr>
          <w:p w:rsidR="0081311E" w:rsidRDefault="00C71F0D">
            <w:r>
              <w:t>Минские и Громкие</w:t>
            </w:r>
          </w:p>
        </w:tc>
        <w:tc>
          <w:tcPr>
            <w:tcW w:w="2160" w:type="dxa"/>
          </w:tcPr>
          <w:p w:rsidR="0081311E" w:rsidRDefault="00C71F0D">
            <w:r>
              <w:t>Минские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4 (12)</w:t>
            </w:r>
          </w:p>
        </w:tc>
        <w:tc>
          <w:tcPr>
            <w:tcW w:w="2551" w:type="dxa"/>
          </w:tcPr>
          <w:p w:rsidR="0081311E" w:rsidRDefault="00C71F0D">
            <w:r>
              <w:t>27 февраля 2021 г.</w:t>
            </w:r>
          </w:p>
        </w:tc>
        <w:tc>
          <w:tcPr>
            <w:tcW w:w="2970" w:type="dxa"/>
          </w:tcPr>
          <w:p w:rsidR="0081311E" w:rsidRDefault="00C71F0D">
            <w:r>
              <w:t>Разные и Сносные</w:t>
            </w:r>
          </w:p>
        </w:tc>
        <w:tc>
          <w:tcPr>
            <w:tcW w:w="2160" w:type="dxa"/>
          </w:tcPr>
          <w:p w:rsidR="0081311E" w:rsidRDefault="00C71F0D">
            <w:r>
              <w:t>Разные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5 (13)</w:t>
            </w:r>
          </w:p>
        </w:tc>
        <w:tc>
          <w:tcPr>
            <w:tcW w:w="2551" w:type="dxa"/>
          </w:tcPr>
          <w:p w:rsidR="0081311E" w:rsidRDefault="00C71F0D">
            <w:r>
              <w:t>6 марта 2021 г.</w:t>
            </w:r>
          </w:p>
        </w:tc>
        <w:tc>
          <w:tcPr>
            <w:tcW w:w="2970" w:type="dxa"/>
          </w:tcPr>
          <w:p w:rsidR="0081311E" w:rsidRDefault="00C71F0D">
            <w:r>
              <w:t>Минские и Курские</w:t>
            </w:r>
          </w:p>
        </w:tc>
        <w:tc>
          <w:tcPr>
            <w:tcW w:w="2160" w:type="dxa"/>
          </w:tcPr>
          <w:p w:rsidR="0081311E" w:rsidRDefault="00C71F0D">
            <w:r>
              <w:t>Минские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6 (14)</w:t>
            </w:r>
          </w:p>
        </w:tc>
        <w:tc>
          <w:tcPr>
            <w:tcW w:w="2551" w:type="dxa"/>
          </w:tcPr>
          <w:p w:rsidR="0081311E" w:rsidRDefault="00C71F0D">
            <w:r>
              <w:t>13 марта 2021 г.</w:t>
            </w:r>
          </w:p>
        </w:tc>
        <w:tc>
          <w:tcPr>
            <w:tcW w:w="2970" w:type="dxa"/>
          </w:tcPr>
          <w:p w:rsidR="0081311E" w:rsidRDefault="00C71F0D">
            <w:r>
              <w:t>Разные и Лютые</w:t>
            </w:r>
          </w:p>
        </w:tc>
        <w:tc>
          <w:tcPr>
            <w:tcW w:w="2160" w:type="dxa"/>
          </w:tcPr>
          <w:p w:rsidR="0081311E" w:rsidRDefault="00C71F0D">
            <w:r>
              <w:t>Лютые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7 (15)</w:t>
            </w:r>
          </w:p>
        </w:tc>
        <w:tc>
          <w:tcPr>
            <w:tcW w:w="2551" w:type="dxa"/>
          </w:tcPr>
          <w:p w:rsidR="0081311E" w:rsidRDefault="00C71F0D">
            <w:r>
              <w:t>20 марта 2021 г.</w:t>
            </w:r>
          </w:p>
        </w:tc>
        <w:tc>
          <w:tcPr>
            <w:tcW w:w="2970" w:type="dxa"/>
          </w:tcPr>
          <w:p w:rsidR="0081311E" w:rsidRDefault="00C71F0D">
            <w:r>
              <w:t>Разные и Курские</w:t>
            </w:r>
          </w:p>
        </w:tc>
        <w:tc>
          <w:tcPr>
            <w:tcW w:w="2160" w:type="dxa"/>
          </w:tcPr>
          <w:p w:rsidR="0081311E" w:rsidRDefault="00C71F0D">
            <w:r>
              <w:t>Разные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8 (16)</w:t>
            </w:r>
          </w:p>
        </w:tc>
        <w:tc>
          <w:tcPr>
            <w:tcW w:w="2551" w:type="dxa"/>
          </w:tcPr>
          <w:p w:rsidR="0081311E" w:rsidRDefault="00C71F0D">
            <w:r>
              <w:t>27 марта 2021 г.</w:t>
            </w:r>
          </w:p>
        </w:tc>
        <w:tc>
          <w:tcPr>
            <w:tcW w:w="2970" w:type="dxa"/>
          </w:tcPr>
          <w:p w:rsidR="0081311E" w:rsidRDefault="00C71F0D">
            <w:r>
              <w:t>Минские и Лютые</w:t>
            </w:r>
          </w:p>
        </w:tc>
        <w:tc>
          <w:tcPr>
            <w:tcW w:w="2160" w:type="dxa"/>
          </w:tcPr>
          <w:p w:rsidR="0081311E" w:rsidRDefault="00C71F0D">
            <w:r>
              <w:t>Лютые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Третий сезон</w:t>
            </w:r>
          </w:p>
        </w:tc>
        <w:tc>
          <w:tcPr>
            <w:tcW w:w="2551" w:type="dxa"/>
          </w:tcPr>
          <w:p w:rsidR="0081311E" w:rsidRDefault="00C71F0D">
            <w:r>
              <w:t>Третий сезон</w:t>
            </w:r>
          </w:p>
        </w:tc>
        <w:tc>
          <w:tcPr>
            <w:tcW w:w="2970" w:type="dxa"/>
          </w:tcPr>
          <w:p w:rsidR="0081311E" w:rsidRDefault="00C71F0D">
            <w:r>
              <w:t>Третий сезон</w:t>
            </w:r>
          </w:p>
        </w:tc>
        <w:tc>
          <w:tcPr>
            <w:tcW w:w="2160" w:type="dxa"/>
          </w:tcPr>
          <w:p w:rsidR="0081311E" w:rsidRDefault="00C71F0D">
            <w:r>
              <w:t>Третий сезон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1 (17)</w:t>
            </w:r>
          </w:p>
        </w:tc>
        <w:tc>
          <w:tcPr>
            <w:tcW w:w="2551" w:type="dxa"/>
          </w:tcPr>
          <w:p w:rsidR="0081311E" w:rsidRDefault="00C71F0D">
            <w:r>
              <w:t>3 сентября 2021 г.</w:t>
            </w:r>
          </w:p>
        </w:tc>
        <w:tc>
          <w:tcPr>
            <w:tcW w:w="2970" w:type="dxa"/>
          </w:tcPr>
          <w:p w:rsidR="0081311E" w:rsidRDefault="00C71F0D">
            <w:r>
              <w:t>Лёгкие и Несносные</w:t>
            </w:r>
          </w:p>
        </w:tc>
        <w:tc>
          <w:tcPr>
            <w:tcW w:w="2160" w:type="dxa"/>
          </w:tcPr>
          <w:p w:rsidR="0081311E" w:rsidRDefault="00C71F0D">
            <w:r>
              <w:t>Несносные</w:t>
            </w:r>
          </w:p>
        </w:tc>
      </w:tr>
      <w:tr w:rsidR="0081311E" w:rsidTr="00C71F0D">
        <w:tc>
          <w:tcPr>
            <w:tcW w:w="1702" w:type="dxa"/>
          </w:tcPr>
          <w:p w:rsidR="0081311E" w:rsidRDefault="00C71F0D">
            <w:r>
              <w:t>2 (18)</w:t>
            </w:r>
          </w:p>
        </w:tc>
        <w:tc>
          <w:tcPr>
            <w:tcW w:w="2551" w:type="dxa"/>
          </w:tcPr>
          <w:p w:rsidR="0081311E" w:rsidRDefault="00C71F0D">
            <w:r>
              <w:t>10 сентября 2021 г.</w:t>
            </w:r>
          </w:p>
        </w:tc>
        <w:tc>
          <w:tcPr>
            <w:tcW w:w="2970" w:type="dxa"/>
          </w:tcPr>
          <w:p w:rsidR="0081311E" w:rsidRDefault="00C71F0D">
            <w:r>
              <w:t>Минские и Фантастические</w:t>
            </w:r>
          </w:p>
        </w:tc>
        <w:tc>
          <w:tcPr>
            <w:tcW w:w="2160" w:type="dxa"/>
          </w:tcPr>
          <w:p w:rsidR="0081311E" w:rsidRDefault="00C71F0D">
            <w:r>
              <w:t>Минские</w:t>
            </w:r>
          </w:p>
        </w:tc>
      </w:tr>
    </w:tbl>
    <w:p w:rsidR="0081311E" w:rsidRDefault="0081311E">
      <w:bookmarkStart w:id="0" w:name="_GoBack"/>
      <w:bookmarkEnd w:id="0"/>
    </w:p>
    <w:sectPr w:rsidR="00813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11E"/>
    <w:rsid w:val="00945FD5"/>
    <w:rsid w:val="00AA1D8D"/>
    <w:rsid w:val="00B47730"/>
    <w:rsid w:val="00C71F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8E1ECF-A10E-4CB9-8C1E-5B8A62AB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2025-03-27T07:10:00Z</dcterms:modified>
  <cp:category/>
</cp:coreProperties>
</file>