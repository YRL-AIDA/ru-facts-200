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7681"/>
      </w:tblGrid>
      <w:tr w:rsidR="00AB2560" w:rsidTr="002C76E4">
        <w:tc>
          <w:tcPr>
            <w:tcW w:w="959" w:type="dxa"/>
          </w:tcPr>
          <w:p w:rsidR="00AB2560" w:rsidRDefault="002C76E4">
            <w:r>
              <w:t>Сезон</w:t>
            </w:r>
            <w:bookmarkStart w:id="0" w:name="_GoBack"/>
            <w:bookmarkEnd w:id="0"/>
          </w:p>
        </w:tc>
        <w:tc>
          <w:tcPr>
            <w:tcW w:w="7681" w:type="dxa"/>
          </w:tcPr>
          <w:p w:rsidR="00AB2560" w:rsidRDefault="002C76E4">
            <w:r>
              <w:t>Судьи</w:t>
            </w:r>
          </w:p>
        </w:tc>
      </w:tr>
      <w:tr w:rsidR="00AB2560" w:rsidRPr="002C76E4" w:rsidTr="002C76E4">
        <w:tc>
          <w:tcPr>
            <w:tcW w:w="959" w:type="dxa"/>
          </w:tcPr>
          <w:p w:rsidR="00AB2560" w:rsidRDefault="002C76E4">
            <w:r>
              <w:t>1</w:t>
            </w:r>
          </w:p>
        </w:tc>
        <w:tc>
          <w:tcPr>
            <w:tcW w:w="7681" w:type="dxa"/>
          </w:tcPr>
          <w:p w:rsidR="00AB2560" w:rsidRPr="002C76E4" w:rsidRDefault="002C76E4">
            <w:pPr>
              <w:rPr>
                <w:lang w:val="ru-RU"/>
              </w:rPr>
            </w:pPr>
            <w:r w:rsidRPr="002C76E4">
              <w:rPr>
                <w:lang w:val="ru-RU"/>
              </w:rPr>
              <w:t xml:space="preserve">Арсений Попов, Дмитрий </w:t>
            </w:r>
            <w:proofErr w:type="spellStart"/>
            <w:r w:rsidRPr="002C76E4">
              <w:rPr>
                <w:lang w:val="ru-RU"/>
              </w:rPr>
              <w:t>Позов</w:t>
            </w:r>
            <w:proofErr w:type="spellEnd"/>
            <w:proofErr w:type="gramStart"/>
            <w:r w:rsidRPr="002C76E4">
              <w:rPr>
                <w:lang w:val="ru-RU"/>
              </w:rPr>
              <w:t xml:space="preserve"> ,</w:t>
            </w:r>
            <w:proofErr w:type="gramEnd"/>
            <w:r w:rsidRPr="002C76E4">
              <w:rPr>
                <w:lang w:val="ru-RU"/>
              </w:rPr>
              <w:t xml:space="preserve"> Сергей Матвиенко, Дмитрий </w:t>
            </w:r>
            <w:proofErr w:type="spellStart"/>
            <w:r w:rsidRPr="002C76E4">
              <w:rPr>
                <w:lang w:val="ru-RU"/>
              </w:rPr>
              <w:t>Хрусталёв</w:t>
            </w:r>
            <w:proofErr w:type="spellEnd"/>
            <w:r w:rsidRPr="002C76E4">
              <w:rPr>
                <w:lang w:val="ru-RU"/>
              </w:rPr>
              <w:t xml:space="preserve">, Стас Старовойтов, Виктор Комаров, </w:t>
            </w:r>
            <w:proofErr w:type="spellStart"/>
            <w:r w:rsidRPr="002C76E4">
              <w:rPr>
                <w:lang w:val="ru-RU"/>
              </w:rPr>
              <w:t>Азамат</w:t>
            </w:r>
            <w:proofErr w:type="spellEnd"/>
            <w:r w:rsidRPr="002C76E4">
              <w:rPr>
                <w:lang w:val="ru-RU"/>
              </w:rPr>
              <w:t xml:space="preserve"> </w:t>
            </w:r>
            <w:proofErr w:type="spellStart"/>
            <w:r w:rsidRPr="002C76E4">
              <w:rPr>
                <w:lang w:val="ru-RU"/>
              </w:rPr>
              <w:t>Мусагалиев</w:t>
            </w:r>
            <w:proofErr w:type="spellEnd"/>
            <w:r w:rsidRPr="002C76E4">
              <w:rPr>
                <w:lang w:val="ru-RU"/>
              </w:rPr>
              <w:t xml:space="preserve">, Иван Абрамов, Ольга </w:t>
            </w:r>
            <w:proofErr w:type="spellStart"/>
            <w:r w:rsidRPr="002C76E4">
              <w:rPr>
                <w:lang w:val="ru-RU"/>
              </w:rPr>
              <w:t>Бузова</w:t>
            </w:r>
            <w:proofErr w:type="spellEnd"/>
            <w:r w:rsidRPr="002C76E4">
              <w:rPr>
                <w:lang w:val="ru-RU"/>
              </w:rPr>
              <w:t>, Мигель и Ирина Мягкова.</w:t>
            </w:r>
          </w:p>
        </w:tc>
      </w:tr>
      <w:tr w:rsidR="00AB2560" w:rsidRPr="002C76E4" w:rsidTr="002C76E4">
        <w:tc>
          <w:tcPr>
            <w:tcW w:w="959" w:type="dxa"/>
          </w:tcPr>
          <w:p w:rsidR="00AB2560" w:rsidRDefault="002C76E4">
            <w:r>
              <w:t>2</w:t>
            </w:r>
          </w:p>
        </w:tc>
        <w:tc>
          <w:tcPr>
            <w:tcW w:w="7681" w:type="dxa"/>
          </w:tcPr>
          <w:p w:rsidR="00AB2560" w:rsidRPr="002C76E4" w:rsidRDefault="002C76E4">
            <w:pPr>
              <w:rPr>
                <w:lang w:val="ru-RU"/>
              </w:rPr>
            </w:pPr>
            <w:r w:rsidRPr="002C76E4">
              <w:rPr>
                <w:lang w:val="ru-RU"/>
              </w:rPr>
              <w:t xml:space="preserve">Арсений Попов, Дмитрий </w:t>
            </w:r>
            <w:proofErr w:type="spellStart"/>
            <w:r w:rsidRPr="002C76E4">
              <w:rPr>
                <w:lang w:val="ru-RU"/>
              </w:rPr>
              <w:t>Позов</w:t>
            </w:r>
            <w:proofErr w:type="spellEnd"/>
            <w:proofErr w:type="gramStart"/>
            <w:r w:rsidRPr="002C76E4">
              <w:rPr>
                <w:lang w:val="ru-RU"/>
              </w:rPr>
              <w:t xml:space="preserve"> ,</w:t>
            </w:r>
            <w:proofErr w:type="gramEnd"/>
            <w:r w:rsidRPr="002C76E4">
              <w:rPr>
                <w:lang w:val="ru-RU"/>
              </w:rPr>
              <w:t xml:space="preserve"> Сергей Матвиенко, </w:t>
            </w:r>
            <w:proofErr w:type="spellStart"/>
            <w:r w:rsidRPr="002C76E4">
              <w:rPr>
                <w:lang w:val="ru-RU"/>
              </w:rPr>
              <w:t>Азамат</w:t>
            </w:r>
            <w:proofErr w:type="spellEnd"/>
            <w:r w:rsidRPr="002C76E4">
              <w:rPr>
                <w:lang w:val="ru-RU"/>
              </w:rPr>
              <w:t xml:space="preserve"> </w:t>
            </w:r>
            <w:proofErr w:type="spellStart"/>
            <w:r w:rsidRPr="002C76E4">
              <w:rPr>
                <w:lang w:val="ru-RU"/>
              </w:rPr>
              <w:t>Мусагалиев</w:t>
            </w:r>
            <w:proofErr w:type="spellEnd"/>
            <w:r w:rsidRPr="002C76E4">
              <w:rPr>
                <w:lang w:val="ru-RU"/>
              </w:rPr>
              <w:t xml:space="preserve">, Иван Абрамов, Ирина Мягкова, Денис Дорохов, Алексей Смирнов, Илья Соболев, Тимур </w:t>
            </w:r>
            <w:proofErr w:type="spellStart"/>
            <w:r w:rsidRPr="002C76E4">
              <w:rPr>
                <w:lang w:val="ru-RU"/>
              </w:rPr>
              <w:t>Родригез</w:t>
            </w:r>
            <w:proofErr w:type="spellEnd"/>
            <w:r w:rsidRPr="002C76E4">
              <w:rPr>
                <w:lang w:val="ru-RU"/>
              </w:rPr>
              <w:t xml:space="preserve"> и Юлия Ахмедова.</w:t>
            </w:r>
          </w:p>
        </w:tc>
      </w:tr>
      <w:tr w:rsidR="00AB2560" w:rsidRPr="002C76E4" w:rsidTr="002C76E4">
        <w:tc>
          <w:tcPr>
            <w:tcW w:w="959" w:type="dxa"/>
          </w:tcPr>
          <w:p w:rsidR="00AB2560" w:rsidRDefault="002C76E4">
            <w:r>
              <w:t>3</w:t>
            </w:r>
          </w:p>
        </w:tc>
        <w:tc>
          <w:tcPr>
            <w:tcW w:w="7681" w:type="dxa"/>
          </w:tcPr>
          <w:p w:rsidR="00AB2560" w:rsidRPr="002C76E4" w:rsidRDefault="002C76E4">
            <w:pPr>
              <w:rPr>
                <w:lang w:val="ru-RU"/>
              </w:rPr>
            </w:pPr>
            <w:r w:rsidRPr="002C76E4">
              <w:rPr>
                <w:lang w:val="ru-RU"/>
              </w:rPr>
              <w:t xml:space="preserve">Дмитрий </w:t>
            </w:r>
            <w:proofErr w:type="spellStart"/>
            <w:r w:rsidRPr="002C76E4">
              <w:rPr>
                <w:lang w:val="ru-RU"/>
              </w:rPr>
              <w:t>Позов</w:t>
            </w:r>
            <w:proofErr w:type="spellEnd"/>
            <w:proofErr w:type="gramStart"/>
            <w:r w:rsidRPr="002C76E4">
              <w:rPr>
                <w:lang w:val="ru-RU"/>
              </w:rPr>
              <w:t xml:space="preserve"> ,</w:t>
            </w:r>
            <w:proofErr w:type="gramEnd"/>
            <w:r w:rsidRPr="002C76E4">
              <w:rPr>
                <w:lang w:val="ru-RU"/>
              </w:rPr>
              <w:t xml:space="preserve"> </w:t>
            </w:r>
            <w:proofErr w:type="spellStart"/>
            <w:r w:rsidRPr="002C76E4">
              <w:rPr>
                <w:lang w:val="ru-RU"/>
              </w:rPr>
              <w:t>Азамат</w:t>
            </w:r>
            <w:proofErr w:type="spellEnd"/>
            <w:r w:rsidRPr="002C76E4">
              <w:rPr>
                <w:lang w:val="ru-RU"/>
              </w:rPr>
              <w:t xml:space="preserve"> </w:t>
            </w:r>
            <w:proofErr w:type="spellStart"/>
            <w:r w:rsidRPr="002C76E4">
              <w:rPr>
                <w:lang w:val="ru-RU"/>
              </w:rPr>
              <w:t>Мусагалиев</w:t>
            </w:r>
            <w:proofErr w:type="spellEnd"/>
            <w:r w:rsidRPr="002C76E4">
              <w:rPr>
                <w:lang w:val="ru-RU"/>
              </w:rPr>
              <w:t xml:space="preserve">, Арсений Попов, Павел </w:t>
            </w:r>
            <w:proofErr w:type="spellStart"/>
            <w:r w:rsidRPr="002C76E4">
              <w:rPr>
                <w:lang w:val="ru-RU"/>
              </w:rPr>
              <w:t>Дедищев</w:t>
            </w:r>
            <w:proofErr w:type="spellEnd"/>
            <w:r w:rsidRPr="002C76E4">
              <w:rPr>
                <w:lang w:val="ru-RU"/>
              </w:rPr>
              <w:t>.</w:t>
            </w:r>
          </w:p>
        </w:tc>
      </w:tr>
    </w:tbl>
    <w:p w:rsidR="00AB2560" w:rsidRPr="002C76E4" w:rsidRDefault="00AB2560">
      <w:pPr>
        <w:rPr>
          <w:lang w:val="ru-RU"/>
        </w:rPr>
      </w:pPr>
    </w:p>
    <w:sectPr w:rsidR="00AB2560" w:rsidRPr="002C76E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2C76E4"/>
    <w:rsid w:val="00326F90"/>
    <w:rsid w:val="00AA1D8D"/>
    <w:rsid w:val="00AB2560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EA508E0-77D6-45BB-81E2-CC5AA48BE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2025-03-26T05:47:00Z</dcterms:modified>
  <cp:category/>
</cp:coreProperties>
</file>