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781"/>
        <w:gridCol w:w="2464"/>
        <w:gridCol w:w="1559"/>
        <w:gridCol w:w="2127"/>
      </w:tblGrid>
      <w:tr w:rsidR="00CF1314" w:rsidTr="0019312D">
        <w:tc>
          <w:tcPr>
            <w:tcW w:w="1418" w:type="dxa"/>
          </w:tcPr>
          <w:p w:rsidR="00CF1314" w:rsidRDefault="0019312D">
            <w:r>
              <w:t>Год</w:t>
            </w:r>
          </w:p>
        </w:tc>
        <w:tc>
          <w:tcPr>
            <w:tcW w:w="2781" w:type="dxa"/>
          </w:tcPr>
          <w:p w:rsidR="00CF1314" w:rsidRDefault="0019312D">
            <w:r w:rsidRPr="0019312D">
              <w:rPr>
                <w:lang w:val="ru-RU"/>
              </w:rPr>
              <w:t xml:space="preserve">Объём экспорта товаров и услуг, </w:t>
            </w:r>
            <w:proofErr w:type="gramStart"/>
            <w:r w:rsidRPr="0019312D">
              <w:rPr>
                <w:lang w:val="ru-RU"/>
              </w:rPr>
              <w:t>млрд</w:t>
            </w:r>
            <w:proofErr w:type="gramEnd"/>
            <w:r w:rsidRPr="0019312D">
              <w:rPr>
                <w:lang w:val="ru-RU"/>
              </w:rPr>
              <w:t xml:space="preserve"> долл. </w:t>
            </w:r>
            <w:r>
              <w:t>США</w:t>
            </w:r>
          </w:p>
        </w:tc>
        <w:tc>
          <w:tcPr>
            <w:tcW w:w="2464" w:type="dxa"/>
          </w:tcPr>
          <w:p w:rsidR="00CF1314" w:rsidRPr="0019312D" w:rsidRDefault="0019312D">
            <w:pPr>
              <w:rPr>
                <w:lang w:val="ru-RU"/>
              </w:rPr>
            </w:pPr>
            <w:r w:rsidRPr="0019312D">
              <w:rPr>
                <w:lang w:val="ru-RU"/>
              </w:rPr>
              <w:t>Абсолютный прирост, млрд долл. США*</w:t>
            </w:r>
          </w:p>
        </w:tc>
        <w:tc>
          <w:tcPr>
            <w:tcW w:w="1559" w:type="dxa"/>
          </w:tcPr>
          <w:p w:rsidR="00CF1314" w:rsidRDefault="0019312D">
            <w:proofErr w:type="spellStart"/>
            <w:r>
              <w:t>Темпы</w:t>
            </w:r>
            <w:proofErr w:type="spellEnd"/>
            <w:r>
              <w:t xml:space="preserve"> </w:t>
            </w:r>
            <w:proofErr w:type="spellStart"/>
            <w:r>
              <w:t>роста</w:t>
            </w:r>
            <w:proofErr w:type="spellEnd"/>
            <w:r>
              <w:t>, %</w:t>
            </w:r>
            <w:bookmarkStart w:id="0" w:name="_GoBack"/>
            <w:bookmarkEnd w:id="0"/>
            <w:r>
              <w:t>*</w:t>
            </w:r>
          </w:p>
        </w:tc>
        <w:tc>
          <w:tcPr>
            <w:tcW w:w="2127" w:type="dxa"/>
          </w:tcPr>
          <w:p w:rsidR="00CF1314" w:rsidRDefault="0019312D">
            <w:r>
              <w:t>Темпы прироста, %*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2002</w:t>
            </w:r>
          </w:p>
        </w:tc>
        <w:tc>
          <w:tcPr>
            <w:tcW w:w="2781" w:type="dxa"/>
          </w:tcPr>
          <w:p w:rsidR="00CF1314" w:rsidRDefault="0019312D">
            <w:r>
              <w:t>27737</w:t>
            </w:r>
          </w:p>
        </w:tc>
        <w:tc>
          <w:tcPr>
            <w:tcW w:w="2464" w:type="dxa"/>
          </w:tcPr>
          <w:p w:rsidR="00CF1314" w:rsidRDefault="0019312D">
            <w:r>
              <w:t>-3376</w:t>
            </w:r>
          </w:p>
        </w:tc>
        <w:tc>
          <w:tcPr>
            <w:tcW w:w="1559" w:type="dxa"/>
          </w:tcPr>
          <w:p w:rsidR="00CF1314" w:rsidRDefault="0019312D">
            <w:r>
              <w:t>989</w:t>
            </w:r>
          </w:p>
        </w:tc>
        <w:tc>
          <w:tcPr>
            <w:tcW w:w="2127" w:type="dxa"/>
          </w:tcPr>
          <w:p w:rsidR="00CF1314" w:rsidRDefault="0019312D">
            <w:r>
              <w:t>-11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2003</w:t>
            </w:r>
          </w:p>
        </w:tc>
        <w:tc>
          <w:tcPr>
            <w:tcW w:w="2781" w:type="dxa"/>
          </w:tcPr>
          <w:p w:rsidR="00CF1314" w:rsidRDefault="0019312D">
            <w:r>
              <w:t>33084</w:t>
            </w:r>
          </w:p>
        </w:tc>
        <w:tc>
          <w:tcPr>
            <w:tcW w:w="2464" w:type="dxa"/>
          </w:tcPr>
          <w:p w:rsidR="00CF1314" w:rsidRDefault="0019312D">
            <w:r>
              <w:t>5347</w:t>
            </w:r>
          </w:p>
        </w:tc>
        <w:tc>
          <w:tcPr>
            <w:tcW w:w="1559" w:type="dxa"/>
          </w:tcPr>
          <w:p w:rsidR="00CF1314" w:rsidRDefault="0019312D">
            <w:r>
              <w:t>1019</w:t>
            </w:r>
          </w:p>
        </w:tc>
        <w:tc>
          <w:tcPr>
            <w:tcW w:w="2127" w:type="dxa"/>
          </w:tcPr>
          <w:p w:rsidR="00CF1314" w:rsidRDefault="0019312D">
            <w:r>
              <w:t>19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2004</w:t>
            </w:r>
          </w:p>
        </w:tc>
        <w:tc>
          <w:tcPr>
            <w:tcW w:w="2781" w:type="dxa"/>
          </w:tcPr>
          <w:p w:rsidR="00CF1314" w:rsidRDefault="0019312D">
            <w:r>
              <w:t>39267</w:t>
            </w:r>
          </w:p>
        </w:tc>
        <w:tc>
          <w:tcPr>
            <w:tcW w:w="2464" w:type="dxa"/>
          </w:tcPr>
          <w:p w:rsidR="00CF1314" w:rsidRDefault="0019312D">
            <w:r>
              <w:t>6183</w:t>
            </w:r>
          </w:p>
        </w:tc>
        <w:tc>
          <w:tcPr>
            <w:tcW w:w="1559" w:type="dxa"/>
          </w:tcPr>
          <w:p w:rsidR="00CF1314" w:rsidRDefault="0019312D">
            <w:r>
              <w:t>1019</w:t>
            </w:r>
          </w:p>
        </w:tc>
        <w:tc>
          <w:tcPr>
            <w:tcW w:w="2127" w:type="dxa"/>
          </w:tcPr>
          <w:p w:rsidR="00CF1314" w:rsidRDefault="0019312D">
            <w:r>
              <w:t>19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2005</w:t>
            </w:r>
          </w:p>
        </w:tc>
        <w:tc>
          <w:tcPr>
            <w:tcW w:w="2781" w:type="dxa"/>
          </w:tcPr>
          <w:p w:rsidR="00CF1314" w:rsidRDefault="0019312D">
            <w:r>
              <w:t>46198</w:t>
            </w:r>
          </w:p>
        </w:tc>
        <w:tc>
          <w:tcPr>
            <w:tcW w:w="2464" w:type="dxa"/>
          </w:tcPr>
          <w:p w:rsidR="00CF1314" w:rsidRDefault="0019312D">
            <w:r>
              <w:t>6931</w:t>
            </w:r>
          </w:p>
        </w:tc>
        <w:tc>
          <w:tcPr>
            <w:tcW w:w="1559" w:type="dxa"/>
          </w:tcPr>
          <w:p w:rsidR="00CF1314" w:rsidRDefault="0019312D">
            <w:r>
              <w:t>1018</w:t>
            </w:r>
          </w:p>
        </w:tc>
        <w:tc>
          <w:tcPr>
            <w:tcW w:w="2127" w:type="dxa"/>
          </w:tcPr>
          <w:p w:rsidR="00CF1314" w:rsidRDefault="0019312D">
            <w:r>
              <w:t>18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2006</w:t>
            </w:r>
          </w:p>
        </w:tc>
        <w:tc>
          <w:tcPr>
            <w:tcW w:w="2781" w:type="dxa"/>
          </w:tcPr>
          <w:p w:rsidR="00CF1314" w:rsidRDefault="0019312D">
            <w:r>
              <w:t>53550</w:t>
            </w:r>
          </w:p>
        </w:tc>
        <w:tc>
          <w:tcPr>
            <w:tcW w:w="2464" w:type="dxa"/>
          </w:tcPr>
          <w:p w:rsidR="00CF1314" w:rsidRDefault="0019312D">
            <w:r>
              <w:t>7352</w:t>
            </w:r>
          </w:p>
        </w:tc>
        <w:tc>
          <w:tcPr>
            <w:tcW w:w="1559" w:type="dxa"/>
          </w:tcPr>
          <w:p w:rsidR="00CF1314" w:rsidRDefault="0019312D">
            <w:r>
              <w:t>1016</w:t>
            </w:r>
          </w:p>
        </w:tc>
        <w:tc>
          <w:tcPr>
            <w:tcW w:w="2127" w:type="dxa"/>
          </w:tcPr>
          <w:p w:rsidR="00CF1314" w:rsidRDefault="0019312D">
            <w:r>
              <w:t>16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2007</w:t>
            </w:r>
          </w:p>
        </w:tc>
        <w:tc>
          <w:tcPr>
            <w:tcW w:w="2781" w:type="dxa"/>
          </w:tcPr>
          <w:p w:rsidR="00CF1314" w:rsidRDefault="0019312D">
            <w:r>
              <w:t>65162</w:t>
            </w:r>
          </w:p>
        </w:tc>
        <w:tc>
          <w:tcPr>
            <w:tcW w:w="2464" w:type="dxa"/>
          </w:tcPr>
          <w:p w:rsidR="00CF1314" w:rsidRDefault="0019312D">
            <w:r>
              <w:t>11612</w:t>
            </w:r>
          </w:p>
        </w:tc>
        <w:tc>
          <w:tcPr>
            <w:tcW w:w="1559" w:type="dxa"/>
          </w:tcPr>
          <w:p w:rsidR="00CF1314" w:rsidRDefault="0019312D">
            <w:r>
              <w:t>1022</w:t>
            </w:r>
          </w:p>
        </w:tc>
        <w:tc>
          <w:tcPr>
            <w:tcW w:w="2127" w:type="dxa"/>
          </w:tcPr>
          <w:p w:rsidR="00CF1314" w:rsidRDefault="0019312D">
            <w:r>
              <w:t>22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2008</w:t>
            </w:r>
          </w:p>
        </w:tc>
        <w:tc>
          <w:tcPr>
            <w:tcW w:w="2781" w:type="dxa"/>
          </w:tcPr>
          <w:p w:rsidR="00CF1314" w:rsidRDefault="0019312D">
            <w:r>
              <w:t>79763</w:t>
            </w:r>
          </w:p>
        </w:tc>
        <w:tc>
          <w:tcPr>
            <w:tcW w:w="2464" w:type="dxa"/>
          </w:tcPr>
          <w:p w:rsidR="00CF1314" w:rsidRDefault="0019312D">
            <w:r>
              <w:t>14601</w:t>
            </w:r>
          </w:p>
        </w:tc>
        <w:tc>
          <w:tcPr>
            <w:tcW w:w="1559" w:type="dxa"/>
          </w:tcPr>
          <w:p w:rsidR="00CF1314" w:rsidRDefault="0019312D">
            <w:r>
              <w:t>1022</w:t>
            </w:r>
          </w:p>
        </w:tc>
        <w:tc>
          <w:tcPr>
            <w:tcW w:w="2127" w:type="dxa"/>
          </w:tcPr>
          <w:p w:rsidR="00CF1314" w:rsidRDefault="0019312D">
            <w:r>
              <w:t>22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2009</w:t>
            </w:r>
          </w:p>
        </w:tc>
        <w:tc>
          <w:tcPr>
            <w:tcW w:w="2781" w:type="dxa"/>
          </w:tcPr>
          <w:p w:rsidR="00CF1314" w:rsidRDefault="0019312D">
            <w:r>
              <w:t>65133</w:t>
            </w:r>
          </w:p>
        </w:tc>
        <w:tc>
          <w:tcPr>
            <w:tcW w:w="2464" w:type="dxa"/>
          </w:tcPr>
          <w:p w:rsidR="00CF1314" w:rsidRDefault="0019312D">
            <w:r>
              <w:t>-14630</w:t>
            </w:r>
          </w:p>
        </w:tc>
        <w:tc>
          <w:tcPr>
            <w:tcW w:w="1559" w:type="dxa"/>
          </w:tcPr>
          <w:p w:rsidR="00CF1314" w:rsidRDefault="0019312D">
            <w:r>
              <w:t>982</w:t>
            </w:r>
          </w:p>
        </w:tc>
        <w:tc>
          <w:tcPr>
            <w:tcW w:w="2127" w:type="dxa"/>
          </w:tcPr>
          <w:p w:rsidR="00CF1314" w:rsidRDefault="0019312D">
            <w:r>
              <w:t>-18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2010</w:t>
            </w:r>
          </w:p>
        </w:tc>
        <w:tc>
          <w:tcPr>
            <w:tcW w:w="2781" w:type="dxa"/>
          </w:tcPr>
          <w:p w:rsidR="00CF1314" w:rsidRDefault="0019312D">
            <w:r>
              <w:t>80209</w:t>
            </w:r>
          </w:p>
        </w:tc>
        <w:tc>
          <w:tcPr>
            <w:tcW w:w="2464" w:type="dxa"/>
          </w:tcPr>
          <w:p w:rsidR="00CF1314" w:rsidRDefault="0019312D">
            <w:r>
              <w:t>15076</w:t>
            </w:r>
          </w:p>
        </w:tc>
        <w:tc>
          <w:tcPr>
            <w:tcW w:w="1559" w:type="dxa"/>
          </w:tcPr>
          <w:p w:rsidR="00CF1314" w:rsidRDefault="0019312D">
            <w:r>
              <w:t>1023</w:t>
            </w:r>
          </w:p>
        </w:tc>
        <w:tc>
          <w:tcPr>
            <w:tcW w:w="2127" w:type="dxa"/>
          </w:tcPr>
          <w:p w:rsidR="00CF1314" w:rsidRDefault="0019312D">
            <w:r>
              <w:t>23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2011</w:t>
            </w:r>
          </w:p>
        </w:tc>
        <w:tc>
          <w:tcPr>
            <w:tcW w:w="2781" w:type="dxa"/>
          </w:tcPr>
          <w:p w:rsidR="00CF1314" w:rsidRDefault="0019312D">
            <w:r>
              <w:t>97811</w:t>
            </w:r>
          </w:p>
        </w:tc>
        <w:tc>
          <w:tcPr>
            <w:tcW w:w="2464" w:type="dxa"/>
          </w:tcPr>
          <w:p w:rsidR="00CF1314" w:rsidRDefault="0019312D">
            <w:r>
              <w:t>17602</w:t>
            </w:r>
          </w:p>
        </w:tc>
        <w:tc>
          <w:tcPr>
            <w:tcW w:w="1559" w:type="dxa"/>
          </w:tcPr>
          <w:p w:rsidR="00CF1314" w:rsidRDefault="0019312D">
            <w:r>
              <w:t>1022</w:t>
            </w:r>
          </w:p>
        </w:tc>
        <w:tc>
          <w:tcPr>
            <w:tcW w:w="2127" w:type="dxa"/>
          </w:tcPr>
          <w:p w:rsidR="00CF1314" w:rsidRDefault="0019312D">
            <w:r>
              <w:t>22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2012</w:t>
            </w:r>
          </w:p>
        </w:tc>
        <w:tc>
          <w:tcPr>
            <w:tcW w:w="2781" w:type="dxa"/>
          </w:tcPr>
          <w:p w:rsidR="00CF1314" w:rsidRDefault="0019312D">
            <w:r>
              <w:t>88656</w:t>
            </w:r>
          </w:p>
        </w:tc>
        <w:tc>
          <w:tcPr>
            <w:tcW w:w="2464" w:type="dxa"/>
          </w:tcPr>
          <w:p w:rsidR="00CF1314" w:rsidRDefault="0019312D">
            <w:r>
              <w:t>-9155</w:t>
            </w:r>
          </w:p>
        </w:tc>
        <w:tc>
          <w:tcPr>
            <w:tcW w:w="1559" w:type="dxa"/>
          </w:tcPr>
          <w:p w:rsidR="00CF1314" w:rsidRDefault="0019312D">
            <w:r>
              <w:t>991</w:t>
            </w:r>
          </w:p>
        </w:tc>
        <w:tc>
          <w:tcPr>
            <w:tcW w:w="2127" w:type="dxa"/>
          </w:tcPr>
          <w:p w:rsidR="00CF1314" w:rsidRDefault="0019312D">
            <w:r>
              <w:t>-9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2013</w:t>
            </w:r>
          </w:p>
        </w:tc>
        <w:tc>
          <w:tcPr>
            <w:tcW w:w="2781" w:type="dxa"/>
          </w:tcPr>
          <w:p w:rsidR="00CF1314" w:rsidRDefault="0019312D">
            <w:r>
              <w:t>33084</w:t>
            </w:r>
          </w:p>
        </w:tc>
        <w:tc>
          <w:tcPr>
            <w:tcW w:w="2464" w:type="dxa"/>
          </w:tcPr>
          <w:p w:rsidR="00CF1314" w:rsidRDefault="0019312D">
            <w:r>
              <w:t>5347</w:t>
            </w:r>
          </w:p>
        </w:tc>
        <w:tc>
          <w:tcPr>
            <w:tcW w:w="1559" w:type="dxa"/>
          </w:tcPr>
          <w:p w:rsidR="00CF1314" w:rsidRDefault="0019312D">
            <w:r>
              <w:t>1019</w:t>
            </w:r>
          </w:p>
        </w:tc>
        <w:tc>
          <w:tcPr>
            <w:tcW w:w="2127" w:type="dxa"/>
          </w:tcPr>
          <w:p w:rsidR="00CF1314" w:rsidRDefault="0019312D">
            <w:r>
              <w:t>19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2014</w:t>
            </w:r>
          </w:p>
        </w:tc>
        <w:tc>
          <w:tcPr>
            <w:tcW w:w="2781" w:type="dxa"/>
          </w:tcPr>
          <w:p w:rsidR="00CF1314" w:rsidRDefault="0019312D">
            <w:r>
              <w:t>75819</w:t>
            </w:r>
          </w:p>
        </w:tc>
        <w:tc>
          <w:tcPr>
            <w:tcW w:w="2464" w:type="dxa"/>
          </w:tcPr>
          <w:p w:rsidR="00CF1314" w:rsidRDefault="0019312D">
            <w:r>
              <w:t>-4871</w:t>
            </w:r>
          </w:p>
        </w:tc>
        <w:tc>
          <w:tcPr>
            <w:tcW w:w="1559" w:type="dxa"/>
          </w:tcPr>
          <w:p w:rsidR="00CF1314" w:rsidRDefault="0019312D">
            <w:r>
              <w:t>994</w:t>
            </w:r>
          </w:p>
        </w:tc>
        <w:tc>
          <w:tcPr>
            <w:tcW w:w="2127" w:type="dxa"/>
          </w:tcPr>
          <w:p w:rsidR="00CF1314" w:rsidRDefault="0019312D">
            <w:r>
              <w:t>-6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2015</w:t>
            </w:r>
          </w:p>
        </w:tc>
        <w:tc>
          <w:tcPr>
            <w:tcW w:w="2781" w:type="dxa"/>
          </w:tcPr>
          <w:p w:rsidR="00CF1314" w:rsidRDefault="0019312D">
            <w:r>
              <w:t>63672</w:t>
            </w:r>
          </w:p>
        </w:tc>
        <w:tc>
          <w:tcPr>
            <w:tcW w:w="2464" w:type="dxa"/>
          </w:tcPr>
          <w:p w:rsidR="00CF1314" w:rsidRDefault="0019312D">
            <w:r>
              <w:t>-12147</w:t>
            </w:r>
          </w:p>
        </w:tc>
        <w:tc>
          <w:tcPr>
            <w:tcW w:w="1559" w:type="dxa"/>
          </w:tcPr>
          <w:p w:rsidR="00CF1314" w:rsidRDefault="0019312D">
            <w:r>
              <w:t>984</w:t>
            </w:r>
          </w:p>
        </w:tc>
        <w:tc>
          <w:tcPr>
            <w:tcW w:w="2127" w:type="dxa"/>
          </w:tcPr>
          <w:p w:rsidR="00CF1314" w:rsidRDefault="0019312D">
            <w:r>
              <w:t>-16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2016</w:t>
            </w:r>
          </w:p>
        </w:tc>
        <w:tc>
          <w:tcPr>
            <w:tcW w:w="2781" w:type="dxa"/>
          </w:tcPr>
          <w:p w:rsidR="00CF1314" w:rsidRDefault="0019312D">
            <w:r>
              <w:t>69823</w:t>
            </w:r>
          </w:p>
        </w:tc>
        <w:tc>
          <w:tcPr>
            <w:tcW w:w="2464" w:type="dxa"/>
          </w:tcPr>
          <w:p w:rsidR="00CF1314" w:rsidRDefault="0019312D">
            <w:r>
              <w:t>6151</w:t>
            </w:r>
          </w:p>
        </w:tc>
        <w:tc>
          <w:tcPr>
            <w:tcW w:w="1559" w:type="dxa"/>
          </w:tcPr>
          <w:p w:rsidR="00CF1314" w:rsidRDefault="0019312D">
            <w:r>
              <w:t>1010</w:t>
            </w:r>
          </w:p>
        </w:tc>
        <w:tc>
          <w:tcPr>
            <w:tcW w:w="2127" w:type="dxa"/>
          </w:tcPr>
          <w:p w:rsidR="00CF1314" w:rsidRDefault="0019312D">
            <w:r>
              <w:t>10</w:t>
            </w:r>
          </w:p>
        </w:tc>
      </w:tr>
      <w:tr w:rsidR="00CF1314" w:rsidTr="0019312D">
        <w:tc>
          <w:tcPr>
            <w:tcW w:w="1418" w:type="dxa"/>
          </w:tcPr>
          <w:p w:rsidR="00CF1314" w:rsidRDefault="0019312D">
            <w:r>
              <w:t>2017</w:t>
            </w:r>
          </w:p>
        </w:tc>
        <w:tc>
          <w:tcPr>
            <w:tcW w:w="2781" w:type="dxa"/>
          </w:tcPr>
          <w:p w:rsidR="00CF1314" w:rsidRDefault="0019312D">
            <w:r>
              <w:t>71275</w:t>
            </w:r>
          </w:p>
        </w:tc>
        <w:tc>
          <w:tcPr>
            <w:tcW w:w="2464" w:type="dxa"/>
          </w:tcPr>
          <w:p w:rsidR="00CF1314" w:rsidRDefault="0019312D">
            <w:r>
              <w:t>1452</w:t>
            </w:r>
          </w:p>
        </w:tc>
        <w:tc>
          <w:tcPr>
            <w:tcW w:w="1559" w:type="dxa"/>
          </w:tcPr>
          <w:p w:rsidR="00CF1314" w:rsidRDefault="0019312D">
            <w:r>
              <w:t>1002</w:t>
            </w:r>
          </w:p>
        </w:tc>
        <w:tc>
          <w:tcPr>
            <w:tcW w:w="2127" w:type="dxa"/>
          </w:tcPr>
          <w:p w:rsidR="00CF1314" w:rsidRDefault="0019312D">
            <w:r>
              <w:t>2</w:t>
            </w:r>
          </w:p>
        </w:tc>
      </w:tr>
    </w:tbl>
    <w:p w:rsidR="00CF1314" w:rsidRDefault="00CF1314"/>
    <w:sectPr w:rsidR="00CF1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312D"/>
    <w:rsid w:val="0029639D"/>
    <w:rsid w:val="00326F90"/>
    <w:rsid w:val="00AA1D8D"/>
    <w:rsid w:val="00B47730"/>
    <w:rsid w:val="00CB0664"/>
    <w:rsid w:val="00CF1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B76E59-1EEA-4305-8056-A3D0075C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2025-03-12T04:32:00Z</dcterms:modified>
  <cp:category/>
</cp:coreProperties>
</file>