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307E5E" w:rsidTr="004F5B62">
        <w:tc>
          <w:tcPr>
            <w:tcW w:w="2880" w:type="dxa"/>
          </w:tcPr>
          <w:p w:rsidR="00307E5E" w:rsidRDefault="004F5B62">
            <w:r>
              <w:t>Год</w:t>
            </w:r>
          </w:p>
        </w:tc>
        <w:tc>
          <w:tcPr>
            <w:tcW w:w="2880" w:type="dxa"/>
          </w:tcPr>
          <w:p w:rsidR="00307E5E" w:rsidRPr="004F5B62" w:rsidRDefault="004F5B62">
            <w:pPr>
              <w:rPr>
                <w:lang w:val="ru-RU"/>
              </w:rPr>
            </w:pPr>
            <w:r w:rsidRPr="004F5B62">
              <w:rPr>
                <w:lang w:val="ru-RU"/>
              </w:rPr>
              <w:t>Объём экспорта товаров и услуг,</w:t>
            </w:r>
            <w:r>
              <w:t> </w:t>
            </w:r>
            <w:r w:rsidRPr="004F5B62">
              <w:rPr>
                <w:lang w:val="ru-RU"/>
              </w:rPr>
              <w:t>% от ВВП</w:t>
            </w:r>
          </w:p>
        </w:tc>
        <w:tc>
          <w:tcPr>
            <w:tcW w:w="2880" w:type="dxa"/>
          </w:tcPr>
          <w:p w:rsidR="00307E5E" w:rsidRDefault="004F5B62">
            <w:r>
              <w:t xml:space="preserve">ВВП, </w:t>
            </w:r>
            <w:proofErr w:type="spellStart"/>
            <w:r>
              <w:t>млрд</w:t>
            </w:r>
            <w:proofErr w:type="spellEnd"/>
            <w:r>
              <w:t xml:space="preserve"> </w:t>
            </w:r>
            <w:proofErr w:type="spellStart"/>
            <w:r>
              <w:t>долл</w:t>
            </w:r>
            <w:proofErr w:type="spellEnd"/>
            <w:r>
              <w:t>. США</w:t>
            </w:r>
          </w:p>
        </w:tc>
      </w:tr>
      <w:tr w:rsidR="00307E5E" w:rsidTr="004F5B62">
        <w:tc>
          <w:tcPr>
            <w:tcW w:w="2880" w:type="dxa"/>
          </w:tcPr>
          <w:p w:rsidR="00307E5E" w:rsidRDefault="004F5B62">
            <w:r>
              <w:t>2002</w:t>
            </w:r>
          </w:p>
        </w:tc>
        <w:tc>
          <w:tcPr>
            <w:tcW w:w="2880" w:type="dxa"/>
          </w:tcPr>
          <w:p w:rsidR="00307E5E" w:rsidRDefault="004F5B62">
            <w:r>
              <w:t>284</w:t>
            </w:r>
          </w:p>
        </w:tc>
        <w:tc>
          <w:tcPr>
            <w:tcW w:w="2880" w:type="dxa"/>
          </w:tcPr>
          <w:p w:rsidR="00307E5E" w:rsidRDefault="004F5B62">
            <w:r>
              <w:t>97724</w:t>
            </w:r>
          </w:p>
        </w:tc>
      </w:tr>
      <w:tr w:rsidR="00307E5E" w:rsidTr="004F5B62">
        <w:tc>
          <w:tcPr>
            <w:tcW w:w="2880" w:type="dxa"/>
          </w:tcPr>
          <w:p w:rsidR="00307E5E" w:rsidRDefault="004F5B62">
            <w:r>
              <w:t>2003</w:t>
            </w:r>
          </w:p>
        </w:tc>
        <w:tc>
          <w:tcPr>
            <w:tcW w:w="2880" w:type="dxa"/>
          </w:tcPr>
          <w:p w:rsidR="00307E5E" w:rsidRDefault="004F5B62">
            <w:r>
              <w:t>259</w:t>
            </w:r>
          </w:p>
        </w:tc>
        <w:tc>
          <w:tcPr>
            <w:tcW w:w="2880" w:type="dxa"/>
          </w:tcPr>
          <w:p w:rsidR="00307E5E" w:rsidRDefault="004F5B62">
            <w:r>
              <w:t>127587</w:t>
            </w:r>
          </w:p>
        </w:tc>
      </w:tr>
      <w:tr w:rsidR="00307E5E" w:rsidTr="004F5B62">
        <w:tc>
          <w:tcPr>
            <w:tcW w:w="2880" w:type="dxa"/>
          </w:tcPr>
          <w:p w:rsidR="00307E5E" w:rsidRDefault="004F5B62">
            <w:r>
              <w:t>2004</w:t>
            </w:r>
          </w:p>
        </w:tc>
        <w:tc>
          <w:tcPr>
            <w:tcW w:w="2880" w:type="dxa"/>
          </w:tcPr>
          <w:p w:rsidR="00307E5E" w:rsidRDefault="004F5B62">
            <w:r>
              <w:t>239</w:t>
            </w:r>
          </w:p>
        </w:tc>
        <w:tc>
          <w:tcPr>
            <w:tcW w:w="2880" w:type="dxa"/>
          </w:tcPr>
          <w:p w:rsidR="00307E5E" w:rsidRDefault="004F5B62">
            <w:r>
              <w:t>164658</w:t>
            </w:r>
          </w:p>
        </w:tc>
      </w:tr>
      <w:tr w:rsidR="00307E5E" w:rsidTr="004F5B62">
        <w:tc>
          <w:tcPr>
            <w:tcW w:w="2880" w:type="dxa"/>
          </w:tcPr>
          <w:p w:rsidR="00307E5E" w:rsidRDefault="004F5B62">
            <w:r>
              <w:t>2005</w:t>
            </w:r>
          </w:p>
        </w:tc>
        <w:tc>
          <w:tcPr>
            <w:tcW w:w="2880" w:type="dxa"/>
          </w:tcPr>
          <w:p w:rsidR="00307E5E" w:rsidRDefault="004F5B62">
            <w:r>
              <w:t>233</w:t>
            </w:r>
          </w:p>
        </w:tc>
        <w:tc>
          <w:tcPr>
            <w:tcW w:w="2880" w:type="dxa"/>
          </w:tcPr>
          <w:p w:rsidR="00307E5E" w:rsidRDefault="004F5B62">
            <w:r>
              <w:t>198737</w:t>
            </w:r>
          </w:p>
        </w:tc>
      </w:tr>
      <w:tr w:rsidR="00307E5E" w:rsidTr="004F5B62">
        <w:tc>
          <w:tcPr>
            <w:tcW w:w="2880" w:type="dxa"/>
          </w:tcPr>
          <w:p w:rsidR="00307E5E" w:rsidRDefault="004F5B62">
            <w:r>
              <w:t>2006</w:t>
            </w:r>
          </w:p>
        </w:tc>
        <w:tc>
          <w:tcPr>
            <w:tcW w:w="2880" w:type="dxa"/>
          </w:tcPr>
          <w:p w:rsidR="00307E5E" w:rsidRDefault="004F5B62">
            <w:r>
              <w:t>230</w:t>
            </w:r>
          </w:p>
        </w:tc>
        <w:tc>
          <w:tcPr>
            <w:tcW w:w="2880" w:type="dxa"/>
          </w:tcPr>
          <w:p w:rsidR="00307E5E" w:rsidRDefault="004F5B62">
            <w:r>
              <w:t>232557</w:t>
            </w:r>
          </w:p>
        </w:tc>
      </w:tr>
      <w:tr w:rsidR="00307E5E" w:rsidTr="004F5B62">
        <w:tc>
          <w:tcPr>
            <w:tcW w:w="2880" w:type="dxa"/>
          </w:tcPr>
          <w:p w:rsidR="00307E5E" w:rsidRDefault="004F5B62">
            <w:r>
              <w:t>2007</w:t>
            </w:r>
          </w:p>
        </w:tc>
        <w:tc>
          <w:tcPr>
            <w:tcW w:w="2880" w:type="dxa"/>
          </w:tcPr>
          <w:p w:rsidR="00307E5E" w:rsidRDefault="004F5B62">
            <w:r>
              <w:t>227</w:t>
            </w:r>
          </w:p>
        </w:tc>
        <w:tc>
          <w:tcPr>
            <w:tcW w:w="2880" w:type="dxa"/>
          </w:tcPr>
          <w:p w:rsidR="00307E5E" w:rsidRDefault="004F5B62">
            <w:r>
              <w:t>287531</w:t>
            </w:r>
          </w:p>
        </w:tc>
      </w:tr>
      <w:tr w:rsidR="00307E5E" w:rsidTr="004F5B62">
        <w:tc>
          <w:tcPr>
            <w:tcW w:w="2880" w:type="dxa"/>
          </w:tcPr>
          <w:p w:rsidR="00307E5E" w:rsidRDefault="004F5B62">
            <w:r>
              <w:t>2008</w:t>
            </w:r>
          </w:p>
        </w:tc>
        <w:tc>
          <w:tcPr>
            <w:tcW w:w="2880" w:type="dxa"/>
          </w:tcPr>
          <w:p w:rsidR="00307E5E" w:rsidRDefault="004F5B62">
            <w:r>
              <w:t>221</w:t>
            </w:r>
          </w:p>
        </w:tc>
        <w:tc>
          <w:tcPr>
            <w:tcW w:w="2880" w:type="dxa"/>
          </w:tcPr>
          <w:p w:rsidR="00307E5E" w:rsidRDefault="004F5B62">
            <w:r>
              <w:t>361558</w:t>
            </w:r>
          </w:p>
        </w:tc>
      </w:tr>
      <w:tr w:rsidR="00307E5E" w:rsidTr="004F5B62">
        <w:tc>
          <w:tcPr>
            <w:tcW w:w="2880" w:type="dxa"/>
          </w:tcPr>
          <w:p w:rsidR="00307E5E" w:rsidRDefault="004F5B62">
            <w:r>
              <w:t>2009</w:t>
            </w:r>
          </w:p>
        </w:tc>
        <w:tc>
          <w:tcPr>
            <w:tcW w:w="2880" w:type="dxa"/>
          </w:tcPr>
          <w:p w:rsidR="00307E5E" w:rsidRDefault="004F5B62">
            <w:r>
              <w:t>191</w:t>
            </w:r>
          </w:p>
        </w:tc>
        <w:tc>
          <w:tcPr>
            <w:tcW w:w="2880" w:type="dxa"/>
          </w:tcPr>
          <w:p w:rsidR="00307E5E" w:rsidRDefault="004F5B62">
            <w:r>
              <w:t>332976</w:t>
            </w:r>
          </w:p>
        </w:tc>
      </w:tr>
      <w:tr w:rsidR="00307E5E" w:rsidTr="004F5B62">
        <w:tc>
          <w:tcPr>
            <w:tcW w:w="2880" w:type="dxa"/>
          </w:tcPr>
          <w:p w:rsidR="00307E5E" w:rsidRDefault="004F5B62">
            <w:r>
              <w:t>2010</w:t>
            </w:r>
          </w:p>
        </w:tc>
        <w:tc>
          <w:tcPr>
            <w:tcW w:w="2880" w:type="dxa"/>
          </w:tcPr>
          <w:p w:rsidR="00307E5E" w:rsidRDefault="004F5B62">
            <w:r>
              <w:t>190</w:t>
            </w:r>
          </w:p>
        </w:tc>
        <w:tc>
          <w:tcPr>
            <w:tcW w:w="2880" w:type="dxa"/>
          </w:tcPr>
          <w:p w:rsidR="00307E5E" w:rsidRDefault="004F5B62">
            <w:r>
              <w:t>423627</w:t>
            </w:r>
          </w:p>
        </w:tc>
      </w:tr>
      <w:tr w:rsidR="00307E5E" w:rsidTr="004F5B62">
        <w:tc>
          <w:tcPr>
            <w:tcW w:w="2880" w:type="dxa"/>
          </w:tcPr>
          <w:p w:rsidR="00307E5E" w:rsidRDefault="004F5B62">
            <w:r>
              <w:t>2011</w:t>
            </w:r>
          </w:p>
        </w:tc>
        <w:tc>
          <w:tcPr>
            <w:tcW w:w="2880" w:type="dxa"/>
          </w:tcPr>
          <w:p w:rsidR="00307E5E" w:rsidRDefault="004F5B62">
            <w:r>
              <w:t>185</w:t>
            </w:r>
          </w:p>
        </w:tc>
        <w:tc>
          <w:tcPr>
            <w:tcW w:w="2880" w:type="dxa"/>
          </w:tcPr>
          <w:p w:rsidR="00307E5E" w:rsidRDefault="004F5B62">
            <w:r>
              <w:t>530163</w:t>
            </w:r>
          </w:p>
        </w:tc>
      </w:tr>
      <w:tr w:rsidR="00307E5E" w:rsidTr="004F5B62">
        <w:tc>
          <w:tcPr>
            <w:tcW w:w="2880" w:type="dxa"/>
          </w:tcPr>
          <w:p w:rsidR="00307E5E" w:rsidRDefault="004F5B62">
            <w:r>
              <w:t>2012</w:t>
            </w:r>
          </w:p>
        </w:tc>
        <w:tc>
          <w:tcPr>
            <w:tcW w:w="2880" w:type="dxa"/>
          </w:tcPr>
          <w:p w:rsidR="00307E5E" w:rsidRDefault="004F5B62">
            <w:r>
              <w:t>162</w:t>
            </w:r>
          </w:p>
        </w:tc>
        <w:tc>
          <w:tcPr>
            <w:tcW w:w="2880" w:type="dxa"/>
          </w:tcPr>
          <w:p w:rsidR="00307E5E" w:rsidRDefault="004F5B62">
            <w:r>
              <w:t>545982</w:t>
            </w:r>
          </w:p>
        </w:tc>
      </w:tr>
      <w:tr w:rsidR="00307E5E" w:rsidTr="004F5B62">
        <w:tc>
          <w:tcPr>
            <w:tcW w:w="2880" w:type="dxa"/>
          </w:tcPr>
          <w:p w:rsidR="00307E5E" w:rsidRDefault="004F5B62">
            <w:r>
              <w:t>2013</w:t>
            </w:r>
          </w:p>
        </w:tc>
        <w:tc>
          <w:tcPr>
            <w:tcW w:w="2880" w:type="dxa"/>
          </w:tcPr>
          <w:p w:rsidR="00307E5E" w:rsidRDefault="004F5B62">
            <w:r>
              <w:t>146</w:t>
            </w:r>
          </w:p>
        </w:tc>
        <w:tc>
          <w:tcPr>
            <w:tcW w:w="2880" w:type="dxa"/>
          </w:tcPr>
          <w:p w:rsidR="00307E5E" w:rsidRDefault="004F5B62">
            <w:r>
              <w:t>552025</w:t>
            </w:r>
          </w:p>
        </w:tc>
      </w:tr>
      <w:tr w:rsidR="00307E5E" w:rsidTr="004F5B62">
        <w:tc>
          <w:tcPr>
            <w:tcW w:w="2880" w:type="dxa"/>
          </w:tcPr>
          <w:p w:rsidR="00307E5E" w:rsidRDefault="004F5B62">
            <w:r>
              <w:t>2014</w:t>
            </w:r>
          </w:p>
        </w:tc>
        <w:tc>
          <w:tcPr>
            <w:tcW w:w="2880" w:type="dxa"/>
          </w:tcPr>
          <w:p w:rsidR="00307E5E" w:rsidRDefault="004F5B62">
            <w:r>
              <w:t>144</w:t>
            </w:r>
          </w:p>
        </w:tc>
        <w:tc>
          <w:tcPr>
            <w:tcW w:w="2880" w:type="dxa"/>
          </w:tcPr>
          <w:p w:rsidR="00307E5E" w:rsidRDefault="004F5B62">
            <w:r>
              <w:t>526320</w:t>
            </w:r>
          </w:p>
        </w:tc>
      </w:tr>
      <w:tr w:rsidR="00307E5E" w:rsidTr="004F5B62">
        <w:tc>
          <w:tcPr>
            <w:tcW w:w="2880" w:type="dxa"/>
          </w:tcPr>
          <w:p w:rsidR="00307E5E" w:rsidRDefault="004F5B62">
            <w:r>
              <w:t>2015</w:t>
            </w:r>
          </w:p>
        </w:tc>
        <w:tc>
          <w:tcPr>
            <w:tcW w:w="2880" w:type="dxa"/>
          </w:tcPr>
          <w:p w:rsidR="00307E5E" w:rsidRDefault="004F5B62">
            <w:r>
              <w:t>107</w:t>
            </w:r>
          </w:p>
        </w:tc>
        <w:tc>
          <w:tcPr>
            <w:tcW w:w="2880" w:type="dxa"/>
          </w:tcPr>
          <w:p w:rsidR="00307E5E" w:rsidRDefault="004F5B62">
            <w:r>
              <w:t>594729</w:t>
            </w:r>
          </w:p>
        </w:tc>
      </w:tr>
      <w:tr w:rsidR="00307E5E" w:rsidTr="004F5B62">
        <w:tc>
          <w:tcPr>
            <w:tcW w:w="2880" w:type="dxa"/>
          </w:tcPr>
          <w:p w:rsidR="00307E5E" w:rsidRDefault="004F5B62">
            <w:r>
              <w:t>2016</w:t>
            </w:r>
          </w:p>
        </w:tc>
        <w:tc>
          <w:tcPr>
            <w:tcW w:w="2880" w:type="dxa"/>
          </w:tcPr>
          <w:p w:rsidR="00307E5E" w:rsidRDefault="004F5B62">
            <w:r>
              <w:t>126</w:t>
            </w:r>
          </w:p>
        </w:tc>
        <w:tc>
          <w:tcPr>
            <w:tcW w:w="2880" w:type="dxa"/>
          </w:tcPr>
          <w:p w:rsidR="00307E5E" w:rsidRDefault="004F5B62">
            <w:r>
              <w:t>554861</w:t>
            </w:r>
          </w:p>
        </w:tc>
      </w:tr>
      <w:tr w:rsidR="00307E5E" w:rsidTr="004F5B62">
        <w:tc>
          <w:tcPr>
            <w:tcW w:w="2880" w:type="dxa"/>
          </w:tcPr>
          <w:p w:rsidR="00307E5E" w:rsidRDefault="004F5B62">
            <w:r>
              <w:t>2017</w:t>
            </w:r>
          </w:p>
        </w:tc>
        <w:tc>
          <w:tcPr>
            <w:tcW w:w="2880" w:type="dxa"/>
          </w:tcPr>
          <w:p w:rsidR="00307E5E" w:rsidRDefault="004F5B62">
            <w:r>
              <w:t>112</w:t>
            </w:r>
          </w:p>
        </w:tc>
        <w:tc>
          <w:tcPr>
            <w:tcW w:w="2880" w:type="dxa"/>
          </w:tcPr>
          <w:p w:rsidR="00307E5E" w:rsidRDefault="004F5B62">
            <w:r>
              <w:t>637590</w:t>
            </w:r>
          </w:p>
        </w:tc>
      </w:tr>
    </w:tbl>
    <w:p w:rsidR="00307E5E" w:rsidRDefault="00307E5E">
      <w:bookmarkStart w:id="0" w:name="_GoBack"/>
      <w:bookmarkEnd w:id="0"/>
    </w:p>
    <w:sectPr w:rsidR="00307E5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07E5E"/>
    <w:rsid w:val="00326F90"/>
    <w:rsid w:val="004F5B6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E6A84EE-ABDE-4AF5-97E6-93F44D0609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79501</cp:lastModifiedBy>
  <cp:revision>2</cp:revision>
  <dcterms:created xsi:type="dcterms:W3CDTF">2013-12-23T23:15:00Z</dcterms:created>
  <dcterms:modified xsi:type="dcterms:W3CDTF">2025-03-12T04:32:00Z</dcterms:modified>
  <cp:category/>
</cp:coreProperties>
</file>