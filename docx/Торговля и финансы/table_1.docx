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126"/>
        <w:gridCol w:w="1843"/>
      </w:tblGrid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Партнёр</w:t>
            </w:r>
          </w:p>
        </w:tc>
        <w:tc>
          <w:tcPr>
            <w:tcW w:w="2410" w:type="dxa"/>
          </w:tcPr>
          <w:p w:rsidR="006A5DC6" w:rsidRDefault="006A6972">
            <w:r>
              <w:t>Экспорт</w:t>
            </w:r>
          </w:p>
        </w:tc>
        <w:tc>
          <w:tcPr>
            <w:tcW w:w="2126" w:type="dxa"/>
          </w:tcPr>
          <w:p w:rsidR="006A5DC6" w:rsidRDefault="006A6972">
            <w:r>
              <w:t>Импорт</w:t>
            </w:r>
          </w:p>
        </w:tc>
        <w:tc>
          <w:tcPr>
            <w:tcW w:w="1843" w:type="dxa"/>
          </w:tcPr>
          <w:p w:rsidR="006A5DC6" w:rsidRDefault="006A6972">
            <w:r>
              <w:t>Баланс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Всего</w:t>
            </w:r>
          </w:p>
        </w:tc>
        <w:tc>
          <w:tcPr>
            <w:tcW w:w="2410" w:type="dxa"/>
          </w:tcPr>
          <w:p w:rsidR="006A5DC6" w:rsidRDefault="006A6972">
            <w:r>
              <w:t>210 715</w:t>
            </w:r>
          </w:p>
        </w:tc>
        <w:tc>
          <w:tcPr>
            <w:tcW w:w="2126" w:type="dxa"/>
          </w:tcPr>
          <w:p w:rsidR="006A5DC6" w:rsidRDefault="006A6972">
            <w:r>
              <w:t>173 202</w:t>
            </w:r>
          </w:p>
        </w:tc>
        <w:tc>
          <w:tcPr>
            <w:tcW w:w="1843" w:type="dxa"/>
          </w:tcPr>
          <w:p w:rsidR="006A5DC6" w:rsidRDefault="006A6972">
            <w:r>
              <w:t>+37 513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Европа</w:t>
            </w:r>
          </w:p>
        </w:tc>
        <w:tc>
          <w:tcPr>
            <w:tcW w:w="2410" w:type="dxa"/>
          </w:tcPr>
          <w:p w:rsidR="006A5DC6" w:rsidRDefault="006A6972">
            <w:r>
              <w:t>118 486</w:t>
            </w:r>
          </w:p>
        </w:tc>
        <w:tc>
          <w:tcPr>
            <w:tcW w:w="2126" w:type="dxa"/>
          </w:tcPr>
          <w:p w:rsidR="006A5DC6" w:rsidRDefault="006A6972">
            <w:r>
              <w:t>126 898</w:t>
            </w:r>
          </w:p>
        </w:tc>
        <w:tc>
          <w:tcPr>
            <w:tcW w:w="1843" w:type="dxa"/>
          </w:tcPr>
          <w:p w:rsidR="006A5DC6" w:rsidRDefault="006A6972">
            <w:r>
              <w:t>-8412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Еврозона</w:t>
            </w:r>
          </w:p>
        </w:tc>
        <w:tc>
          <w:tcPr>
            <w:tcW w:w="2410" w:type="dxa"/>
          </w:tcPr>
          <w:p w:rsidR="006A5DC6" w:rsidRDefault="006A6972">
            <w:r>
              <w:t>93 706</w:t>
            </w:r>
          </w:p>
        </w:tc>
        <w:tc>
          <w:tcPr>
            <w:tcW w:w="2126" w:type="dxa"/>
          </w:tcPr>
          <w:p w:rsidR="006A5DC6" w:rsidRDefault="006A6972">
            <w:r>
              <w:t>109 930</w:t>
            </w:r>
          </w:p>
        </w:tc>
        <w:tc>
          <w:tcPr>
            <w:tcW w:w="1843" w:type="dxa"/>
          </w:tcPr>
          <w:p w:rsidR="006A5DC6" w:rsidRDefault="006A6972">
            <w:r>
              <w:t>-16 224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Германия</w:t>
            </w:r>
          </w:p>
        </w:tc>
        <w:tc>
          <w:tcPr>
            <w:tcW w:w="2410" w:type="dxa"/>
          </w:tcPr>
          <w:p w:rsidR="006A5DC6" w:rsidRDefault="006A6972">
            <w:r>
              <w:t>39 692</w:t>
            </w:r>
          </w:p>
        </w:tc>
        <w:tc>
          <w:tcPr>
            <w:tcW w:w="2126" w:type="dxa"/>
          </w:tcPr>
          <w:p w:rsidR="006A5DC6" w:rsidRDefault="006A6972">
            <w:r>
              <w:t>48 552</w:t>
            </w:r>
          </w:p>
        </w:tc>
        <w:tc>
          <w:tcPr>
            <w:tcW w:w="1843" w:type="dxa"/>
          </w:tcPr>
          <w:p w:rsidR="006A5DC6" w:rsidRDefault="006A6972">
            <w:r>
              <w:t>-8860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Франция</w:t>
            </w:r>
          </w:p>
        </w:tc>
        <w:tc>
          <w:tcPr>
            <w:tcW w:w="2410" w:type="dxa"/>
          </w:tcPr>
          <w:p w:rsidR="006A5DC6" w:rsidRDefault="006A6972">
            <w:r>
              <w:t>14 008</w:t>
            </w:r>
          </w:p>
        </w:tc>
        <w:tc>
          <w:tcPr>
            <w:tcW w:w="2126" w:type="dxa"/>
          </w:tcPr>
          <w:p w:rsidR="006A5DC6" w:rsidRDefault="006A6972">
            <w:r>
              <w:t>13 428</w:t>
            </w:r>
          </w:p>
        </w:tc>
        <w:tc>
          <w:tcPr>
            <w:tcW w:w="1843" w:type="dxa"/>
          </w:tcPr>
          <w:p w:rsidR="006A5DC6" w:rsidRDefault="006A6972">
            <w:r>
              <w:t>+580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Италия</w:t>
            </w:r>
          </w:p>
        </w:tc>
        <w:tc>
          <w:tcPr>
            <w:tcW w:w="2410" w:type="dxa"/>
          </w:tcPr>
          <w:p w:rsidR="006A5DC6" w:rsidRDefault="006A6972">
            <w:r>
              <w:t>12 694</w:t>
            </w:r>
          </w:p>
        </w:tc>
        <w:tc>
          <w:tcPr>
            <w:tcW w:w="2126" w:type="dxa"/>
          </w:tcPr>
          <w:p w:rsidR="006A5DC6" w:rsidRDefault="006A6972">
            <w:r>
              <w:t>16 700</w:t>
            </w:r>
          </w:p>
        </w:tc>
        <w:tc>
          <w:tcPr>
            <w:tcW w:w="1843" w:type="dxa"/>
          </w:tcPr>
          <w:p w:rsidR="006A5DC6" w:rsidRDefault="006A6972">
            <w:r>
              <w:t>-4006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Австрия</w:t>
            </w:r>
          </w:p>
        </w:tc>
        <w:tc>
          <w:tcPr>
            <w:tcW w:w="2410" w:type="dxa"/>
          </w:tcPr>
          <w:p w:rsidR="006A5DC6" w:rsidRDefault="006A6972">
            <w:r>
              <w:t>5939</w:t>
            </w:r>
          </w:p>
        </w:tc>
        <w:tc>
          <w:tcPr>
            <w:tcW w:w="2126" w:type="dxa"/>
          </w:tcPr>
          <w:p w:rsidR="006A5DC6" w:rsidRDefault="006A6972">
            <w:r>
              <w:t>7599</w:t>
            </w:r>
          </w:p>
        </w:tc>
        <w:tc>
          <w:tcPr>
            <w:tcW w:w="1843" w:type="dxa"/>
          </w:tcPr>
          <w:p w:rsidR="006A5DC6" w:rsidRDefault="006A6972">
            <w:r>
              <w:t>-1660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Бельгия</w:t>
            </w:r>
          </w:p>
        </w:tc>
        <w:tc>
          <w:tcPr>
            <w:tcW w:w="2410" w:type="dxa"/>
          </w:tcPr>
          <w:p w:rsidR="006A5DC6" w:rsidRDefault="006A6972">
            <w:r>
              <w:t>5833</w:t>
            </w:r>
          </w:p>
        </w:tc>
        <w:tc>
          <w:tcPr>
            <w:tcW w:w="2126" w:type="dxa"/>
          </w:tcPr>
          <w:p w:rsidR="006A5DC6" w:rsidRDefault="006A6972">
            <w:r>
              <w:t>2975</w:t>
            </w:r>
          </w:p>
        </w:tc>
        <w:tc>
          <w:tcPr>
            <w:tcW w:w="1843" w:type="dxa"/>
          </w:tcPr>
          <w:p w:rsidR="006A5DC6" w:rsidRDefault="006A6972">
            <w:r>
              <w:t>+2858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Испания</w:t>
            </w:r>
          </w:p>
        </w:tc>
        <w:tc>
          <w:tcPr>
            <w:tcW w:w="2410" w:type="dxa"/>
          </w:tcPr>
          <w:p w:rsidR="006A5DC6" w:rsidRDefault="006A6972">
            <w:r>
              <w:t>5547</w:t>
            </w:r>
          </w:p>
        </w:tc>
        <w:tc>
          <w:tcPr>
            <w:tcW w:w="2126" w:type="dxa"/>
          </w:tcPr>
          <w:p w:rsidR="006A5DC6" w:rsidRDefault="006A6972">
            <w:r>
              <w:t>4795</w:t>
            </w:r>
          </w:p>
        </w:tc>
        <w:tc>
          <w:tcPr>
            <w:tcW w:w="1843" w:type="dxa"/>
          </w:tcPr>
          <w:p w:rsidR="006A5DC6" w:rsidRDefault="006A6972">
            <w:r>
              <w:t>+751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Нидерланды</w:t>
            </w:r>
          </w:p>
        </w:tc>
        <w:tc>
          <w:tcPr>
            <w:tcW w:w="2410" w:type="dxa"/>
          </w:tcPr>
          <w:p w:rsidR="006A5DC6" w:rsidRDefault="006A6972">
            <w:r>
              <w:t>4949</w:t>
            </w:r>
          </w:p>
        </w:tc>
        <w:tc>
          <w:tcPr>
            <w:tcW w:w="2126" w:type="dxa"/>
          </w:tcPr>
          <w:p w:rsidR="006A5DC6" w:rsidRDefault="006A6972">
            <w:r>
              <w:t>4913</w:t>
            </w:r>
          </w:p>
        </w:tc>
        <w:tc>
          <w:tcPr>
            <w:tcW w:w="1843" w:type="dxa"/>
          </w:tcPr>
          <w:p w:rsidR="006A5DC6" w:rsidRDefault="006A6972">
            <w:r>
              <w:t>+36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Ирландия</w:t>
            </w:r>
          </w:p>
        </w:tc>
        <w:tc>
          <w:tcPr>
            <w:tcW w:w="2410" w:type="dxa"/>
          </w:tcPr>
          <w:p w:rsidR="006A5DC6" w:rsidRDefault="006A6972">
            <w:r>
              <w:t>1011</w:t>
            </w:r>
          </w:p>
        </w:tc>
        <w:tc>
          <w:tcPr>
            <w:tcW w:w="2126" w:type="dxa"/>
          </w:tcPr>
          <w:p w:rsidR="006A5DC6" w:rsidRDefault="006A6972">
            <w:r>
              <w:t>7639</w:t>
            </w:r>
          </w:p>
        </w:tc>
        <w:tc>
          <w:tcPr>
            <w:tcW w:w="1843" w:type="dxa"/>
          </w:tcPr>
          <w:p w:rsidR="006A5DC6" w:rsidRDefault="006A6972">
            <w:r>
              <w:t>-6628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Португалия</w:t>
            </w:r>
          </w:p>
        </w:tc>
        <w:tc>
          <w:tcPr>
            <w:tcW w:w="2410" w:type="dxa"/>
          </w:tcPr>
          <w:p w:rsidR="006A5DC6" w:rsidRDefault="006A6972">
            <w:r>
              <w:t>804</w:t>
            </w:r>
          </w:p>
        </w:tc>
        <w:tc>
          <w:tcPr>
            <w:tcW w:w="2126" w:type="dxa"/>
          </w:tcPr>
          <w:p w:rsidR="006A5DC6" w:rsidRDefault="006A6972">
            <w:r>
              <w:t>842</w:t>
            </w:r>
          </w:p>
        </w:tc>
        <w:tc>
          <w:tcPr>
            <w:tcW w:w="1843" w:type="dxa"/>
          </w:tcPr>
          <w:p w:rsidR="006A5DC6" w:rsidRDefault="006A6972">
            <w:r>
              <w:t>-38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Финляндия</w:t>
            </w:r>
          </w:p>
        </w:tc>
        <w:tc>
          <w:tcPr>
            <w:tcW w:w="2410" w:type="dxa"/>
          </w:tcPr>
          <w:p w:rsidR="006A5DC6" w:rsidRDefault="006A6972">
            <w:r>
              <w:t>778</w:t>
            </w:r>
          </w:p>
        </w:tc>
        <w:tc>
          <w:tcPr>
            <w:tcW w:w="2126" w:type="dxa"/>
          </w:tcPr>
          <w:p w:rsidR="006A5DC6" w:rsidRDefault="006A6972">
            <w:r>
              <w:t>542</w:t>
            </w:r>
          </w:p>
        </w:tc>
        <w:tc>
          <w:tcPr>
            <w:tcW w:w="1843" w:type="dxa"/>
          </w:tcPr>
          <w:p w:rsidR="006A5DC6" w:rsidRDefault="006A6972">
            <w:r>
              <w:t>+236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Греция</w:t>
            </w:r>
          </w:p>
        </w:tc>
        <w:tc>
          <w:tcPr>
            <w:tcW w:w="2410" w:type="dxa"/>
          </w:tcPr>
          <w:p w:rsidR="006A5DC6" w:rsidRDefault="006A6972">
            <w:r>
              <w:t>770</w:t>
            </w:r>
          </w:p>
        </w:tc>
        <w:tc>
          <w:tcPr>
            <w:tcW w:w="2126" w:type="dxa"/>
          </w:tcPr>
          <w:p w:rsidR="006A5DC6" w:rsidRDefault="006A6972">
            <w:r>
              <w:t>149</w:t>
            </w:r>
          </w:p>
        </w:tc>
        <w:tc>
          <w:tcPr>
            <w:tcW w:w="1843" w:type="dxa"/>
          </w:tcPr>
          <w:p w:rsidR="006A5DC6" w:rsidRDefault="006A6972">
            <w:r>
              <w:t>+621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Словакия</w:t>
            </w:r>
          </w:p>
        </w:tc>
        <w:tc>
          <w:tcPr>
            <w:tcW w:w="2410" w:type="dxa"/>
          </w:tcPr>
          <w:p w:rsidR="006A5DC6" w:rsidRDefault="006A6972">
            <w:r>
              <w:t>564</w:t>
            </w:r>
          </w:p>
        </w:tc>
        <w:tc>
          <w:tcPr>
            <w:tcW w:w="2126" w:type="dxa"/>
          </w:tcPr>
          <w:p w:rsidR="006A5DC6" w:rsidRDefault="006A6972">
            <w:r>
              <w:t>906</w:t>
            </w:r>
          </w:p>
        </w:tc>
        <w:tc>
          <w:tcPr>
            <w:tcW w:w="1843" w:type="dxa"/>
          </w:tcPr>
          <w:p w:rsidR="006A5DC6" w:rsidRDefault="006A6972">
            <w:r>
              <w:t>-343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Не еврозона</w:t>
            </w:r>
          </w:p>
        </w:tc>
        <w:tc>
          <w:tcPr>
            <w:tcW w:w="2410" w:type="dxa"/>
          </w:tcPr>
          <w:p w:rsidR="006A5DC6" w:rsidRDefault="006A6972">
            <w:r>
              <w:t>19 621</w:t>
            </w:r>
          </w:p>
        </w:tc>
        <w:tc>
          <w:tcPr>
            <w:tcW w:w="2126" w:type="dxa"/>
          </w:tcPr>
          <w:p w:rsidR="006A5DC6" w:rsidRDefault="006A6972">
            <w:r>
              <w:t>14 451</w:t>
            </w:r>
          </w:p>
        </w:tc>
        <w:tc>
          <w:tcPr>
            <w:tcW w:w="1843" w:type="dxa"/>
          </w:tcPr>
          <w:p w:rsidR="006A5DC6" w:rsidRDefault="006A6972">
            <w:r>
              <w:t>+5170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Великобритания</w:t>
            </w:r>
          </w:p>
        </w:tc>
        <w:tc>
          <w:tcPr>
            <w:tcW w:w="2410" w:type="dxa"/>
          </w:tcPr>
          <w:p w:rsidR="006A5DC6" w:rsidRDefault="006A6972">
            <w:r>
              <w:t>11 432</w:t>
            </w:r>
          </w:p>
        </w:tc>
        <w:tc>
          <w:tcPr>
            <w:tcW w:w="2126" w:type="dxa"/>
          </w:tcPr>
          <w:p w:rsidR="006A5DC6" w:rsidRDefault="006A6972">
            <w:r>
              <w:t>6393</w:t>
            </w:r>
          </w:p>
        </w:tc>
        <w:tc>
          <w:tcPr>
            <w:tcW w:w="1843" w:type="dxa"/>
          </w:tcPr>
          <w:p w:rsidR="006A5DC6" w:rsidRDefault="006A6972">
            <w:r>
              <w:t>+5039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Польша</w:t>
            </w:r>
          </w:p>
        </w:tc>
        <w:tc>
          <w:tcPr>
            <w:tcW w:w="2410" w:type="dxa"/>
          </w:tcPr>
          <w:p w:rsidR="006A5DC6" w:rsidRDefault="006A6972">
            <w:r>
              <w:t>2166</w:t>
            </w:r>
          </w:p>
        </w:tc>
        <w:tc>
          <w:tcPr>
            <w:tcW w:w="2126" w:type="dxa"/>
          </w:tcPr>
          <w:p w:rsidR="006A5DC6" w:rsidRDefault="006A6972">
            <w:r>
              <w:t>1825</w:t>
            </w:r>
          </w:p>
        </w:tc>
        <w:tc>
          <w:tcPr>
            <w:tcW w:w="1843" w:type="dxa"/>
          </w:tcPr>
          <w:p w:rsidR="006A5DC6" w:rsidRDefault="006A6972">
            <w:r>
              <w:t>+342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Чехия</w:t>
            </w:r>
          </w:p>
        </w:tc>
        <w:tc>
          <w:tcPr>
            <w:tcW w:w="2410" w:type="dxa"/>
          </w:tcPr>
          <w:p w:rsidR="006A5DC6" w:rsidRDefault="006A6972">
            <w:r>
              <w:t>1450</w:t>
            </w:r>
          </w:p>
        </w:tc>
        <w:tc>
          <w:tcPr>
            <w:tcW w:w="2126" w:type="dxa"/>
          </w:tcPr>
          <w:p w:rsidR="006A5DC6" w:rsidRDefault="006A6972">
            <w:r>
              <w:t>2256</w:t>
            </w:r>
          </w:p>
        </w:tc>
        <w:tc>
          <w:tcPr>
            <w:tcW w:w="1843" w:type="dxa"/>
          </w:tcPr>
          <w:p w:rsidR="006A5DC6" w:rsidRDefault="006A6972">
            <w:r>
              <w:t>-807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Швеция</w:t>
            </w:r>
          </w:p>
        </w:tc>
        <w:tc>
          <w:tcPr>
            <w:tcW w:w="2410" w:type="dxa"/>
          </w:tcPr>
          <w:p w:rsidR="006A5DC6" w:rsidRDefault="006A6972">
            <w:r>
              <w:t>1425</w:t>
            </w:r>
          </w:p>
        </w:tc>
        <w:tc>
          <w:tcPr>
            <w:tcW w:w="2126" w:type="dxa"/>
          </w:tcPr>
          <w:p w:rsidR="006A5DC6" w:rsidRDefault="006A6972">
            <w:r>
              <w:t>1121</w:t>
            </w:r>
          </w:p>
        </w:tc>
        <w:tc>
          <w:tcPr>
            <w:tcW w:w="1843" w:type="dxa"/>
          </w:tcPr>
          <w:p w:rsidR="006A5DC6" w:rsidRDefault="006A6972">
            <w:r>
              <w:t>+304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Венгрия</w:t>
            </w:r>
          </w:p>
        </w:tc>
        <w:tc>
          <w:tcPr>
            <w:tcW w:w="2410" w:type="dxa"/>
          </w:tcPr>
          <w:p w:rsidR="006A5DC6" w:rsidRDefault="006A6972">
            <w:r>
              <w:t>928</w:t>
            </w:r>
          </w:p>
        </w:tc>
        <w:tc>
          <w:tcPr>
            <w:tcW w:w="2126" w:type="dxa"/>
          </w:tcPr>
          <w:p w:rsidR="006A5DC6" w:rsidRDefault="006A6972">
            <w:r>
              <w:t>1081</w:t>
            </w:r>
          </w:p>
        </w:tc>
        <w:tc>
          <w:tcPr>
            <w:tcW w:w="1843" w:type="dxa"/>
          </w:tcPr>
          <w:p w:rsidR="006A5DC6" w:rsidRDefault="006A6972">
            <w:r>
              <w:t>-152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Дания</w:t>
            </w:r>
          </w:p>
        </w:tc>
        <w:tc>
          <w:tcPr>
            <w:tcW w:w="2410" w:type="dxa"/>
          </w:tcPr>
          <w:p w:rsidR="006A5DC6" w:rsidRDefault="006A6972">
            <w:r>
              <w:t>915</w:t>
            </w:r>
          </w:p>
        </w:tc>
        <w:tc>
          <w:tcPr>
            <w:tcW w:w="2126" w:type="dxa"/>
          </w:tcPr>
          <w:p w:rsidR="006A5DC6" w:rsidRDefault="006A6972">
            <w:r>
              <w:t>745</w:t>
            </w:r>
          </w:p>
        </w:tc>
        <w:tc>
          <w:tcPr>
            <w:tcW w:w="1843" w:type="dxa"/>
          </w:tcPr>
          <w:p w:rsidR="006A5DC6" w:rsidRDefault="006A6972">
            <w:r>
              <w:t>+171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Румыния</w:t>
            </w:r>
          </w:p>
        </w:tc>
        <w:tc>
          <w:tcPr>
            <w:tcW w:w="2410" w:type="dxa"/>
          </w:tcPr>
          <w:p w:rsidR="006A5DC6" w:rsidRDefault="006A6972">
            <w:r>
              <w:t>697</w:t>
            </w:r>
          </w:p>
        </w:tc>
        <w:tc>
          <w:tcPr>
            <w:tcW w:w="2126" w:type="dxa"/>
          </w:tcPr>
          <w:p w:rsidR="006A5DC6" w:rsidRDefault="006A6972">
            <w:r>
              <w:t>592</w:t>
            </w:r>
          </w:p>
        </w:tc>
        <w:tc>
          <w:tcPr>
            <w:tcW w:w="1843" w:type="dxa"/>
          </w:tcPr>
          <w:p w:rsidR="006A5DC6" w:rsidRDefault="006A6972">
            <w:r>
              <w:t>+105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Россия</w:t>
            </w:r>
          </w:p>
        </w:tc>
        <w:tc>
          <w:tcPr>
            <w:tcW w:w="2410" w:type="dxa"/>
          </w:tcPr>
          <w:p w:rsidR="006A5DC6" w:rsidRDefault="006A6972">
            <w:r>
              <w:t>2018</w:t>
            </w:r>
          </w:p>
        </w:tc>
        <w:tc>
          <w:tcPr>
            <w:tcW w:w="2126" w:type="dxa"/>
          </w:tcPr>
          <w:p w:rsidR="006A5DC6" w:rsidRDefault="006A6972">
            <w:r>
              <w:t>370</w:t>
            </w:r>
          </w:p>
        </w:tc>
        <w:tc>
          <w:tcPr>
            <w:tcW w:w="1843" w:type="dxa"/>
          </w:tcPr>
          <w:p w:rsidR="006A5DC6" w:rsidRDefault="006A6972">
            <w:r>
              <w:t>+1648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lastRenderedPageBreak/>
              <w:t>Турция</w:t>
            </w:r>
          </w:p>
        </w:tc>
        <w:tc>
          <w:tcPr>
            <w:tcW w:w="2410" w:type="dxa"/>
          </w:tcPr>
          <w:p w:rsidR="006A5DC6" w:rsidRDefault="006A6972">
            <w:r>
              <w:t>1670</w:t>
            </w:r>
          </w:p>
        </w:tc>
        <w:tc>
          <w:tcPr>
            <w:tcW w:w="2126" w:type="dxa"/>
          </w:tcPr>
          <w:p w:rsidR="006A5DC6" w:rsidRDefault="006A6972">
            <w:r>
              <w:t>1318</w:t>
            </w:r>
          </w:p>
        </w:tc>
        <w:tc>
          <w:tcPr>
            <w:tcW w:w="1843" w:type="dxa"/>
          </w:tcPr>
          <w:p w:rsidR="006A5DC6" w:rsidRDefault="006A6972">
            <w:r>
              <w:t>+352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Норвегия</w:t>
            </w:r>
          </w:p>
        </w:tc>
        <w:tc>
          <w:tcPr>
            <w:tcW w:w="2410" w:type="dxa"/>
          </w:tcPr>
          <w:p w:rsidR="006A5DC6" w:rsidRDefault="006A6972">
            <w:r>
              <w:t>694</w:t>
            </w:r>
          </w:p>
        </w:tc>
        <w:tc>
          <w:tcPr>
            <w:tcW w:w="2126" w:type="dxa"/>
          </w:tcPr>
          <w:p w:rsidR="006A5DC6" w:rsidRDefault="006A6972">
            <w:r>
              <w:t>304</w:t>
            </w:r>
          </w:p>
        </w:tc>
        <w:tc>
          <w:tcPr>
            <w:tcW w:w="1843" w:type="dxa"/>
          </w:tcPr>
          <w:p w:rsidR="006A5DC6" w:rsidRDefault="006A6972">
            <w:r>
              <w:t>+390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Азия</w:t>
            </w:r>
          </w:p>
        </w:tc>
        <w:tc>
          <w:tcPr>
            <w:tcW w:w="2410" w:type="dxa"/>
          </w:tcPr>
          <w:p w:rsidR="006A5DC6" w:rsidRDefault="006A6972">
            <w:r>
              <w:t>45 389</w:t>
            </w:r>
          </w:p>
        </w:tc>
        <w:tc>
          <w:tcPr>
            <w:tcW w:w="2126" w:type="dxa"/>
          </w:tcPr>
          <w:p w:rsidR="006A5DC6" w:rsidRDefault="006A6972">
            <w:r>
              <w:t>27 454</w:t>
            </w:r>
          </w:p>
        </w:tc>
        <w:tc>
          <w:tcPr>
            <w:tcW w:w="1843" w:type="dxa"/>
          </w:tcPr>
          <w:p w:rsidR="006A5DC6" w:rsidRDefault="006A6972">
            <w:r>
              <w:t>+17 935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Ближний Восток</w:t>
            </w:r>
          </w:p>
        </w:tc>
        <w:tc>
          <w:tcPr>
            <w:tcW w:w="2410" w:type="dxa"/>
          </w:tcPr>
          <w:p w:rsidR="006A5DC6" w:rsidRDefault="006A6972">
            <w:r>
              <w:t>9801</w:t>
            </w:r>
          </w:p>
        </w:tc>
        <w:tc>
          <w:tcPr>
            <w:tcW w:w="2126" w:type="dxa"/>
          </w:tcPr>
          <w:p w:rsidR="006A5DC6" w:rsidRDefault="006A6972">
            <w:r>
              <w:t>1767</w:t>
            </w:r>
          </w:p>
        </w:tc>
        <w:tc>
          <w:tcPr>
            <w:tcW w:w="1843" w:type="dxa"/>
          </w:tcPr>
          <w:p w:rsidR="006A5DC6" w:rsidRDefault="006A6972">
            <w:r>
              <w:t>+8034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ОАЭ</w:t>
            </w:r>
          </w:p>
        </w:tc>
        <w:tc>
          <w:tcPr>
            <w:tcW w:w="2410" w:type="dxa"/>
          </w:tcPr>
          <w:p w:rsidR="006A5DC6" w:rsidRDefault="006A6972">
            <w:r>
              <w:t>3010</w:t>
            </w:r>
          </w:p>
        </w:tc>
        <w:tc>
          <w:tcPr>
            <w:tcW w:w="2126" w:type="dxa"/>
          </w:tcPr>
          <w:p w:rsidR="006A5DC6" w:rsidRDefault="006A6972">
            <w:r>
              <w:t>791</w:t>
            </w:r>
          </w:p>
        </w:tc>
        <w:tc>
          <w:tcPr>
            <w:tcW w:w="1843" w:type="dxa"/>
          </w:tcPr>
          <w:p w:rsidR="006A5DC6" w:rsidRDefault="006A6972">
            <w:r>
              <w:t>+2220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Саудовская Аравия</w:t>
            </w:r>
          </w:p>
        </w:tc>
        <w:tc>
          <w:tcPr>
            <w:tcW w:w="2410" w:type="dxa"/>
          </w:tcPr>
          <w:p w:rsidR="006A5DC6" w:rsidRDefault="006A6972">
            <w:r>
              <w:t>2263</w:t>
            </w:r>
          </w:p>
        </w:tc>
        <w:tc>
          <w:tcPr>
            <w:tcW w:w="2126" w:type="dxa"/>
          </w:tcPr>
          <w:p w:rsidR="006A5DC6" w:rsidRDefault="006A6972">
            <w:r>
              <w:t>165</w:t>
            </w:r>
          </w:p>
        </w:tc>
        <w:tc>
          <w:tcPr>
            <w:tcW w:w="1843" w:type="dxa"/>
          </w:tcPr>
          <w:p w:rsidR="006A5DC6" w:rsidRDefault="006A6972">
            <w:r>
              <w:t>+2098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Израиль</w:t>
            </w:r>
          </w:p>
        </w:tc>
        <w:tc>
          <w:tcPr>
            <w:tcW w:w="2410" w:type="dxa"/>
          </w:tcPr>
          <w:p w:rsidR="006A5DC6" w:rsidRDefault="006A6972">
            <w:r>
              <w:t>915</w:t>
            </w:r>
          </w:p>
        </w:tc>
        <w:tc>
          <w:tcPr>
            <w:tcW w:w="2126" w:type="dxa"/>
          </w:tcPr>
          <w:p w:rsidR="006A5DC6" w:rsidRDefault="006A6972">
            <w:r>
              <w:t>220</w:t>
            </w:r>
          </w:p>
        </w:tc>
        <w:tc>
          <w:tcPr>
            <w:tcW w:w="1843" w:type="dxa"/>
          </w:tcPr>
          <w:p w:rsidR="006A5DC6" w:rsidRDefault="006A6972">
            <w:r>
              <w:t>+695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Катар</w:t>
            </w:r>
          </w:p>
        </w:tc>
        <w:tc>
          <w:tcPr>
            <w:tcW w:w="2410" w:type="dxa"/>
          </w:tcPr>
          <w:p w:rsidR="006A5DC6" w:rsidRDefault="006A6972">
            <w:r>
              <w:t>818</w:t>
            </w:r>
          </w:p>
        </w:tc>
        <w:tc>
          <w:tcPr>
            <w:tcW w:w="2126" w:type="dxa"/>
          </w:tcPr>
          <w:p w:rsidR="006A5DC6" w:rsidRDefault="006A6972">
            <w:r>
              <w:t>287</w:t>
            </w:r>
          </w:p>
        </w:tc>
        <w:tc>
          <w:tcPr>
            <w:tcW w:w="1843" w:type="dxa"/>
          </w:tcPr>
          <w:p w:rsidR="006A5DC6" w:rsidRDefault="006A6972">
            <w:r>
              <w:t>+532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Китай</w:t>
            </w:r>
          </w:p>
        </w:tc>
        <w:tc>
          <w:tcPr>
            <w:tcW w:w="2410" w:type="dxa"/>
          </w:tcPr>
          <w:p w:rsidR="006A5DC6" w:rsidRDefault="006A6972">
            <w:r>
              <w:t>9844</w:t>
            </w:r>
          </w:p>
        </w:tc>
        <w:tc>
          <w:tcPr>
            <w:tcW w:w="2126" w:type="dxa"/>
          </w:tcPr>
          <w:p w:rsidR="006A5DC6" w:rsidRDefault="006A6972">
            <w:r>
              <w:t>12 277</w:t>
            </w:r>
          </w:p>
        </w:tc>
        <w:tc>
          <w:tcPr>
            <w:tcW w:w="1843" w:type="dxa"/>
          </w:tcPr>
          <w:p w:rsidR="006A5DC6" w:rsidRDefault="006A6972">
            <w:r>
              <w:t>-2433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Япония</w:t>
            </w:r>
          </w:p>
        </w:tc>
        <w:tc>
          <w:tcPr>
            <w:tcW w:w="2410" w:type="dxa"/>
          </w:tcPr>
          <w:p w:rsidR="006A5DC6" w:rsidRDefault="006A6972">
            <w:r>
              <w:t>7299</w:t>
            </w:r>
          </w:p>
        </w:tc>
        <w:tc>
          <w:tcPr>
            <w:tcW w:w="2126" w:type="dxa"/>
          </w:tcPr>
          <w:p w:rsidR="006A5DC6" w:rsidRDefault="006A6972">
            <w:r>
              <w:t>3000</w:t>
            </w:r>
          </w:p>
        </w:tc>
        <w:tc>
          <w:tcPr>
            <w:tcW w:w="1843" w:type="dxa"/>
          </w:tcPr>
          <w:p w:rsidR="006A5DC6" w:rsidRDefault="006A6972">
            <w:r>
              <w:t>+4299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Гонконг</w:t>
            </w:r>
          </w:p>
        </w:tc>
        <w:tc>
          <w:tcPr>
            <w:tcW w:w="2410" w:type="dxa"/>
          </w:tcPr>
          <w:p w:rsidR="006A5DC6" w:rsidRDefault="006A6972">
            <w:r>
              <w:t>4848</w:t>
            </w:r>
          </w:p>
        </w:tc>
        <w:tc>
          <w:tcPr>
            <w:tcW w:w="2126" w:type="dxa"/>
          </w:tcPr>
          <w:p w:rsidR="006A5DC6" w:rsidRDefault="006A6972">
            <w:r>
              <w:t>1126</w:t>
            </w:r>
          </w:p>
        </w:tc>
        <w:tc>
          <w:tcPr>
            <w:tcW w:w="1843" w:type="dxa"/>
          </w:tcPr>
          <w:p w:rsidR="006A5DC6" w:rsidRDefault="006A6972">
            <w:r>
              <w:t>+3722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Сингапур</w:t>
            </w:r>
          </w:p>
        </w:tc>
        <w:tc>
          <w:tcPr>
            <w:tcW w:w="2410" w:type="dxa"/>
          </w:tcPr>
          <w:p w:rsidR="006A5DC6" w:rsidRDefault="006A6972">
            <w:r>
              <w:t>3392</w:t>
            </w:r>
          </w:p>
        </w:tc>
        <w:tc>
          <w:tcPr>
            <w:tcW w:w="2126" w:type="dxa"/>
          </w:tcPr>
          <w:p w:rsidR="006A5DC6" w:rsidRDefault="006A6972">
            <w:r>
              <w:t>1677</w:t>
            </w:r>
          </w:p>
        </w:tc>
        <w:tc>
          <w:tcPr>
            <w:tcW w:w="1843" w:type="dxa"/>
          </w:tcPr>
          <w:p w:rsidR="006A5DC6" w:rsidRDefault="006A6972">
            <w:r>
              <w:t>+1715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Республика Корея</w:t>
            </w:r>
          </w:p>
        </w:tc>
        <w:tc>
          <w:tcPr>
            <w:tcW w:w="2410" w:type="dxa"/>
          </w:tcPr>
          <w:p w:rsidR="006A5DC6" w:rsidRDefault="006A6972">
            <w:r>
              <w:t>2786</w:t>
            </w:r>
          </w:p>
        </w:tc>
        <w:tc>
          <w:tcPr>
            <w:tcW w:w="2126" w:type="dxa"/>
          </w:tcPr>
          <w:p w:rsidR="006A5DC6" w:rsidRDefault="006A6972">
            <w:r>
              <w:t>807</w:t>
            </w:r>
          </w:p>
        </w:tc>
        <w:tc>
          <w:tcPr>
            <w:tcW w:w="1843" w:type="dxa"/>
          </w:tcPr>
          <w:p w:rsidR="006A5DC6" w:rsidRDefault="006A6972">
            <w:r>
              <w:t>+1979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Китайская Республика</w:t>
            </w:r>
          </w:p>
        </w:tc>
        <w:tc>
          <w:tcPr>
            <w:tcW w:w="2410" w:type="dxa"/>
          </w:tcPr>
          <w:p w:rsidR="006A5DC6" w:rsidRDefault="006A6972">
            <w:r>
              <w:t>1657</w:t>
            </w:r>
          </w:p>
        </w:tc>
        <w:tc>
          <w:tcPr>
            <w:tcW w:w="2126" w:type="dxa"/>
          </w:tcPr>
          <w:p w:rsidR="006A5DC6" w:rsidRDefault="006A6972">
            <w:r>
              <w:t>1046</w:t>
            </w:r>
          </w:p>
        </w:tc>
        <w:tc>
          <w:tcPr>
            <w:tcW w:w="1843" w:type="dxa"/>
          </w:tcPr>
          <w:p w:rsidR="006A5DC6" w:rsidRDefault="006A6972">
            <w:r>
              <w:t>+611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Индия</w:t>
            </w:r>
          </w:p>
        </w:tc>
        <w:tc>
          <w:tcPr>
            <w:tcW w:w="2410" w:type="dxa"/>
          </w:tcPr>
          <w:p w:rsidR="006A5DC6" w:rsidRDefault="006A6972">
            <w:r>
              <w:t>1613</w:t>
            </w:r>
          </w:p>
        </w:tc>
        <w:tc>
          <w:tcPr>
            <w:tcW w:w="2126" w:type="dxa"/>
          </w:tcPr>
          <w:p w:rsidR="006A5DC6" w:rsidRDefault="006A6972">
            <w:r>
              <w:t>1281</w:t>
            </w:r>
          </w:p>
        </w:tc>
        <w:tc>
          <w:tcPr>
            <w:tcW w:w="1843" w:type="dxa"/>
          </w:tcPr>
          <w:p w:rsidR="006A5DC6" w:rsidRDefault="006A6972">
            <w:r>
              <w:t>+333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Таиланд</w:t>
            </w:r>
          </w:p>
        </w:tc>
        <w:tc>
          <w:tcPr>
            <w:tcW w:w="2410" w:type="dxa"/>
          </w:tcPr>
          <w:p w:rsidR="006A5DC6" w:rsidRDefault="006A6972">
            <w:r>
              <w:t>1016</w:t>
            </w:r>
          </w:p>
        </w:tc>
        <w:tc>
          <w:tcPr>
            <w:tcW w:w="2126" w:type="dxa"/>
          </w:tcPr>
          <w:p w:rsidR="006A5DC6" w:rsidRDefault="006A6972">
            <w:r>
              <w:t>898</w:t>
            </w:r>
          </w:p>
        </w:tc>
        <w:tc>
          <w:tcPr>
            <w:tcW w:w="1843" w:type="dxa"/>
          </w:tcPr>
          <w:p w:rsidR="006A5DC6" w:rsidRDefault="006A6972">
            <w:r>
              <w:t>+118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Малайзия</w:t>
            </w:r>
          </w:p>
        </w:tc>
        <w:tc>
          <w:tcPr>
            <w:tcW w:w="2410" w:type="dxa"/>
          </w:tcPr>
          <w:p w:rsidR="006A5DC6" w:rsidRDefault="006A6972">
            <w:r>
              <w:t>746</w:t>
            </w:r>
          </w:p>
        </w:tc>
        <w:tc>
          <w:tcPr>
            <w:tcW w:w="2126" w:type="dxa"/>
          </w:tcPr>
          <w:p w:rsidR="006A5DC6" w:rsidRDefault="006A6972">
            <w:r>
              <w:t>483</w:t>
            </w:r>
          </w:p>
        </w:tc>
        <w:tc>
          <w:tcPr>
            <w:tcW w:w="1843" w:type="dxa"/>
          </w:tcPr>
          <w:p w:rsidR="006A5DC6" w:rsidRDefault="006A6972">
            <w:r>
              <w:t>+263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Вьетнам</w:t>
            </w:r>
          </w:p>
        </w:tc>
        <w:tc>
          <w:tcPr>
            <w:tcW w:w="2410" w:type="dxa"/>
          </w:tcPr>
          <w:p w:rsidR="006A5DC6" w:rsidRDefault="006A6972">
            <w:r>
              <w:t>538</w:t>
            </w:r>
          </w:p>
        </w:tc>
        <w:tc>
          <w:tcPr>
            <w:tcW w:w="2126" w:type="dxa"/>
          </w:tcPr>
          <w:p w:rsidR="006A5DC6" w:rsidRDefault="006A6972">
            <w:r>
              <w:t>1467</w:t>
            </w:r>
          </w:p>
        </w:tc>
        <w:tc>
          <w:tcPr>
            <w:tcW w:w="1843" w:type="dxa"/>
          </w:tcPr>
          <w:p w:rsidR="006A5DC6" w:rsidRDefault="006A6972">
            <w:r>
              <w:t>-929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Северная Америка</w:t>
            </w:r>
          </w:p>
        </w:tc>
        <w:tc>
          <w:tcPr>
            <w:tcW w:w="2410" w:type="dxa"/>
          </w:tcPr>
          <w:p w:rsidR="006A5DC6" w:rsidRDefault="006A6972">
            <w:r>
              <w:t>34 827</w:t>
            </w:r>
          </w:p>
        </w:tc>
        <w:tc>
          <w:tcPr>
            <w:tcW w:w="2126" w:type="dxa"/>
          </w:tcPr>
          <w:p w:rsidR="006A5DC6" w:rsidRDefault="006A6972">
            <w:r>
              <w:t>14 933</w:t>
            </w:r>
          </w:p>
        </w:tc>
        <w:tc>
          <w:tcPr>
            <w:tcW w:w="1843" w:type="dxa"/>
          </w:tcPr>
          <w:p w:rsidR="006A5DC6" w:rsidRDefault="006A6972">
            <w:r>
              <w:t>+19 895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США</w:t>
            </w:r>
          </w:p>
        </w:tc>
        <w:tc>
          <w:tcPr>
            <w:tcW w:w="2410" w:type="dxa"/>
          </w:tcPr>
          <w:p w:rsidR="006A5DC6" w:rsidRDefault="006A6972">
            <w:r>
              <w:t>31 454</w:t>
            </w:r>
          </w:p>
        </w:tc>
        <w:tc>
          <w:tcPr>
            <w:tcW w:w="2126" w:type="dxa"/>
          </w:tcPr>
          <w:p w:rsidR="006A5DC6" w:rsidRDefault="006A6972">
            <w:r>
              <w:t>14 244</w:t>
            </w:r>
          </w:p>
        </w:tc>
        <w:tc>
          <w:tcPr>
            <w:tcW w:w="1843" w:type="dxa"/>
          </w:tcPr>
          <w:p w:rsidR="006A5DC6" w:rsidRDefault="006A6972">
            <w:r>
              <w:t>+17 210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Канада</w:t>
            </w:r>
          </w:p>
        </w:tc>
        <w:tc>
          <w:tcPr>
            <w:tcW w:w="2410" w:type="dxa"/>
          </w:tcPr>
          <w:p w:rsidR="006A5DC6" w:rsidRDefault="006A6972">
            <w:r>
              <w:t>3374</w:t>
            </w:r>
          </w:p>
        </w:tc>
        <w:tc>
          <w:tcPr>
            <w:tcW w:w="2126" w:type="dxa"/>
          </w:tcPr>
          <w:p w:rsidR="006A5DC6" w:rsidRDefault="006A6972">
            <w:r>
              <w:t>689</w:t>
            </w:r>
          </w:p>
        </w:tc>
        <w:tc>
          <w:tcPr>
            <w:tcW w:w="1843" w:type="dxa"/>
          </w:tcPr>
          <w:p w:rsidR="006A5DC6" w:rsidRDefault="006A6972">
            <w:r>
              <w:t>+2685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Латинская Америка</w:t>
            </w:r>
          </w:p>
        </w:tc>
        <w:tc>
          <w:tcPr>
            <w:tcW w:w="2410" w:type="dxa"/>
          </w:tcPr>
          <w:p w:rsidR="006A5DC6" w:rsidRDefault="006A6972">
            <w:r>
              <w:t>5944</w:t>
            </w:r>
          </w:p>
        </w:tc>
        <w:tc>
          <w:tcPr>
            <w:tcW w:w="2126" w:type="dxa"/>
          </w:tcPr>
          <w:p w:rsidR="006A5DC6" w:rsidRDefault="006A6972">
            <w:r>
              <w:t>2077</w:t>
            </w:r>
          </w:p>
        </w:tc>
        <w:tc>
          <w:tcPr>
            <w:tcW w:w="1843" w:type="dxa"/>
          </w:tcPr>
          <w:p w:rsidR="006A5DC6" w:rsidRDefault="006A6972">
            <w:r>
              <w:t>+3867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Бразилия</w:t>
            </w:r>
          </w:p>
        </w:tc>
        <w:tc>
          <w:tcPr>
            <w:tcW w:w="2410" w:type="dxa"/>
          </w:tcPr>
          <w:p w:rsidR="006A5DC6" w:rsidRDefault="006A6972">
            <w:r>
              <w:t>1910</w:t>
            </w:r>
          </w:p>
        </w:tc>
        <w:tc>
          <w:tcPr>
            <w:tcW w:w="2126" w:type="dxa"/>
          </w:tcPr>
          <w:p w:rsidR="006A5DC6" w:rsidRDefault="006A6972">
            <w:r>
              <w:t>609</w:t>
            </w:r>
          </w:p>
        </w:tc>
        <w:tc>
          <w:tcPr>
            <w:tcW w:w="1843" w:type="dxa"/>
          </w:tcPr>
          <w:p w:rsidR="006A5DC6" w:rsidRDefault="006A6972">
            <w:r>
              <w:t>+1301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Мексика</w:t>
            </w:r>
          </w:p>
        </w:tc>
        <w:tc>
          <w:tcPr>
            <w:tcW w:w="2410" w:type="dxa"/>
          </w:tcPr>
          <w:p w:rsidR="006A5DC6" w:rsidRDefault="006A6972">
            <w:r>
              <w:t>1344</w:t>
            </w:r>
          </w:p>
        </w:tc>
        <w:tc>
          <w:tcPr>
            <w:tcW w:w="2126" w:type="dxa"/>
          </w:tcPr>
          <w:p w:rsidR="006A5DC6" w:rsidRDefault="006A6972">
            <w:r>
              <w:t>729</w:t>
            </w:r>
          </w:p>
        </w:tc>
        <w:tc>
          <w:tcPr>
            <w:tcW w:w="1843" w:type="dxa"/>
          </w:tcPr>
          <w:p w:rsidR="006A5DC6" w:rsidRDefault="006A6972">
            <w:r>
              <w:t>+615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Аргентина</w:t>
            </w:r>
          </w:p>
        </w:tc>
        <w:tc>
          <w:tcPr>
            <w:tcW w:w="2410" w:type="dxa"/>
          </w:tcPr>
          <w:p w:rsidR="006A5DC6" w:rsidRDefault="006A6972">
            <w:r>
              <w:t>664</w:t>
            </w:r>
          </w:p>
        </w:tc>
        <w:tc>
          <w:tcPr>
            <w:tcW w:w="2126" w:type="dxa"/>
          </w:tcPr>
          <w:p w:rsidR="006A5DC6" w:rsidRDefault="006A6972">
            <w:r>
              <w:t>65</w:t>
            </w:r>
          </w:p>
        </w:tc>
        <w:tc>
          <w:tcPr>
            <w:tcW w:w="1843" w:type="dxa"/>
          </w:tcPr>
          <w:p w:rsidR="006A5DC6" w:rsidRDefault="006A6972">
            <w:r>
              <w:t>+599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lastRenderedPageBreak/>
              <w:t>Колумбия</w:t>
            </w:r>
          </w:p>
        </w:tc>
        <w:tc>
          <w:tcPr>
            <w:tcW w:w="2410" w:type="dxa"/>
          </w:tcPr>
          <w:p w:rsidR="006A5DC6" w:rsidRDefault="006A6972">
            <w:r>
              <w:t>466</w:t>
            </w:r>
          </w:p>
        </w:tc>
        <w:tc>
          <w:tcPr>
            <w:tcW w:w="2126" w:type="dxa"/>
          </w:tcPr>
          <w:p w:rsidR="006A5DC6" w:rsidRDefault="006A6972">
            <w:r>
              <w:t>161</w:t>
            </w:r>
          </w:p>
        </w:tc>
        <w:tc>
          <w:tcPr>
            <w:tcW w:w="1843" w:type="dxa"/>
          </w:tcPr>
          <w:p w:rsidR="006A5DC6" w:rsidRDefault="006A6972">
            <w:r>
              <w:t>+304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Африка</w:t>
            </w:r>
          </w:p>
        </w:tc>
        <w:tc>
          <w:tcPr>
            <w:tcW w:w="2410" w:type="dxa"/>
          </w:tcPr>
          <w:p w:rsidR="006A5DC6" w:rsidRDefault="006A6972">
            <w:r>
              <w:t>3344</w:t>
            </w:r>
          </w:p>
        </w:tc>
        <w:tc>
          <w:tcPr>
            <w:tcW w:w="2126" w:type="dxa"/>
          </w:tcPr>
          <w:p w:rsidR="006A5DC6" w:rsidRDefault="006A6972">
            <w:r>
              <w:t>1416</w:t>
            </w:r>
          </w:p>
        </w:tc>
        <w:tc>
          <w:tcPr>
            <w:tcW w:w="1843" w:type="dxa"/>
          </w:tcPr>
          <w:p w:rsidR="006A5DC6" w:rsidRDefault="006A6972">
            <w:r>
              <w:t>+1928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Египет</w:t>
            </w:r>
          </w:p>
        </w:tc>
        <w:tc>
          <w:tcPr>
            <w:tcW w:w="2410" w:type="dxa"/>
          </w:tcPr>
          <w:p w:rsidR="006A5DC6" w:rsidRDefault="006A6972">
            <w:r>
              <w:t>865</w:t>
            </w:r>
          </w:p>
        </w:tc>
        <w:tc>
          <w:tcPr>
            <w:tcW w:w="2126" w:type="dxa"/>
          </w:tcPr>
          <w:p w:rsidR="006A5DC6" w:rsidRDefault="006A6972">
            <w:r>
              <w:t>63</w:t>
            </w:r>
          </w:p>
        </w:tc>
        <w:tc>
          <w:tcPr>
            <w:tcW w:w="1843" w:type="dxa"/>
          </w:tcPr>
          <w:p w:rsidR="006A5DC6" w:rsidRDefault="006A6972">
            <w:r>
              <w:t>+802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ЮАР</w:t>
            </w:r>
          </w:p>
        </w:tc>
        <w:tc>
          <w:tcPr>
            <w:tcW w:w="2410" w:type="dxa"/>
          </w:tcPr>
          <w:p w:rsidR="006A5DC6" w:rsidRDefault="006A6972">
            <w:r>
              <w:t>699</w:t>
            </w:r>
          </w:p>
        </w:tc>
        <w:tc>
          <w:tcPr>
            <w:tcW w:w="2126" w:type="dxa"/>
          </w:tcPr>
          <w:p w:rsidR="006A5DC6" w:rsidRDefault="006A6972">
            <w:r>
              <w:t>306</w:t>
            </w:r>
          </w:p>
        </w:tc>
        <w:tc>
          <w:tcPr>
            <w:tcW w:w="1843" w:type="dxa"/>
          </w:tcPr>
          <w:p w:rsidR="006A5DC6" w:rsidRDefault="006A6972">
            <w:r>
              <w:t>+393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Марокко</w:t>
            </w:r>
          </w:p>
        </w:tc>
        <w:tc>
          <w:tcPr>
            <w:tcW w:w="2410" w:type="dxa"/>
          </w:tcPr>
          <w:p w:rsidR="006A5DC6" w:rsidRDefault="006A6972">
            <w:r>
              <w:t>295</w:t>
            </w:r>
          </w:p>
        </w:tc>
        <w:tc>
          <w:tcPr>
            <w:tcW w:w="2126" w:type="dxa"/>
          </w:tcPr>
          <w:p w:rsidR="006A5DC6" w:rsidRDefault="006A6972">
            <w:r>
              <w:t>162</w:t>
            </w:r>
          </w:p>
        </w:tc>
        <w:tc>
          <w:tcPr>
            <w:tcW w:w="1843" w:type="dxa"/>
          </w:tcPr>
          <w:p w:rsidR="006A5DC6" w:rsidRDefault="006A6972">
            <w:r>
              <w:t>+133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Нигерия</w:t>
            </w:r>
          </w:p>
        </w:tc>
        <w:tc>
          <w:tcPr>
            <w:tcW w:w="2410" w:type="dxa"/>
          </w:tcPr>
          <w:p w:rsidR="006A5DC6" w:rsidRDefault="006A6972">
            <w:r>
              <w:t>142</w:t>
            </w:r>
          </w:p>
        </w:tc>
        <w:tc>
          <w:tcPr>
            <w:tcW w:w="2126" w:type="dxa"/>
          </w:tcPr>
          <w:p w:rsidR="006A5DC6" w:rsidRDefault="006A6972">
            <w:r>
              <w:t>324</w:t>
            </w:r>
          </w:p>
        </w:tc>
        <w:tc>
          <w:tcPr>
            <w:tcW w:w="1843" w:type="dxa"/>
          </w:tcPr>
          <w:p w:rsidR="006A5DC6" w:rsidRDefault="006A6972">
            <w:r>
              <w:t>-182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Океания</w:t>
            </w:r>
          </w:p>
        </w:tc>
        <w:tc>
          <w:tcPr>
            <w:tcW w:w="2410" w:type="dxa"/>
          </w:tcPr>
          <w:p w:rsidR="006A5DC6" w:rsidRDefault="006A6972">
            <w:r>
              <w:t>2457</w:t>
            </w:r>
          </w:p>
        </w:tc>
        <w:tc>
          <w:tcPr>
            <w:tcW w:w="2126" w:type="dxa"/>
          </w:tcPr>
          <w:p w:rsidR="006A5DC6" w:rsidRDefault="006A6972">
            <w:r>
              <w:t>302</w:t>
            </w:r>
          </w:p>
        </w:tc>
        <w:tc>
          <w:tcPr>
            <w:tcW w:w="1843" w:type="dxa"/>
          </w:tcPr>
          <w:p w:rsidR="006A5DC6" w:rsidRDefault="006A6972">
            <w:r>
              <w:t>+2154</w:t>
            </w:r>
          </w:p>
        </w:tc>
      </w:tr>
      <w:tr w:rsidR="006A5DC6" w:rsidTr="006A6972">
        <w:tc>
          <w:tcPr>
            <w:tcW w:w="2835" w:type="dxa"/>
          </w:tcPr>
          <w:p w:rsidR="006A5DC6" w:rsidRPr="00E148C2" w:rsidRDefault="006A6972">
            <w:r w:rsidRPr="00E148C2">
              <w:t>Австралия</w:t>
            </w:r>
            <w:bookmarkStart w:id="0" w:name="_GoBack"/>
            <w:bookmarkEnd w:id="0"/>
          </w:p>
        </w:tc>
        <w:tc>
          <w:tcPr>
            <w:tcW w:w="2410" w:type="dxa"/>
          </w:tcPr>
          <w:p w:rsidR="006A5DC6" w:rsidRDefault="006A6972">
            <w:r>
              <w:t>2230</w:t>
            </w:r>
          </w:p>
        </w:tc>
        <w:tc>
          <w:tcPr>
            <w:tcW w:w="2126" w:type="dxa"/>
          </w:tcPr>
          <w:p w:rsidR="006A5DC6" w:rsidRDefault="006A6972">
            <w:r>
              <w:t>193</w:t>
            </w:r>
          </w:p>
        </w:tc>
        <w:tc>
          <w:tcPr>
            <w:tcW w:w="1843" w:type="dxa"/>
          </w:tcPr>
          <w:p w:rsidR="006A5DC6" w:rsidRDefault="006A6972">
            <w:r>
              <w:t>+2037</w:t>
            </w:r>
          </w:p>
        </w:tc>
      </w:tr>
    </w:tbl>
    <w:p w:rsidR="006A5DC6" w:rsidRDefault="006A5DC6"/>
    <w:sectPr w:rsidR="006A5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5574"/>
    <w:rsid w:val="0029639D"/>
    <w:rsid w:val="00326F90"/>
    <w:rsid w:val="006A5DC6"/>
    <w:rsid w:val="006A6972"/>
    <w:rsid w:val="00AA1D8D"/>
    <w:rsid w:val="00B47730"/>
    <w:rsid w:val="00CB0664"/>
    <w:rsid w:val="00E148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639FE3-A1A8-4DB5-93F3-43168E7D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2025-03-12T06:36:00Z</dcterms:modified>
  <cp:category/>
</cp:coreProperties>
</file>