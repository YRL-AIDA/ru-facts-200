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970"/>
        <w:gridCol w:w="2686"/>
        <w:gridCol w:w="3267"/>
      </w:tblGrid>
      <w:tr w:rsidR="00657C13" w:rsidRPr="004E31CD" w:rsidTr="004E31CD">
        <w:tc>
          <w:tcPr>
            <w:tcW w:w="567" w:type="dxa"/>
          </w:tcPr>
          <w:p w:rsidR="00657C13" w:rsidRDefault="004E31CD">
            <w:r>
              <w:t>№</w:t>
            </w:r>
          </w:p>
        </w:tc>
        <w:tc>
          <w:tcPr>
            <w:tcW w:w="3970" w:type="dxa"/>
          </w:tcPr>
          <w:p w:rsidR="00657C13" w:rsidRDefault="004E31CD">
            <w:r>
              <w:t>Основные товары</w:t>
            </w:r>
          </w:p>
        </w:tc>
        <w:tc>
          <w:tcPr>
            <w:tcW w:w="2686" w:type="dxa"/>
          </w:tcPr>
          <w:p w:rsidR="00657C13" w:rsidRDefault="004E31CD">
            <w:r w:rsidRPr="004E31CD">
              <w:rPr>
                <w:lang w:val="ru-RU"/>
              </w:rPr>
              <w:t xml:space="preserve">Объём импорта товаров, </w:t>
            </w:r>
            <w:proofErr w:type="gramStart"/>
            <w:r w:rsidRPr="004E31CD">
              <w:rPr>
                <w:lang w:val="ru-RU"/>
              </w:rPr>
              <w:t>млрд</w:t>
            </w:r>
            <w:proofErr w:type="gramEnd"/>
            <w:r w:rsidRPr="004E31CD">
              <w:rPr>
                <w:lang w:val="ru-RU"/>
              </w:rPr>
              <w:t xml:space="preserve"> долл. </w:t>
            </w:r>
            <w:r>
              <w:t>США</w:t>
            </w:r>
          </w:p>
        </w:tc>
        <w:tc>
          <w:tcPr>
            <w:tcW w:w="3267" w:type="dxa"/>
          </w:tcPr>
          <w:p w:rsidR="00657C13" w:rsidRPr="004E31CD" w:rsidRDefault="004E31CD">
            <w:pPr>
              <w:rPr>
                <w:lang w:val="ru-RU"/>
              </w:rPr>
            </w:pPr>
            <w:r w:rsidRPr="004E31CD">
              <w:rPr>
                <w:lang w:val="ru-RU"/>
              </w:rPr>
              <w:t>Процент от общего импорта товаров,</w:t>
            </w:r>
            <w:r>
              <w:t> </w:t>
            </w:r>
            <w:r w:rsidRPr="004E31CD">
              <w:rPr>
                <w:lang w:val="ru-RU"/>
              </w:rPr>
              <w:t>%</w:t>
            </w:r>
          </w:p>
        </w:tc>
      </w:tr>
      <w:tr w:rsidR="00657C13" w:rsidTr="004E31CD">
        <w:tc>
          <w:tcPr>
            <w:tcW w:w="567" w:type="dxa"/>
          </w:tcPr>
          <w:p w:rsidR="00657C13" w:rsidRDefault="004E31CD">
            <w:r>
              <w:t>1</w:t>
            </w:r>
          </w:p>
        </w:tc>
        <w:tc>
          <w:tcPr>
            <w:tcW w:w="3970" w:type="dxa"/>
          </w:tcPr>
          <w:p w:rsidR="00657C13" w:rsidRPr="004E31CD" w:rsidRDefault="004E31CD">
            <w:pPr>
              <w:rPr>
                <w:lang w:val="ru-RU"/>
              </w:rPr>
            </w:pPr>
            <w:r w:rsidRPr="004E31CD">
              <w:rPr>
                <w:lang w:val="ru-RU"/>
              </w:rPr>
              <w:t>Средства наземного транспорта, кроме ж/д и трамвайного</w:t>
            </w:r>
          </w:p>
        </w:tc>
        <w:tc>
          <w:tcPr>
            <w:tcW w:w="2686" w:type="dxa"/>
          </w:tcPr>
          <w:p w:rsidR="00657C13" w:rsidRDefault="004E31CD">
            <w:r>
              <w:t>13194</w:t>
            </w:r>
          </w:p>
        </w:tc>
        <w:tc>
          <w:tcPr>
            <w:tcW w:w="3267" w:type="dxa"/>
          </w:tcPr>
          <w:p w:rsidR="00657C13" w:rsidRDefault="004E31CD">
            <w:r>
              <w:t>206</w:t>
            </w:r>
          </w:p>
        </w:tc>
      </w:tr>
      <w:tr w:rsidR="00657C13" w:rsidTr="004E31CD">
        <w:tc>
          <w:tcPr>
            <w:tcW w:w="567" w:type="dxa"/>
          </w:tcPr>
          <w:p w:rsidR="00657C13" w:rsidRDefault="004E31CD">
            <w:r>
              <w:t>2</w:t>
            </w:r>
          </w:p>
        </w:tc>
        <w:tc>
          <w:tcPr>
            <w:tcW w:w="3970" w:type="dxa"/>
          </w:tcPr>
          <w:p w:rsidR="00657C13" w:rsidRPr="004E31CD" w:rsidRDefault="004E31CD">
            <w:pPr>
              <w:rPr>
                <w:lang w:val="ru-RU"/>
              </w:rPr>
            </w:pPr>
            <w:r w:rsidRPr="004E31CD">
              <w:rPr>
                <w:lang w:val="ru-RU"/>
              </w:rPr>
              <w:t>Машины, механические устройства и их части</w:t>
            </w:r>
          </w:p>
        </w:tc>
        <w:tc>
          <w:tcPr>
            <w:tcW w:w="2686" w:type="dxa"/>
          </w:tcPr>
          <w:p w:rsidR="00657C13" w:rsidRDefault="004E31CD">
            <w:r>
              <w:t>9934</w:t>
            </w:r>
          </w:p>
        </w:tc>
        <w:tc>
          <w:tcPr>
            <w:tcW w:w="3267" w:type="dxa"/>
          </w:tcPr>
          <w:p w:rsidR="00657C13" w:rsidRDefault="004E31CD">
            <w:r>
              <w:t>155</w:t>
            </w:r>
          </w:p>
        </w:tc>
      </w:tr>
      <w:tr w:rsidR="00657C13" w:rsidTr="004E31CD">
        <w:tc>
          <w:tcPr>
            <w:tcW w:w="567" w:type="dxa"/>
          </w:tcPr>
          <w:p w:rsidR="00657C13" w:rsidRDefault="004E31CD">
            <w:r>
              <w:t>3</w:t>
            </w:r>
          </w:p>
        </w:tc>
        <w:tc>
          <w:tcPr>
            <w:tcW w:w="3970" w:type="dxa"/>
          </w:tcPr>
          <w:p w:rsidR="00657C13" w:rsidRPr="004E31CD" w:rsidRDefault="004E31CD">
            <w:pPr>
              <w:rPr>
                <w:lang w:val="ru-RU"/>
              </w:rPr>
            </w:pPr>
            <w:r w:rsidRPr="004E31CD">
              <w:rPr>
                <w:lang w:val="ru-RU"/>
              </w:rPr>
              <w:t xml:space="preserve">Электрические оборудования и их </w:t>
            </w:r>
            <w:r w:rsidRPr="004E31CD">
              <w:rPr>
                <w:lang w:val="ru-RU"/>
              </w:rPr>
              <w:t>части</w:t>
            </w:r>
          </w:p>
        </w:tc>
        <w:tc>
          <w:tcPr>
            <w:tcW w:w="2686" w:type="dxa"/>
          </w:tcPr>
          <w:p w:rsidR="00657C13" w:rsidRDefault="004E31CD">
            <w:r>
              <w:t>8627</w:t>
            </w:r>
          </w:p>
        </w:tc>
        <w:tc>
          <w:tcPr>
            <w:tcW w:w="3267" w:type="dxa"/>
          </w:tcPr>
          <w:p w:rsidR="00657C13" w:rsidRDefault="004E31CD">
            <w:r>
              <w:t>135</w:t>
            </w:r>
          </w:p>
        </w:tc>
      </w:tr>
      <w:tr w:rsidR="00657C13" w:rsidTr="004E31CD">
        <w:tc>
          <w:tcPr>
            <w:tcW w:w="567" w:type="dxa"/>
          </w:tcPr>
          <w:p w:rsidR="00657C13" w:rsidRDefault="004E31CD">
            <w:r>
              <w:t>4</w:t>
            </w:r>
          </w:p>
        </w:tc>
        <w:tc>
          <w:tcPr>
            <w:tcW w:w="3970" w:type="dxa"/>
          </w:tcPr>
          <w:p w:rsidR="00657C13" w:rsidRDefault="004E31CD">
            <w:r>
              <w:t>Минеральное топливо</w:t>
            </w:r>
          </w:p>
        </w:tc>
        <w:tc>
          <w:tcPr>
            <w:tcW w:w="2686" w:type="dxa"/>
          </w:tcPr>
          <w:p w:rsidR="00657C13" w:rsidRDefault="004E31CD">
            <w:r>
              <w:t>5461</w:t>
            </w:r>
          </w:p>
        </w:tc>
        <w:tc>
          <w:tcPr>
            <w:tcW w:w="3267" w:type="dxa"/>
          </w:tcPr>
          <w:p w:rsidR="00657C13" w:rsidRDefault="004E31CD">
            <w:r>
              <w:t>85</w:t>
            </w:r>
          </w:p>
        </w:tc>
      </w:tr>
      <w:tr w:rsidR="00657C13" w:rsidTr="004E31CD">
        <w:tc>
          <w:tcPr>
            <w:tcW w:w="567" w:type="dxa"/>
          </w:tcPr>
          <w:p w:rsidR="00657C13" w:rsidRDefault="004E31CD">
            <w:r>
              <w:t>5</w:t>
            </w:r>
          </w:p>
        </w:tc>
        <w:tc>
          <w:tcPr>
            <w:tcW w:w="3970" w:type="dxa"/>
          </w:tcPr>
          <w:p w:rsidR="00657C13" w:rsidRPr="004E31CD" w:rsidRDefault="004E31CD">
            <w:pPr>
              <w:rPr>
                <w:lang w:val="ru-RU"/>
              </w:rPr>
            </w:pPr>
            <w:r w:rsidRPr="004E31CD">
              <w:rPr>
                <w:lang w:val="ru-RU"/>
              </w:rPr>
              <w:t>Пластмассы и изделия из них</w:t>
            </w:r>
          </w:p>
        </w:tc>
        <w:tc>
          <w:tcPr>
            <w:tcW w:w="2686" w:type="dxa"/>
          </w:tcPr>
          <w:p w:rsidR="00657C13" w:rsidRDefault="004E31CD">
            <w:r>
              <w:t>2384</w:t>
            </w:r>
          </w:p>
        </w:tc>
        <w:tc>
          <w:tcPr>
            <w:tcW w:w="3267" w:type="dxa"/>
          </w:tcPr>
          <w:p w:rsidR="00657C13" w:rsidRDefault="004E31CD">
            <w:r>
              <w:t>37</w:t>
            </w:r>
          </w:p>
        </w:tc>
      </w:tr>
    </w:tbl>
    <w:p w:rsidR="00657C13" w:rsidRDefault="00657C13">
      <w:bookmarkStart w:id="0" w:name="_GoBack"/>
      <w:bookmarkEnd w:id="0"/>
    </w:p>
    <w:sectPr w:rsidR="00657C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1CD"/>
    <w:rsid w:val="00657C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86E4DF-08F5-47AA-905D-39FA76C1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2025-03-12T04:34:00Z</dcterms:modified>
  <cp:category/>
</cp:coreProperties>
</file>