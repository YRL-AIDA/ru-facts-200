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418"/>
        <w:gridCol w:w="1984"/>
        <w:gridCol w:w="5670"/>
      </w:tblGrid>
      <w:tr w:rsidR="000D3151" w:rsidTr="0023232F">
        <w:tc>
          <w:tcPr>
            <w:tcW w:w="1702" w:type="dxa"/>
          </w:tcPr>
          <w:p w:rsidR="000D3151" w:rsidRDefault="0023232F">
            <w:r>
              <w:t>Страна иликосмическоеагентство</w:t>
            </w:r>
          </w:p>
        </w:tc>
        <w:tc>
          <w:tcPr>
            <w:tcW w:w="1418" w:type="dxa"/>
          </w:tcPr>
          <w:p w:rsidR="000D3151" w:rsidRDefault="0023232F">
            <w:r>
              <w:t>Название</w:t>
            </w:r>
          </w:p>
        </w:tc>
        <w:tc>
          <w:tcPr>
            <w:tcW w:w="1984" w:type="dxa"/>
          </w:tcPr>
          <w:p w:rsidR="000D3151" w:rsidRDefault="0023232F">
            <w:r>
              <w:t>Запуск</w:t>
            </w:r>
          </w:p>
        </w:tc>
        <w:tc>
          <w:tcPr>
            <w:tcW w:w="5670" w:type="dxa"/>
          </w:tcPr>
          <w:p w:rsidR="000D3151" w:rsidRDefault="0023232F">
            <w:r>
              <w:t>Примечание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Венера-1</w:t>
            </w:r>
          </w:p>
        </w:tc>
        <w:tc>
          <w:tcPr>
            <w:tcW w:w="1984" w:type="dxa"/>
          </w:tcPr>
          <w:p w:rsidR="000D3151" w:rsidRDefault="0023232F">
            <w:r>
              <w:t>12 февраля 1961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Первый пролёт мимо Венеры. Из-за потери связи научная программа не выполнена</w:t>
            </w:r>
          </w:p>
        </w:tc>
      </w:tr>
      <w:tr w:rsidR="000D3151" w:rsidTr="0023232F">
        <w:tc>
          <w:tcPr>
            <w:tcW w:w="1702" w:type="dxa"/>
          </w:tcPr>
          <w:p w:rsidR="000D3151" w:rsidRDefault="0023232F">
            <w:r>
              <w:t>США</w:t>
            </w:r>
          </w:p>
        </w:tc>
        <w:tc>
          <w:tcPr>
            <w:tcW w:w="1418" w:type="dxa"/>
          </w:tcPr>
          <w:p w:rsidR="000D3151" w:rsidRDefault="0023232F">
            <w:r>
              <w:t>Маринер-2</w:t>
            </w:r>
          </w:p>
        </w:tc>
        <w:tc>
          <w:tcPr>
            <w:tcW w:w="1984" w:type="dxa"/>
          </w:tcPr>
          <w:p w:rsidR="000D3151" w:rsidRDefault="0023232F">
            <w:r>
              <w:t>27 августа 1962</w:t>
            </w:r>
          </w:p>
        </w:tc>
        <w:tc>
          <w:tcPr>
            <w:tcW w:w="5670" w:type="dxa"/>
          </w:tcPr>
          <w:p w:rsidR="000D3151" w:rsidRDefault="0023232F">
            <w:r>
              <w:t>Пролёт. Сбор научной информации</w:t>
            </w:r>
          </w:p>
        </w:tc>
      </w:tr>
      <w:tr w:rsidR="000D3151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Зонд-1</w:t>
            </w:r>
          </w:p>
        </w:tc>
        <w:tc>
          <w:tcPr>
            <w:tcW w:w="1984" w:type="dxa"/>
          </w:tcPr>
          <w:p w:rsidR="000D3151" w:rsidRDefault="0023232F">
            <w:r>
              <w:t>2 апреля 1964</w:t>
            </w:r>
          </w:p>
        </w:tc>
        <w:tc>
          <w:tcPr>
            <w:tcW w:w="5670" w:type="dxa"/>
          </w:tcPr>
          <w:p w:rsidR="000D3151" w:rsidRDefault="0023232F">
            <w:r>
              <w:t>Пролёт. Сбор научной информации</w:t>
            </w:r>
          </w:p>
        </w:tc>
      </w:tr>
      <w:tr w:rsidR="000D3151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Венера-2</w:t>
            </w:r>
          </w:p>
        </w:tc>
        <w:tc>
          <w:tcPr>
            <w:tcW w:w="1984" w:type="dxa"/>
          </w:tcPr>
          <w:p w:rsidR="000D3151" w:rsidRDefault="0023232F">
            <w:r>
              <w:t>12 ноября 1965</w:t>
            </w:r>
          </w:p>
        </w:tc>
        <w:tc>
          <w:tcPr>
            <w:tcW w:w="5670" w:type="dxa"/>
          </w:tcPr>
          <w:p w:rsidR="000D3151" w:rsidRDefault="0023232F">
            <w:r>
              <w:t>Пролёт. Сбор научной информации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Венера-3</w:t>
            </w:r>
          </w:p>
        </w:tc>
        <w:tc>
          <w:tcPr>
            <w:tcW w:w="1984" w:type="dxa"/>
          </w:tcPr>
          <w:p w:rsidR="000D3151" w:rsidRDefault="0023232F">
            <w:r>
              <w:t>16 ноября 1965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Достижение Венеры. Сбор научной информации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Венера-4</w:t>
            </w:r>
          </w:p>
        </w:tc>
        <w:tc>
          <w:tcPr>
            <w:tcW w:w="1984" w:type="dxa"/>
          </w:tcPr>
          <w:p w:rsidR="000D3151" w:rsidRDefault="0023232F">
            <w:r>
              <w:t>12 июня 1967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 xml:space="preserve">Атмосферные исследования и попытка достижения поверхности </w:t>
            </w:r>
            <w:r w:rsidRPr="0023232F">
              <w:rPr>
                <w:lang w:val="ru-RU"/>
              </w:rPr>
              <w:t>(аппарат раздавлен давлением, о котором до этих пор ничего не было известно)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США</w:t>
            </w:r>
          </w:p>
        </w:tc>
        <w:tc>
          <w:tcPr>
            <w:tcW w:w="1418" w:type="dxa"/>
          </w:tcPr>
          <w:p w:rsidR="000D3151" w:rsidRDefault="0023232F">
            <w:r>
              <w:t>Маринер-5</w:t>
            </w:r>
          </w:p>
        </w:tc>
        <w:tc>
          <w:tcPr>
            <w:tcW w:w="1984" w:type="dxa"/>
          </w:tcPr>
          <w:p w:rsidR="000D3151" w:rsidRDefault="0023232F">
            <w:r>
              <w:t>14 июня 1967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Пролёт с целью исследований атмосферы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Венера-5</w:t>
            </w:r>
          </w:p>
        </w:tc>
        <w:tc>
          <w:tcPr>
            <w:tcW w:w="1984" w:type="dxa"/>
          </w:tcPr>
          <w:p w:rsidR="000D3151" w:rsidRDefault="0023232F">
            <w:r>
              <w:t>5 января 1969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Спуск в атмосфере, определение её химического состава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Венера-6</w:t>
            </w:r>
          </w:p>
        </w:tc>
        <w:tc>
          <w:tcPr>
            <w:tcW w:w="1984" w:type="dxa"/>
          </w:tcPr>
          <w:p w:rsidR="000D3151" w:rsidRDefault="0023232F">
            <w:r>
              <w:t>10 января 1969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Спуск в атмосфере, определение её химического состава</w:t>
            </w:r>
          </w:p>
        </w:tc>
      </w:tr>
      <w:tr w:rsidR="000D3151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Венера-7</w:t>
            </w:r>
          </w:p>
        </w:tc>
        <w:tc>
          <w:tcPr>
            <w:tcW w:w="1984" w:type="dxa"/>
          </w:tcPr>
          <w:p w:rsidR="000D3151" w:rsidRDefault="0023232F">
            <w:r>
              <w:t>17 августа 1970</w:t>
            </w:r>
          </w:p>
        </w:tc>
        <w:tc>
          <w:tcPr>
            <w:tcW w:w="5670" w:type="dxa"/>
          </w:tcPr>
          <w:p w:rsidR="000D3151" w:rsidRDefault="0023232F">
            <w:r w:rsidRPr="0023232F">
              <w:rPr>
                <w:lang w:val="ru-RU"/>
              </w:rPr>
              <w:t xml:space="preserve">Первая мягкая посадка на поверхность планеты. </w:t>
            </w:r>
            <w:proofErr w:type="spellStart"/>
            <w:r>
              <w:t>Сбор</w:t>
            </w:r>
            <w:proofErr w:type="spellEnd"/>
            <w:r>
              <w:t xml:space="preserve"> </w:t>
            </w:r>
            <w:proofErr w:type="spellStart"/>
            <w:r>
              <w:t>научной</w:t>
            </w:r>
            <w:proofErr w:type="spellEnd"/>
            <w:r>
              <w:t xml:space="preserve"> </w:t>
            </w:r>
            <w:proofErr w:type="spellStart"/>
            <w:r>
              <w:t>информации</w:t>
            </w:r>
            <w:proofErr w:type="spellEnd"/>
          </w:p>
        </w:tc>
      </w:tr>
      <w:tr w:rsidR="000D3151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Венера-8</w:t>
            </w:r>
          </w:p>
        </w:tc>
        <w:tc>
          <w:tcPr>
            <w:tcW w:w="1984" w:type="dxa"/>
          </w:tcPr>
          <w:p w:rsidR="000D3151" w:rsidRDefault="0023232F">
            <w:r>
              <w:t>27 марта 1972</w:t>
            </w:r>
          </w:p>
        </w:tc>
        <w:tc>
          <w:tcPr>
            <w:tcW w:w="5670" w:type="dxa"/>
          </w:tcPr>
          <w:p w:rsidR="000D3151" w:rsidRDefault="0023232F">
            <w:r>
              <w:t>Мягкая посадка. Пробы грунта.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США</w:t>
            </w:r>
          </w:p>
        </w:tc>
        <w:tc>
          <w:tcPr>
            <w:tcW w:w="1418" w:type="dxa"/>
          </w:tcPr>
          <w:p w:rsidR="000D3151" w:rsidRDefault="0023232F">
            <w:r>
              <w:t>Маринер-10</w:t>
            </w:r>
          </w:p>
        </w:tc>
        <w:tc>
          <w:tcPr>
            <w:tcW w:w="1984" w:type="dxa"/>
          </w:tcPr>
          <w:p w:rsidR="000D3151" w:rsidRDefault="0023232F">
            <w:r>
              <w:t>4 ноября 1973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 xml:space="preserve">Пролёт к </w:t>
            </w:r>
            <w:r w:rsidRPr="0023232F">
              <w:rPr>
                <w:lang w:val="ru-RU"/>
              </w:rPr>
              <w:t>Меркурию, научные исследования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Венера-9</w:t>
            </w:r>
          </w:p>
        </w:tc>
        <w:tc>
          <w:tcPr>
            <w:tcW w:w="1984" w:type="dxa"/>
          </w:tcPr>
          <w:p w:rsidR="000D3151" w:rsidRDefault="0023232F">
            <w:r>
              <w:t>8 июня 1975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Мягкая посадка модуля и искусственный спутник Венеры. Первые чёрно-белые фотографии поверхности.</w:t>
            </w:r>
          </w:p>
        </w:tc>
      </w:tr>
      <w:tr w:rsidR="000D3151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Венера-10</w:t>
            </w:r>
          </w:p>
        </w:tc>
        <w:tc>
          <w:tcPr>
            <w:tcW w:w="1984" w:type="dxa"/>
          </w:tcPr>
          <w:p w:rsidR="000D3151" w:rsidRDefault="0023232F">
            <w:r>
              <w:t>14 июня 1975</w:t>
            </w:r>
          </w:p>
        </w:tc>
        <w:tc>
          <w:tcPr>
            <w:tcW w:w="5670" w:type="dxa"/>
          </w:tcPr>
          <w:p w:rsidR="000D3151" w:rsidRDefault="0023232F">
            <w:r w:rsidRPr="0023232F">
              <w:rPr>
                <w:lang w:val="ru-RU"/>
              </w:rPr>
              <w:t xml:space="preserve">Мягкая посадка модуля и искусственный спутник Венеры. </w:t>
            </w:r>
            <w:proofErr w:type="spellStart"/>
            <w:r>
              <w:t>Чёрно-белые</w:t>
            </w:r>
            <w:proofErr w:type="spellEnd"/>
            <w:r>
              <w:t xml:space="preserve"> </w:t>
            </w:r>
            <w:proofErr w:type="spellStart"/>
            <w:r>
              <w:t>фотографии</w:t>
            </w:r>
            <w:proofErr w:type="spellEnd"/>
            <w:r>
              <w:t xml:space="preserve"> </w:t>
            </w:r>
            <w:proofErr w:type="spellStart"/>
            <w:r>
              <w:t>поверхности</w:t>
            </w:r>
            <w:proofErr w:type="spellEnd"/>
            <w:r>
              <w:t>.</w:t>
            </w:r>
          </w:p>
        </w:tc>
      </w:tr>
      <w:tr w:rsidR="000D3151" w:rsidTr="0023232F">
        <w:tc>
          <w:tcPr>
            <w:tcW w:w="1702" w:type="dxa"/>
          </w:tcPr>
          <w:p w:rsidR="000D3151" w:rsidRDefault="0023232F">
            <w:r>
              <w:t>США</w:t>
            </w:r>
          </w:p>
        </w:tc>
        <w:tc>
          <w:tcPr>
            <w:tcW w:w="1418" w:type="dxa"/>
          </w:tcPr>
          <w:p w:rsidR="000D3151" w:rsidRDefault="0023232F">
            <w:r>
              <w:t>Пионер-Венера-1</w:t>
            </w:r>
          </w:p>
        </w:tc>
        <w:tc>
          <w:tcPr>
            <w:tcW w:w="1984" w:type="dxa"/>
          </w:tcPr>
          <w:p w:rsidR="000D3151" w:rsidRDefault="0023232F">
            <w:r>
              <w:t>20 мая 1978</w:t>
            </w:r>
          </w:p>
        </w:tc>
        <w:tc>
          <w:tcPr>
            <w:tcW w:w="5670" w:type="dxa"/>
          </w:tcPr>
          <w:p w:rsidR="000D3151" w:rsidRDefault="0023232F">
            <w:r>
              <w:t>Искусственный спутник, радиолокация поверхности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США</w:t>
            </w:r>
          </w:p>
        </w:tc>
        <w:tc>
          <w:tcPr>
            <w:tcW w:w="1418" w:type="dxa"/>
          </w:tcPr>
          <w:p w:rsidR="000D3151" w:rsidRDefault="0023232F">
            <w:r>
              <w:t>Пионер-Венера-2</w:t>
            </w:r>
          </w:p>
        </w:tc>
        <w:tc>
          <w:tcPr>
            <w:tcW w:w="1984" w:type="dxa"/>
          </w:tcPr>
          <w:p w:rsidR="000D3151" w:rsidRDefault="0023232F">
            <w:r>
              <w:t>8 августа 1978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Вхождение в атмосферу, научные исследования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lastRenderedPageBreak/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Венера-11</w:t>
            </w:r>
          </w:p>
        </w:tc>
        <w:tc>
          <w:tcPr>
            <w:tcW w:w="1984" w:type="dxa"/>
          </w:tcPr>
          <w:p w:rsidR="000D3151" w:rsidRDefault="0023232F">
            <w:r>
              <w:t>9 сентября 1978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Мягкая посадка модуля, пролёт аппарата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Венера-12</w:t>
            </w:r>
          </w:p>
        </w:tc>
        <w:tc>
          <w:tcPr>
            <w:tcW w:w="1984" w:type="dxa"/>
          </w:tcPr>
          <w:p w:rsidR="000D3151" w:rsidRDefault="0023232F">
            <w:r>
              <w:t>14 сентября 1978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Мягкая посадка модуля, пролёт аппарата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Венера-13</w:t>
            </w:r>
          </w:p>
        </w:tc>
        <w:tc>
          <w:tcPr>
            <w:tcW w:w="1984" w:type="dxa"/>
          </w:tcPr>
          <w:p w:rsidR="000D3151" w:rsidRDefault="0023232F">
            <w:r>
              <w:t>30 октября 1981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Мягкая посадка модуля. Первая запись звука на поверхности и первая передача цветного панорамного изображения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Венера-14</w:t>
            </w:r>
          </w:p>
        </w:tc>
        <w:tc>
          <w:tcPr>
            <w:tcW w:w="1984" w:type="dxa"/>
          </w:tcPr>
          <w:p w:rsidR="000D3151" w:rsidRDefault="0023232F">
            <w:r>
              <w:t>4 ноября 1981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 xml:space="preserve">Мягкая </w:t>
            </w:r>
            <w:r w:rsidRPr="0023232F">
              <w:rPr>
                <w:lang w:val="ru-RU"/>
              </w:rPr>
              <w:t>посадка модуля. Передача цветного панорамного изображения</w:t>
            </w:r>
          </w:p>
        </w:tc>
      </w:tr>
      <w:tr w:rsidR="000D3151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Венера-15</w:t>
            </w:r>
          </w:p>
        </w:tc>
        <w:tc>
          <w:tcPr>
            <w:tcW w:w="1984" w:type="dxa"/>
          </w:tcPr>
          <w:p w:rsidR="000D3151" w:rsidRDefault="0023232F">
            <w:r>
              <w:t>2 июня 1983</w:t>
            </w:r>
          </w:p>
        </w:tc>
        <w:tc>
          <w:tcPr>
            <w:tcW w:w="5670" w:type="dxa"/>
          </w:tcPr>
          <w:p w:rsidR="000D3151" w:rsidRDefault="0023232F">
            <w:r>
              <w:t>Искусственный спутник Венеры, радиолокация</w:t>
            </w:r>
          </w:p>
        </w:tc>
      </w:tr>
      <w:tr w:rsidR="000D3151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Венера-16</w:t>
            </w:r>
          </w:p>
        </w:tc>
        <w:tc>
          <w:tcPr>
            <w:tcW w:w="1984" w:type="dxa"/>
          </w:tcPr>
          <w:p w:rsidR="000D3151" w:rsidRDefault="0023232F">
            <w:r>
              <w:t>7 июня 1983</w:t>
            </w:r>
          </w:p>
        </w:tc>
        <w:tc>
          <w:tcPr>
            <w:tcW w:w="5670" w:type="dxa"/>
          </w:tcPr>
          <w:p w:rsidR="000D3151" w:rsidRDefault="0023232F">
            <w:r>
              <w:t>Искусственный спутник Венеры, радиолокация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Вега-1</w:t>
            </w:r>
          </w:p>
        </w:tc>
        <w:tc>
          <w:tcPr>
            <w:tcW w:w="1984" w:type="dxa"/>
          </w:tcPr>
          <w:p w:rsidR="000D3151" w:rsidRDefault="0023232F">
            <w:r>
              <w:t>15 декабря 1984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Исследование атмосферы зонд</w:t>
            </w:r>
            <w:r w:rsidRPr="0023232F">
              <w:rPr>
                <w:lang w:val="ru-RU"/>
              </w:rPr>
              <w:t>ом-аэростатом, пролёт аппарата к комете Галлея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СССР</w:t>
            </w:r>
          </w:p>
        </w:tc>
        <w:tc>
          <w:tcPr>
            <w:tcW w:w="1418" w:type="dxa"/>
          </w:tcPr>
          <w:p w:rsidR="000D3151" w:rsidRDefault="0023232F">
            <w:r>
              <w:t>Вега-2</w:t>
            </w:r>
          </w:p>
        </w:tc>
        <w:tc>
          <w:tcPr>
            <w:tcW w:w="1984" w:type="dxa"/>
          </w:tcPr>
          <w:p w:rsidR="000D3151" w:rsidRDefault="0023232F">
            <w:r>
              <w:t>21 декабря 1984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Исследование атмосферы зондом-аэростатом, пролёт аппарата к комете Галлея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США</w:t>
            </w:r>
          </w:p>
        </w:tc>
        <w:tc>
          <w:tcPr>
            <w:tcW w:w="1418" w:type="dxa"/>
          </w:tcPr>
          <w:p w:rsidR="000D3151" w:rsidRDefault="0023232F">
            <w:r>
              <w:t>Магеллан</w:t>
            </w:r>
          </w:p>
        </w:tc>
        <w:tc>
          <w:tcPr>
            <w:tcW w:w="1984" w:type="dxa"/>
          </w:tcPr>
          <w:p w:rsidR="000D3151" w:rsidRDefault="0023232F">
            <w:r>
              <w:t>4 мая 1989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Искусственный спутник Венеры, подробная радиолокация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США</w:t>
            </w:r>
          </w:p>
        </w:tc>
        <w:tc>
          <w:tcPr>
            <w:tcW w:w="1418" w:type="dxa"/>
          </w:tcPr>
          <w:p w:rsidR="000D3151" w:rsidRDefault="0023232F">
            <w:r>
              <w:t>Галилео</w:t>
            </w:r>
          </w:p>
        </w:tc>
        <w:tc>
          <w:tcPr>
            <w:tcW w:w="1984" w:type="dxa"/>
          </w:tcPr>
          <w:p w:rsidR="000D3151" w:rsidRDefault="0023232F">
            <w:r>
              <w:t>18 октября 1989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Пролёт мимо на пути к Юпитеру, научные исследования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США</w:t>
            </w:r>
          </w:p>
        </w:tc>
        <w:tc>
          <w:tcPr>
            <w:tcW w:w="1418" w:type="dxa"/>
          </w:tcPr>
          <w:p w:rsidR="000D3151" w:rsidRDefault="0023232F">
            <w:r>
              <w:t>Кассини-Гюйгенс</w:t>
            </w:r>
          </w:p>
        </w:tc>
        <w:tc>
          <w:tcPr>
            <w:tcW w:w="1984" w:type="dxa"/>
          </w:tcPr>
          <w:p w:rsidR="000D3151" w:rsidRDefault="0023232F">
            <w:r>
              <w:t>15 октября 1997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Пролёт мимо на пути к Сатурну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США</w:t>
            </w:r>
          </w:p>
        </w:tc>
        <w:tc>
          <w:tcPr>
            <w:tcW w:w="1418" w:type="dxa"/>
          </w:tcPr>
          <w:p w:rsidR="000D3151" w:rsidRDefault="0023232F">
            <w:r>
              <w:t>Мессенджер</w:t>
            </w:r>
          </w:p>
        </w:tc>
        <w:tc>
          <w:tcPr>
            <w:tcW w:w="1984" w:type="dxa"/>
          </w:tcPr>
          <w:p w:rsidR="000D3151" w:rsidRDefault="0023232F">
            <w:r>
              <w:t>3 августа 2004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Пролёт мимо на пути к Меркурию, фото издалека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ЕКА</w:t>
            </w:r>
          </w:p>
        </w:tc>
        <w:tc>
          <w:tcPr>
            <w:tcW w:w="1418" w:type="dxa"/>
          </w:tcPr>
          <w:p w:rsidR="000D3151" w:rsidRDefault="0023232F">
            <w:r>
              <w:t>Венера-экспресс</w:t>
            </w:r>
          </w:p>
        </w:tc>
        <w:tc>
          <w:tcPr>
            <w:tcW w:w="1984" w:type="dxa"/>
          </w:tcPr>
          <w:p w:rsidR="000D3151" w:rsidRDefault="0023232F">
            <w:r>
              <w:t>9 ноября 2005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 xml:space="preserve">Искусственный спутник </w:t>
            </w:r>
            <w:r w:rsidRPr="0023232F">
              <w:rPr>
                <w:lang w:val="ru-RU"/>
              </w:rPr>
              <w:t>Венеры, радиолокация южного полюса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proofErr w:type="spellStart"/>
            <w:r>
              <w:t>Япония</w:t>
            </w:r>
            <w:proofErr w:type="spellEnd"/>
          </w:p>
        </w:tc>
        <w:tc>
          <w:tcPr>
            <w:tcW w:w="1418" w:type="dxa"/>
          </w:tcPr>
          <w:p w:rsidR="000D3151" w:rsidRDefault="0023232F">
            <w:r>
              <w:t>Акацуки</w:t>
            </w:r>
          </w:p>
        </w:tc>
        <w:tc>
          <w:tcPr>
            <w:tcW w:w="1984" w:type="dxa"/>
          </w:tcPr>
          <w:p w:rsidR="000D3151" w:rsidRDefault="0023232F">
            <w:r>
              <w:t>21 мая 2010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Исследование атмосферы. Попытка выхода на орбиту Венеры в 2010 году закончилась неудачей. После повторной попытки 7 декабря 2015 года аппарат смог удачно выйти на заданную орбиту</w:t>
            </w:r>
          </w:p>
        </w:tc>
      </w:tr>
      <w:tr w:rsidR="000D3151" w:rsidRPr="0023232F" w:rsidTr="0023232F">
        <w:tc>
          <w:tcPr>
            <w:tcW w:w="1702" w:type="dxa"/>
          </w:tcPr>
          <w:p w:rsidR="000D3151" w:rsidRDefault="0023232F">
            <w:r>
              <w:t>США</w:t>
            </w:r>
          </w:p>
        </w:tc>
        <w:tc>
          <w:tcPr>
            <w:tcW w:w="1418" w:type="dxa"/>
          </w:tcPr>
          <w:p w:rsidR="000D3151" w:rsidRDefault="0023232F">
            <w:r>
              <w:t>Паркер</w:t>
            </w:r>
          </w:p>
        </w:tc>
        <w:tc>
          <w:tcPr>
            <w:tcW w:w="1984" w:type="dxa"/>
          </w:tcPr>
          <w:p w:rsidR="000D3151" w:rsidRDefault="0023232F">
            <w:r>
              <w:t>12</w:t>
            </w:r>
            <w:r>
              <w:t xml:space="preserve"> августа 2018</w:t>
            </w:r>
          </w:p>
        </w:tc>
        <w:tc>
          <w:tcPr>
            <w:tcW w:w="5670" w:type="dxa"/>
          </w:tcPr>
          <w:p w:rsidR="000D3151" w:rsidRPr="0023232F" w:rsidRDefault="0023232F">
            <w:pPr>
              <w:rPr>
                <w:lang w:val="ru-RU"/>
              </w:rPr>
            </w:pPr>
            <w:r w:rsidRPr="0023232F">
              <w:rPr>
                <w:lang w:val="ru-RU"/>
              </w:rPr>
              <w:t>Несколько гравитационных манёвров для уменьшения перигелия, попутное изучение ударной волны магнитосферы</w:t>
            </w:r>
          </w:p>
        </w:tc>
      </w:tr>
    </w:tbl>
    <w:p w:rsidR="000D3151" w:rsidRPr="0023232F" w:rsidRDefault="000D3151">
      <w:pPr>
        <w:rPr>
          <w:lang w:val="ru-RU"/>
        </w:rPr>
      </w:pPr>
      <w:bookmarkStart w:id="0" w:name="_GoBack"/>
      <w:bookmarkEnd w:id="0"/>
    </w:p>
    <w:sectPr w:rsidR="000D3151" w:rsidRPr="002323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3151"/>
    <w:rsid w:val="0015074B"/>
    <w:rsid w:val="0023232F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1DC8AB-2EB3-4BA2-98ED-B3ED76BC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2025-03-20T01:49:00Z</dcterms:modified>
  <cp:category/>
</cp:coreProperties>
</file>