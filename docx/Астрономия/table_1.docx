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1825"/>
        <w:gridCol w:w="1680"/>
        <w:gridCol w:w="879"/>
        <w:gridCol w:w="1124"/>
        <w:gridCol w:w="1648"/>
        <w:gridCol w:w="1701"/>
      </w:tblGrid>
      <w:tr w:rsidR="00181B4A" w:rsidTr="00295C14">
        <w:tc>
          <w:tcPr>
            <w:tcW w:w="2059" w:type="dxa"/>
          </w:tcPr>
          <w:p w:rsidR="00181B4A" w:rsidRDefault="00295C14">
            <w:r>
              <w:t>Русское название</w:t>
            </w:r>
          </w:p>
        </w:tc>
        <w:tc>
          <w:tcPr>
            <w:tcW w:w="1825" w:type="dxa"/>
          </w:tcPr>
          <w:p w:rsidR="00181B4A" w:rsidRDefault="00295C14">
            <w:r>
              <w:t>Латинское название (именительный падеж)</w:t>
            </w:r>
          </w:p>
        </w:tc>
        <w:tc>
          <w:tcPr>
            <w:tcW w:w="1680" w:type="dxa"/>
          </w:tcPr>
          <w:p w:rsidR="00181B4A" w:rsidRDefault="00295C14">
            <w:r>
              <w:t>Латинское название (родительный падеж)</w:t>
            </w:r>
          </w:p>
        </w:tc>
        <w:tc>
          <w:tcPr>
            <w:tcW w:w="879" w:type="dxa"/>
          </w:tcPr>
          <w:p w:rsidR="00181B4A" w:rsidRDefault="00295C14">
            <w:r>
              <w:t>Сокра-щение</w:t>
            </w:r>
          </w:p>
        </w:tc>
        <w:tc>
          <w:tcPr>
            <w:tcW w:w="1124" w:type="dxa"/>
          </w:tcPr>
          <w:p w:rsidR="00181B4A" w:rsidRDefault="00295C14">
            <w:r>
              <w:t>Площадь (кв. градусы)</w:t>
            </w:r>
          </w:p>
        </w:tc>
        <w:tc>
          <w:tcPr>
            <w:tcW w:w="1648" w:type="dxa"/>
          </w:tcPr>
          <w:p w:rsidR="00181B4A" w:rsidRDefault="00295C14">
            <w:r>
              <w:t>Число звёзд ярче 6,0m[8]</w:t>
            </w:r>
          </w:p>
        </w:tc>
        <w:tc>
          <w:tcPr>
            <w:tcW w:w="1701" w:type="dxa"/>
          </w:tcPr>
          <w:p w:rsidR="00181B4A" w:rsidRDefault="00295C14">
            <w:r>
              <w:t>Кем описано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Андромеда</w:t>
            </w:r>
          </w:p>
        </w:tc>
        <w:tc>
          <w:tcPr>
            <w:tcW w:w="1825" w:type="dxa"/>
          </w:tcPr>
          <w:p w:rsidR="00181B4A" w:rsidRDefault="00295C14">
            <w:r>
              <w:t>Andrómeda</w:t>
            </w:r>
          </w:p>
        </w:tc>
        <w:tc>
          <w:tcPr>
            <w:tcW w:w="1680" w:type="dxa"/>
          </w:tcPr>
          <w:p w:rsidR="00181B4A" w:rsidRDefault="00295C14">
            <w:r>
              <w:t>Andrómedae</w:t>
            </w:r>
          </w:p>
        </w:tc>
        <w:tc>
          <w:tcPr>
            <w:tcW w:w="879" w:type="dxa"/>
          </w:tcPr>
          <w:p w:rsidR="00181B4A" w:rsidRDefault="00295C14">
            <w:r>
              <w:t>And</w:t>
            </w:r>
          </w:p>
        </w:tc>
        <w:tc>
          <w:tcPr>
            <w:tcW w:w="1124" w:type="dxa"/>
          </w:tcPr>
          <w:p w:rsidR="00181B4A" w:rsidRDefault="00295C14">
            <w:r>
              <w:t>722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Близнецы</w:t>
            </w:r>
          </w:p>
        </w:tc>
        <w:tc>
          <w:tcPr>
            <w:tcW w:w="1825" w:type="dxa"/>
          </w:tcPr>
          <w:p w:rsidR="00181B4A" w:rsidRDefault="00295C14">
            <w:r>
              <w:t>Gémini</w:t>
            </w:r>
          </w:p>
        </w:tc>
        <w:tc>
          <w:tcPr>
            <w:tcW w:w="1680" w:type="dxa"/>
          </w:tcPr>
          <w:p w:rsidR="00181B4A" w:rsidRDefault="00295C14">
            <w:r>
              <w:t>Geminórum</w:t>
            </w:r>
          </w:p>
        </w:tc>
        <w:tc>
          <w:tcPr>
            <w:tcW w:w="879" w:type="dxa"/>
          </w:tcPr>
          <w:p w:rsidR="00181B4A" w:rsidRDefault="00295C14">
            <w:r>
              <w:t>Gem</w:t>
            </w:r>
          </w:p>
        </w:tc>
        <w:tc>
          <w:tcPr>
            <w:tcW w:w="1124" w:type="dxa"/>
          </w:tcPr>
          <w:p w:rsidR="00181B4A" w:rsidRDefault="00295C14">
            <w:r>
              <w:t>514</w:t>
            </w:r>
          </w:p>
        </w:tc>
        <w:tc>
          <w:tcPr>
            <w:tcW w:w="1648" w:type="dxa"/>
          </w:tcPr>
          <w:p w:rsidR="00181B4A" w:rsidRDefault="00295C14">
            <w:r>
              <w:t>70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Большая Медведица</w:t>
            </w:r>
          </w:p>
        </w:tc>
        <w:tc>
          <w:tcPr>
            <w:tcW w:w="1825" w:type="dxa"/>
          </w:tcPr>
          <w:p w:rsidR="00181B4A" w:rsidRDefault="00295C14">
            <w:r>
              <w:t>Úrsa Májor</w:t>
            </w:r>
          </w:p>
        </w:tc>
        <w:tc>
          <w:tcPr>
            <w:tcW w:w="1680" w:type="dxa"/>
          </w:tcPr>
          <w:p w:rsidR="00181B4A" w:rsidRDefault="00295C14">
            <w:r>
              <w:t>Úrsae Majóris</w:t>
            </w:r>
          </w:p>
        </w:tc>
        <w:tc>
          <w:tcPr>
            <w:tcW w:w="879" w:type="dxa"/>
          </w:tcPr>
          <w:p w:rsidR="00181B4A" w:rsidRDefault="00295C14">
            <w:r>
              <w:t>UMa</w:t>
            </w:r>
          </w:p>
        </w:tc>
        <w:tc>
          <w:tcPr>
            <w:tcW w:w="1124" w:type="dxa"/>
          </w:tcPr>
          <w:p w:rsidR="00181B4A" w:rsidRDefault="00295C14">
            <w:r>
              <w:t>1280</w:t>
            </w:r>
          </w:p>
        </w:tc>
        <w:tc>
          <w:tcPr>
            <w:tcW w:w="1648" w:type="dxa"/>
          </w:tcPr>
          <w:p w:rsidR="00181B4A" w:rsidRDefault="00295C14">
            <w:r>
              <w:t>125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Большой Пёс</w:t>
            </w:r>
          </w:p>
        </w:tc>
        <w:tc>
          <w:tcPr>
            <w:tcW w:w="1825" w:type="dxa"/>
          </w:tcPr>
          <w:p w:rsidR="00181B4A" w:rsidRDefault="00295C14">
            <w:r>
              <w:t>Cánis Májor</w:t>
            </w:r>
          </w:p>
        </w:tc>
        <w:tc>
          <w:tcPr>
            <w:tcW w:w="1680" w:type="dxa"/>
          </w:tcPr>
          <w:p w:rsidR="00181B4A" w:rsidRDefault="00295C14">
            <w:r>
              <w:t>Cánis Majóris</w:t>
            </w:r>
          </w:p>
        </w:tc>
        <w:tc>
          <w:tcPr>
            <w:tcW w:w="879" w:type="dxa"/>
          </w:tcPr>
          <w:p w:rsidR="00181B4A" w:rsidRDefault="00295C14">
            <w:r>
              <w:t>CMa</w:t>
            </w:r>
          </w:p>
        </w:tc>
        <w:tc>
          <w:tcPr>
            <w:tcW w:w="1124" w:type="dxa"/>
          </w:tcPr>
          <w:p w:rsidR="00181B4A" w:rsidRDefault="00295C14">
            <w:r>
              <w:t>380</w:t>
            </w:r>
          </w:p>
        </w:tc>
        <w:tc>
          <w:tcPr>
            <w:tcW w:w="1648" w:type="dxa"/>
          </w:tcPr>
          <w:p w:rsidR="00181B4A" w:rsidRDefault="00295C14">
            <w:r>
              <w:t>80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Весы</w:t>
            </w:r>
          </w:p>
        </w:tc>
        <w:tc>
          <w:tcPr>
            <w:tcW w:w="1825" w:type="dxa"/>
          </w:tcPr>
          <w:p w:rsidR="00181B4A" w:rsidRDefault="00295C14">
            <w:r>
              <w:t>Líbra</w:t>
            </w:r>
          </w:p>
        </w:tc>
        <w:tc>
          <w:tcPr>
            <w:tcW w:w="1680" w:type="dxa"/>
          </w:tcPr>
          <w:p w:rsidR="00181B4A" w:rsidRDefault="00295C14">
            <w:r>
              <w:t>Líbrae</w:t>
            </w:r>
          </w:p>
        </w:tc>
        <w:tc>
          <w:tcPr>
            <w:tcW w:w="879" w:type="dxa"/>
          </w:tcPr>
          <w:p w:rsidR="00181B4A" w:rsidRDefault="00295C14">
            <w:r>
              <w:t>Lib</w:t>
            </w:r>
          </w:p>
        </w:tc>
        <w:tc>
          <w:tcPr>
            <w:tcW w:w="1124" w:type="dxa"/>
          </w:tcPr>
          <w:p w:rsidR="00181B4A" w:rsidRDefault="00295C14">
            <w:r>
              <w:t>538</w:t>
            </w:r>
          </w:p>
        </w:tc>
        <w:tc>
          <w:tcPr>
            <w:tcW w:w="1648" w:type="dxa"/>
          </w:tcPr>
          <w:p w:rsidR="00181B4A" w:rsidRDefault="00295C14">
            <w:r>
              <w:t>50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Водолей</w:t>
            </w:r>
          </w:p>
        </w:tc>
        <w:tc>
          <w:tcPr>
            <w:tcW w:w="1825" w:type="dxa"/>
          </w:tcPr>
          <w:p w:rsidR="00181B4A" w:rsidRDefault="00295C14">
            <w:r>
              <w:t>Aquárius</w:t>
            </w:r>
          </w:p>
        </w:tc>
        <w:tc>
          <w:tcPr>
            <w:tcW w:w="1680" w:type="dxa"/>
          </w:tcPr>
          <w:p w:rsidR="00181B4A" w:rsidRDefault="00295C14">
            <w:r>
              <w:t>Aquárii</w:t>
            </w:r>
          </w:p>
        </w:tc>
        <w:tc>
          <w:tcPr>
            <w:tcW w:w="879" w:type="dxa"/>
          </w:tcPr>
          <w:p w:rsidR="00181B4A" w:rsidRDefault="00295C14">
            <w:r>
              <w:t>Aqr</w:t>
            </w:r>
          </w:p>
        </w:tc>
        <w:tc>
          <w:tcPr>
            <w:tcW w:w="1124" w:type="dxa"/>
          </w:tcPr>
          <w:p w:rsidR="00181B4A" w:rsidRDefault="00295C14">
            <w:r>
              <w:t>980</w:t>
            </w:r>
          </w:p>
        </w:tc>
        <w:tc>
          <w:tcPr>
            <w:tcW w:w="1648" w:type="dxa"/>
          </w:tcPr>
          <w:p w:rsidR="00181B4A" w:rsidRDefault="00295C14">
            <w:r>
              <w:t>90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Возничий</w:t>
            </w:r>
          </w:p>
        </w:tc>
        <w:tc>
          <w:tcPr>
            <w:tcW w:w="1825" w:type="dxa"/>
          </w:tcPr>
          <w:p w:rsidR="00181B4A" w:rsidRDefault="00295C14">
            <w:r>
              <w:t>Auríga</w:t>
            </w:r>
          </w:p>
        </w:tc>
        <w:tc>
          <w:tcPr>
            <w:tcW w:w="1680" w:type="dxa"/>
          </w:tcPr>
          <w:p w:rsidR="00181B4A" w:rsidRDefault="00295C14">
            <w:r>
              <w:t>Aurígae</w:t>
            </w:r>
          </w:p>
        </w:tc>
        <w:tc>
          <w:tcPr>
            <w:tcW w:w="879" w:type="dxa"/>
          </w:tcPr>
          <w:p w:rsidR="00181B4A" w:rsidRDefault="00295C14">
            <w:r>
              <w:t>Aur</w:t>
            </w:r>
          </w:p>
        </w:tc>
        <w:tc>
          <w:tcPr>
            <w:tcW w:w="1124" w:type="dxa"/>
          </w:tcPr>
          <w:p w:rsidR="00181B4A" w:rsidRDefault="00295C14">
            <w:r>
              <w:t>657</w:t>
            </w:r>
          </w:p>
        </w:tc>
        <w:tc>
          <w:tcPr>
            <w:tcW w:w="1648" w:type="dxa"/>
          </w:tcPr>
          <w:p w:rsidR="00181B4A" w:rsidRDefault="00295C14">
            <w:r>
              <w:t>90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Волк</w:t>
            </w:r>
          </w:p>
        </w:tc>
        <w:tc>
          <w:tcPr>
            <w:tcW w:w="1825" w:type="dxa"/>
          </w:tcPr>
          <w:p w:rsidR="00181B4A" w:rsidRDefault="00295C14">
            <w:r>
              <w:t>Lúpus</w:t>
            </w:r>
          </w:p>
        </w:tc>
        <w:tc>
          <w:tcPr>
            <w:tcW w:w="1680" w:type="dxa"/>
          </w:tcPr>
          <w:p w:rsidR="00181B4A" w:rsidRDefault="00295C14">
            <w:r>
              <w:t>Lúpi</w:t>
            </w:r>
          </w:p>
        </w:tc>
        <w:tc>
          <w:tcPr>
            <w:tcW w:w="879" w:type="dxa"/>
          </w:tcPr>
          <w:p w:rsidR="00181B4A" w:rsidRDefault="00295C14">
            <w:r>
              <w:t>Lup</w:t>
            </w:r>
          </w:p>
        </w:tc>
        <w:tc>
          <w:tcPr>
            <w:tcW w:w="1124" w:type="dxa"/>
          </w:tcPr>
          <w:p w:rsidR="00181B4A" w:rsidRDefault="00295C14">
            <w:r>
              <w:t>334</w:t>
            </w:r>
          </w:p>
        </w:tc>
        <w:tc>
          <w:tcPr>
            <w:tcW w:w="1648" w:type="dxa"/>
          </w:tcPr>
          <w:p w:rsidR="00181B4A" w:rsidRDefault="00295C14">
            <w:r>
              <w:t>70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Волопас</w:t>
            </w:r>
          </w:p>
        </w:tc>
        <w:tc>
          <w:tcPr>
            <w:tcW w:w="1825" w:type="dxa"/>
          </w:tcPr>
          <w:p w:rsidR="00181B4A" w:rsidRDefault="00295C14">
            <w:r>
              <w:t>Boótes</w:t>
            </w:r>
          </w:p>
        </w:tc>
        <w:tc>
          <w:tcPr>
            <w:tcW w:w="1680" w:type="dxa"/>
          </w:tcPr>
          <w:p w:rsidR="00181B4A" w:rsidRDefault="00295C14">
            <w:r>
              <w:t>Boótis</w:t>
            </w:r>
          </w:p>
        </w:tc>
        <w:tc>
          <w:tcPr>
            <w:tcW w:w="879" w:type="dxa"/>
          </w:tcPr>
          <w:p w:rsidR="00181B4A" w:rsidRDefault="00295C14">
            <w:r>
              <w:t>Boo</w:t>
            </w:r>
          </w:p>
        </w:tc>
        <w:tc>
          <w:tcPr>
            <w:tcW w:w="1124" w:type="dxa"/>
          </w:tcPr>
          <w:p w:rsidR="00181B4A" w:rsidRDefault="00295C14">
            <w:r>
              <w:t>907</w:t>
            </w:r>
          </w:p>
        </w:tc>
        <w:tc>
          <w:tcPr>
            <w:tcW w:w="1648" w:type="dxa"/>
          </w:tcPr>
          <w:p w:rsidR="00181B4A" w:rsidRDefault="00295C14">
            <w:r>
              <w:t>90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Волосы Вероники</w:t>
            </w:r>
          </w:p>
        </w:tc>
        <w:tc>
          <w:tcPr>
            <w:tcW w:w="1825" w:type="dxa"/>
          </w:tcPr>
          <w:p w:rsidR="00181B4A" w:rsidRDefault="00295C14">
            <w:r>
              <w:t>Cóma Bereníces</w:t>
            </w:r>
          </w:p>
        </w:tc>
        <w:tc>
          <w:tcPr>
            <w:tcW w:w="1680" w:type="dxa"/>
          </w:tcPr>
          <w:p w:rsidR="00181B4A" w:rsidRDefault="00295C14">
            <w:r>
              <w:t>Cómae Bereníces</w:t>
            </w:r>
          </w:p>
        </w:tc>
        <w:tc>
          <w:tcPr>
            <w:tcW w:w="879" w:type="dxa"/>
          </w:tcPr>
          <w:p w:rsidR="00181B4A" w:rsidRDefault="00295C14">
            <w:r>
              <w:t>Com</w:t>
            </w:r>
          </w:p>
        </w:tc>
        <w:tc>
          <w:tcPr>
            <w:tcW w:w="1124" w:type="dxa"/>
          </w:tcPr>
          <w:p w:rsidR="00181B4A" w:rsidRDefault="00295C14">
            <w:r>
              <w:t>386</w:t>
            </w:r>
          </w:p>
        </w:tc>
        <w:tc>
          <w:tcPr>
            <w:tcW w:w="1648" w:type="dxa"/>
          </w:tcPr>
          <w:p w:rsidR="00181B4A" w:rsidRDefault="00295C14">
            <w:r>
              <w:t>50</w:t>
            </w:r>
          </w:p>
        </w:tc>
        <w:tc>
          <w:tcPr>
            <w:tcW w:w="1701" w:type="dxa"/>
          </w:tcPr>
          <w:p w:rsidR="00181B4A" w:rsidRDefault="00295C14">
            <w:r>
              <w:t>Тихо Браге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Ворон</w:t>
            </w:r>
          </w:p>
        </w:tc>
        <w:tc>
          <w:tcPr>
            <w:tcW w:w="1825" w:type="dxa"/>
          </w:tcPr>
          <w:p w:rsidR="00181B4A" w:rsidRDefault="00295C14">
            <w:r>
              <w:t>Córvus</w:t>
            </w:r>
          </w:p>
        </w:tc>
        <w:tc>
          <w:tcPr>
            <w:tcW w:w="1680" w:type="dxa"/>
          </w:tcPr>
          <w:p w:rsidR="00181B4A" w:rsidRDefault="00295C14">
            <w:r>
              <w:t>Córvi</w:t>
            </w:r>
          </w:p>
        </w:tc>
        <w:tc>
          <w:tcPr>
            <w:tcW w:w="879" w:type="dxa"/>
          </w:tcPr>
          <w:p w:rsidR="00181B4A" w:rsidRDefault="00295C14">
            <w:r>
              <w:t>Crv</w:t>
            </w:r>
          </w:p>
        </w:tc>
        <w:tc>
          <w:tcPr>
            <w:tcW w:w="1124" w:type="dxa"/>
          </w:tcPr>
          <w:p w:rsidR="00181B4A" w:rsidRDefault="00295C14">
            <w:r>
              <w:t>184</w:t>
            </w:r>
          </w:p>
        </w:tc>
        <w:tc>
          <w:tcPr>
            <w:tcW w:w="1648" w:type="dxa"/>
          </w:tcPr>
          <w:p w:rsidR="00181B4A" w:rsidRDefault="00295C14">
            <w:r>
              <w:t>15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Геркулес</w:t>
            </w:r>
          </w:p>
        </w:tc>
        <w:tc>
          <w:tcPr>
            <w:tcW w:w="1825" w:type="dxa"/>
          </w:tcPr>
          <w:p w:rsidR="00181B4A" w:rsidRDefault="00295C14">
            <w:r>
              <w:t>Hércules</w:t>
            </w:r>
          </w:p>
        </w:tc>
        <w:tc>
          <w:tcPr>
            <w:tcW w:w="1680" w:type="dxa"/>
          </w:tcPr>
          <w:p w:rsidR="00181B4A" w:rsidRDefault="00295C14">
            <w:r>
              <w:t>Hérculis</w:t>
            </w:r>
          </w:p>
        </w:tc>
        <w:tc>
          <w:tcPr>
            <w:tcW w:w="879" w:type="dxa"/>
          </w:tcPr>
          <w:p w:rsidR="00181B4A" w:rsidRDefault="00295C14">
            <w:r>
              <w:t>Her</w:t>
            </w:r>
          </w:p>
        </w:tc>
        <w:tc>
          <w:tcPr>
            <w:tcW w:w="1124" w:type="dxa"/>
          </w:tcPr>
          <w:p w:rsidR="00181B4A" w:rsidRDefault="00295C14">
            <w:r>
              <w:t>1225</w:t>
            </w:r>
          </w:p>
        </w:tc>
        <w:tc>
          <w:tcPr>
            <w:tcW w:w="1648" w:type="dxa"/>
          </w:tcPr>
          <w:p w:rsidR="00181B4A" w:rsidRDefault="00295C14">
            <w:r>
              <w:t>140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Гидра</w:t>
            </w:r>
          </w:p>
        </w:tc>
        <w:tc>
          <w:tcPr>
            <w:tcW w:w="1825" w:type="dxa"/>
          </w:tcPr>
          <w:p w:rsidR="00181B4A" w:rsidRDefault="00295C14">
            <w:r>
              <w:t>Hýdra</w:t>
            </w:r>
          </w:p>
        </w:tc>
        <w:tc>
          <w:tcPr>
            <w:tcW w:w="1680" w:type="dxa"/>
          </w:tcPr>
          <w:p w:rsidR="00181B4A" w:rsidRDefault="00295C14">
            <w:r>
              <w:t>Hýdrae</w:t>
            </w:r>
          </w:p>
        </w:tc>
        <w:tc>
          <w:tcPr>
            <w:tcW w:w="879" w:type="dxa"/>
          </w:tcPr>
          <w:p w:rsidR="00181B4A" w:rsidRDefault="00295C14">
            <w:r>
              <w:t>Hya</w:t>
            </w:r>
          </w:p>
        </w:tc>
        <w:tc>
          <w:tcPr>
            <w:tcW w:w="1124" w:type="dxa"/>
          </w:tcPr>
          <w:p w:rsidR="00181B4A" w:rsidRDefault="00295C14">
            <w:r>
              <w:t>1303</w:t>
            </w:r>
          </w:p>
        </w:tc>
        <w:tc>
          <w:tcPr>
            <w:tcW w:w="1648" w:type="dxa"/>
          </w:tcPr>
          <w:p w:rsidR="00181B4A" w:rsidRDefault="00295C14">
            <w:r>
              <w:t>130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Голубь</w:t>
            </w:r>
          </w:p>
        </w:tc>
        <w:tc>
          <w:tcPr>
            <w:tcW w:w="1825" w:type="dxa"/>
          </w:tcPr>
          <w:p w:rsidR="00181B4A" w:rsidRDefault="00295C14">
            <w:r>
              <w:t>Colúmba</w:t>
            </w:r>
          </w:p>
        </w:tc>
        <w:tc>
          <w:tcPr>
            <w:tcW w:w="1680" w:type="dxa"/>
          </w:tcPr>
          <w:p w:rsidR="00181B4A" w:rsidRDefault="00295C14">
            <w:r>
              <w:t>Colúmbae</w:t>
            </w:r>
          </w:p>
        </w:tc>
        <w:tc>
          <w:tcPr>
            <w:tcW w:w="879" w:type="dxa"/>
          </w:tcPr>
          <w:p w:rsidR="00181B4A" w:rsidRDefault="00295C14">
            <w:r>
              <w:t>Col</w:t>
            </w:r>
          </w:p>
        </w:tc>
        <w:tc>
          <w:tcPr>
            <w:tcW w:w="1124" w:type="dxa"/>
          </w:tcPr>
          <w:p w:rsidR="00181B4A" w:rsidRDefault="00295C14">
            <w:r>
              <w:t>270</w:t>
            </w:r>
          </w:p>
        </w:tc>
        <w:tc>
          <w:tcPr>
            <w:tcW w:w="1648" w:type="dxa"/>
          </w:tcPr>
          <w:p w:rsidR="00181B4A" w:rsidRDefault="00295C14">
            <w:r>
              <w:t>40</w:t>
            </w:r>
          </w:p>
        </w:tc>
        <w:tc>
          <w:tcPr>
            <w:tcW w:w="1701" w:type="dxa"/>
          </w:tcPr>
          <w:p w:rsidR="00181B4A" w:rsidRDefault="00295C14">
            <w:r>
              <w:t>Планциус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Гончие Псы</w:t>
            </w:r>
          </w:p>
        </w:tc>
        <w:tc>
          <w:tcPr>
            <w:tcW w:w="1825" w:type="dxa"/>
          </w:tcPr>
          <w:p w:rsidR="00181B4A" w:rsidRDefault="00295C14">
            <w:r>
              <w:t>Cánes Venátici</w:t>
            </w:r>
          </w:p>
        </w:tc>
        <w:tc>
          <w:tcPr>
            <w:tcW w:w="1680" w:type="dxa"/>
          </w:tcPr>
          <w:p w:rsidR="00181B4A" w:rsidRDefault="00295C14">
            <w:r>
              <w:t>Cánum Venaticórum</w:t>
            </w:r>
          </w:p>
        </w:tc>
        <w:tc>
          <w:tcPr>
            <w:tcW w:w="879" w:type="dxa"/>
          </w:tcPr>
          <w:p w:rsidR="00181B4A" w:rsidRDefault="00295C14">
            <w:r>
              <w:t>CVn</w:t>
            </w:r>
          </w:p>
        </w:tc>
        <w:tc>
          <w:tcPr>
            <w:tcW w:w="1124" w:type="dxa"/>
          </w:tcPr>
          <w:p w:rsidR="00181B4A" w:rsidRDefault="00295C14">
            <w:r>
              <w:t>465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Дева</w:t>
            </w:r>
          </w:p>
        </w:tc>
        <w:tc>
          <w:tcPr>
            <w:tcW w:w="1825" w:type="dxa"/>
          </w:tcPr>
          <w:p w:rsidR="00181B4A" w:rsidRDefault="00295C14">
            <w:r>
              <w:t>Vírgo</w:t>
            </w:r>
          </w:p>
        </w:tc>
        <w:tc>
          <w:tcPr>
            <w:tcW w:w="1680" w:type="dxa"/>
          </w:tcPr>
          <w:p w:rsidR="00181B4A" w:rsidRDefault="00295C14">
            <w:r>
              <w:t>Vírginis</w:t>
            </w:r>
          </w:p>
        </w:tc>
        <w:tc>
          <w:tcPr>
            <w:tcW w:w="879" w:type="dxa"/>
          </w:tcPr>
          <w:p w:rsidR="00181B4A" w:rsidRDefault="00295C14">
            <w:r>
              <w:t>Vir</w:t>
            </w:r>
          </w:p>
        </w:tc>
        <w:tc>
          <w:tcPr>
            <w:tcW w:w="1124" w:type="dxa"/>
          </w:tcPr>
          <w:p w:rsidR="00181B4A" w:rsidRDefault="00295C14">
            <w:r>
              <w:t>1294</w:t>
            </w:r>
          </w:p>
        </w:tc>
        <w:tc>
          <w:tcPr>
            <w:tcW w:w="1648" w:type="dxa"/>
          </w:tcPr>
          <w:p w:rsidR="00181B4A" w:rsidRDefault="00295C14">
            <w:r>
              <w:t>95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Дельфин</w:t>
            </w:r>
          </w:p>
        </w:tc>
        <w:tc>
          <w:tcPr>
            <w:tcW w:w="1825" w:type="dxa"/>
          </w:tcPr>
          <w:p w:rsidR="00181B4A" w:rsidRDefault="00295C14">
            <w:r>
              <w:t>Delphínus</w:t>
            </w:r>
          </w:p>
        </w:tc>
        <w:tc>
          <w:tcPr>
            <w:tcW w:w="1680" w:type="dxa"/>
          </w:tcPr>
          <w:p w:rsidR="00181B4A" w:rsidRDefault="00295C14">
            <w:r>
              <w:t>Delphíni</w:t>
            </w:r>
          </w:p>
        </w:tc>
        <w:tc>
          <w:tcPr>
            <w:tcW w:w="879" w:type="dxa"/>
          </w:tcPr>
          <w:p w:rsidR="00181B4A" w:rsidRDefault="00295C14">
            <w:r>
              <w:t>Del</w:t>
            </w:r>
          </w:p>
        </w:tc>
        <w:tc>
          <w:tcPr>
            <w:tcW w:w="1124" w:type="dxa"/>
          </w:tcPr>
          <w:p w:rsidR="00181B4A" w:rsidRDefault="00295C14">
            <w:r>
              <w:t>189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Дракон</w:t>
            </w:r>
          </w:p>
        </w:tc>
        <w:tc>
          <w:tcPr>
            <w:tcW w:w="1825" w:type="dxa"/>
          </w:tcPr>
          <w:p w:rsidR="00181B4A" w:rsidRDefault="00295C14">
            <w:r>
              <w:t>Dráco</w:t>
            </w:r>
          </w:p>
        </w:tc>
        <w:tc>
          <w:tcPr>
            <w:tcW w:w="1680" w:type="dxa"/>
          </w:tcPr>
          <w:p w:rsidR="00181B4A" w:rsidRDefault="00295C14">
            <w:r>
              <w:t>Dracónis</w:t>
            </w:r>
          </w:p>
        </w:tc>
        <w:tc>
          <w:tcPr>
            <w:tcW w:w="879" w:type="dxa"/>
          </w:tcPr>
          <w:p w:rsidR="00181B4A" w:rsidRDefault="00295C14">
            <w:r>
              <w:t>Dra</w:t>
            </w:r>
          </w:p>
        </w:tc>
        <w:tc>
          <w:tcPr>
            <w:tcW w:w="1124" w:type="dxa"/>
          </w:tcPr>
          <w:p w:rsidR="00181B4A" w:rsidRDefault="00295C14">
            <w:r>
              <w:t>1083</w:t>
            </w:r>
          </w:p>
        </w:tc>
        <w:tc>
          <w:tcPr>
            <w:tcW w:w="1648" w:type="dxa"/>
          </w:tcPr>
          <w:p w:rsidR="00181B4A" w:rsidRDefault="00295C14">
            <w:r>
              <w:t>80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Единорог</w:t>
            </w:r>
          </w:p>
        </w:tc>
        <w:tc>
          <w:tcPr>
            <w:tcW w:w="1825" w:type="dxa"/>
          </w:tcPr>
          <w:p w:rsidR="00181B4A" w:rsidRDefault="00295C14">
            <w:r>
              <w:t>Monóceros</w:t>
            </w:r>
          </w:p>
        </w:tc>
        <w:tc>
          <w:tcPr>
            <w:tcW w:w="1680" w:type="dxa"/>
          </w:tcPr>
          <w:p w:rsidR="00181B4A" w:rsidRDefault="00295C14">
            <w:r>
              <w:t>Monocerótis</w:t>
            </w:r>
          </w:p>
        </w:tc>
        <w:tc>
          <w:tcPr>
            <w:tcW w:w="879" w:type="dxa"/>
          </w:tcPr>
          <w:p w:rsidR="00181B4A" w:rsidRDefault="00295C14">
            <w:r>
              <w:t>Mon</w:t>
            </w:r>
          </w:p>
        </w:tc>
        <w:tc>
          <w:tcPr>
            <w:tcW w:w="1124" w:type="dxa"/>
          </w:tcPr>
          <w:p w:rsidR="00181B4A" w:rsidRDefault="00295C14">
            <w:r>
              <w:t>482</w:t>
            </w:r>
          </w:p>
        </w:tc>
        <w:tc>
          <w:tcPr>
            <w:tcW w:w="1648" w:type="dxa"/>
          </w:tcPr>
          <w:p w:rsidR="00181B4A" w:rsidRDefault="00295C14">
            <w:r>
              <w:t>85</w:t>
            </w:r>
          </w:p>
        </w:tc>
        <w:tc>
          <w:tcPr>
            <w:tcW w:w="1701" w:type="dxa"/>
          </w:tcPr>
          <w:p w:rsidR="00181B4A" w:rsidRDefault="00295C14">
            <w:r>
              <w:t>Планциус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Жертвенник</w:t>
            </w:r>
          </w:p>
        </w:tc>
        <w:tc>
          <w:tcPr>
            <w:tcW w:w="1825" w:type="dxa"/>
          </w:tcPr>
          <w:p w:rsidR="00181B4A" w:rsidRDefault="00295C14">
            <w:r>
              <w:t>Ára</w:t>
            </w:r>
          </w:p>
        </w:tc>
        <w:tc>
          <w:tcPr>
            <w:tcW w:w="1680" w:type="dxa"/>
          </w:tcPr>
          <w:p w:rsidR="00181B4A" w:rsidRDefault="00295C14">
            <w:r>
              <w:t>Árae</w:t>
            </w:r>
          </w:p>
        </w:tc>
        <w:tc>
          <w:tcPr>
            <w:tcW w:w="879" w:type="dxa"/>
          </w:tcPr>
          <w:p w:rsidR="00181B4A" w:rsidRDefault="00295C14">
            <w:r>
              <w:t>Ara</w:t>
            </w:r>
          </w:p>
        </w:tc>
        <w:tc>
          <w:tcPr>
            <w:tcW w:w="1124" w:type="dxa"/>
          </w:tcPr>
          <w:p w:rsidR="00181B4A" w:rsidRDefault="00295C14">
            <w:r>
              <w:t>237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Живописец</w:t>
            </w:r>
          </w:p>
        </w:tc>
        <w:tc>
          <w:tcPr>
            <w:tcW w:w="1825" w:type="dxa"/>
          </w:tcPr>
          <w:p w:rsidR="00181B4A" w:rsidRDefault="00295C14">
            <w:r>
              <w:t>Píctor</w:t>
            </w:r>
          </w:p>
        </w:tc>
        <w:tc>
          <w:tcPr>
            <w:tcW w:w="1680" w:type="dxa"/>
          </w:tcPr>
          <w:p w:rsidR="00181B4A" w:rsidRDefault="00295C14">
            <w:r>
              <w:t>Pictóris</w:t>
            </w:r>
          </w:p>
        </w:tc>
        <w:tc>
          <w:tcPr>
            <w:tcW w:w="879" w:type="dxa"/>
          </w:tcPr>
          <w:p w:rsidR="00181B4A" w:rsidRDefault="00295C14">
            <w:r>
              <w:t>Pic</w:t>
            </w:r>
          </w:p>
        </w:tc>
        <w:tc>
          <w:tcPr>
            <w:tcW w:w="1124" w:type="dxa"/>
          </w:tcPr>
          <w:p w:rsidR="00181B4A" w:rsidRDefault="00295C14">
            <w:r>
              <w:t>247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lastRenderedPageBreak/>
              <w:t>Жираф</w:t>
            </w:r>
          </w:p>
        </w:tc>
        <w:tc>
          <w:tcPr>
            <w:tcW w:w="1825" w:type="dxa"/>
          </w:tcPr>
          <w:p w:rsidR="00181B4A" w:rsidRDefault="00295C14">
            <w:r>
              <w:t>Camelopárdalis</w:t>
            </w:r>
          </w:p>
        </w:tc>
        <w:tc>
          <w:tcPr>
            <w:tcW w:w="1680" w:type="dxa"/>
          </w:tcPr>
          <w:p w:rsidR="00181B4A" w:rsidRDefault="00295C14">
            <w:r>
              <w:t>Camelopárdalis</w:t>
            </w:r>
          </w:p>
        </w:tc>
        <w:tc>
          <w:tcPr>
            <w:tcW w:w="879" w:type="dxa"/>
          </w:tcPr>
          <w:p w:rsidR="00181B4A" w:rsidRDefault="00295C14">
            <w:r>
              <w:t>Cam</w:t>
            </w:r>
          </w:p>
        </w:tc>
        <w:tc>
          <w:tcPr>
            <w:tcW w:w="1124" w:type="dxa"/>
          </w:tcPr>
          <w:p w:rsidR="00181B4A" w:rsidRDefault="00295C14">
            <w:r>
              <w:t>757</w:t>
            </w:r>
          </w:p>
        </w:tc>
        <w:tc>
          <w:tcPr>
            <w:tcW w:w="1648" w:type="dxa"/>
          </w:tcPr>
          <w:p w:rsidR="00181B4A" w:rsidRDefault="00295C14">
            <w:r>
              <w:t>50</w:t>
            </w:r>
          </w:p>
        </w:tc>
        <w:tc>
          <w:tcPr>
            <w:tcW w:w="1701" w:type="dxa"/>
          </w:tcPr>
          <w:p w:rsidR="00181B4A" w:rsidRDefault="00295C14">
            <w:r>
              <w:t>Планциус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Журавль</w:t>
            </w:r>
          </w:p>
        </w:tc>
        <w:tc>
          <w:tcPr>
            <w:tcW w:w="1825" w:type="dxa"/>
          </w:tcPr>
          <w:p w:rsidR="00181B4A" w:rsidRDefault="00295C14">
            <w:r>
              <w:t>Grus</w:t>
            </w:r>
          </w:p>
        </w:tc>
        <w:tc>
          <w:tcPr>
            <w:tcW w:w="1680" w:type="dxa"/>
          </w:tcPr>
          <w:p w:rsidR="00181B4A" w:rsidRDefault="00295C14">
            <w:r>
              <w:t>Grúis</w:t>
            </w:r>
          </w:p>
        </w:tc>
        <w:tc>
          <w:tcPr>
            <w:tcW w:w="879" w:type="dxa"/>
          </w:tcPr>
          <w:p w:rsidR="00181B4A" w:rsidRDefault="00295C14">
            <w:r>
              <w:t>Gru</w:t>
            </w:r>
          </w:p>
        </w:tc>
        <w:tc>
          <w:tcPr>
            <w:tcW w:w="1124" w:type="dxa"/>
          </w:tcPr>
          <w:p w:rsidR="00181B4A" w:rsidRDefault="00295C14">
            <w:r>
              <w:t>366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Заяц</w:t>
            </w:r>
          </w:p>
        </w:tc>
        <w:tc>
          <w:tcPr>
            <w:tcW w:w="1825" w:type="dxa"/>
          </w:tcPr>
          <w:p w:rsidR="00181B4A" w:rsidRDefault="00295C14">
            <w:r>
              <w:t>Lépus</w:t>
            </w:r>
          </w:p>
        </w:tc>
        <w:tc>
          <w:tcPr>
            <w:tcW w:w="1680" w:type="dxa"/>
          </w:tcPr>
          <w:p w:rsidR="00181B4A" w:rsidRDefault="00295C14">
            <w:r>
              <w:t>Léporis</w:t>
            </w:r>
          </w:p>
        </w:tc>
        <w:tc>
          <w:tcPr>
            <w:tcW w:w="879" w:type="dxa"/>
          </w:tcPr>
          <w:p w:rsidR="00181B4A" w:rsidRDefault="00295C14">
            <w:r>
              <w:t>Lep</w:t>
            </w:r>
          </w:p>
        </w:tc>
        <w:tc>
          <w:tcPr>
            <w:tcW w:w="1124" w:type="dxa"/>
          </w:tcPr>
          <w:p w:rsidR="00181B4A" w:rsidRDefault="00295C14">
            <w:r>
              <w:t>290</w:t>
            </w:r>
          </w:p>
        </w:tc>
        <w:tc>
          <w:tcPr>
            <w:tcW w:w="1648" w:type="dxa"/>
          </w:tcPr>
          <w:p w:rsidR="00181B4A" w:rsidRDefault="00295C14">
            <w:r>
              <w:t>40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Змееносец</w:t>
            </w:r>
          </w:p>
        </w:tc>
        <w:tc>
          <w:tcPr>
            <w:tcW w:w="1825" w:type="dxa"/>
          </w:tcPr>
          <w:p w:rsidR="00181B4A" w:rsidRDefault="00295C14">
            <w:r>
              <w:t>Ophiúchus</w:t>
            </w:r>
          </w:p>
        </w:tc>
        <w:tc>
          <w:tcPr>
            <w:tcW w:w="1680" w:type="dxa"/>
          </w:tcPr>
          <w:p w:rsidR="00181B4A" w:rsidRDefault="00295C14">
            <w:r>
              <w:t>Ophiúchi</w:t>
            </w:r>
          </w:p>
        </w:tc>
        <w:tc>
          <w:tcPr>
            <w:tcW w:w="879" w:type="dxa"/>
          </w:tcPr>
          <w:p w:rsidR="00181B4A" w:rsidRDefault="00295C14">
            <w:r>
              <w:t>Oph</w:t>
            </w:r>
          </w:p>
        </w:tc>
        <w:tc>
          <w:tcPr>
            <w:tcW w:w="1124" w:type="dxa"/>
          </w:tcPr>
          <w:p w:rsidR="00181B4A" w:rsidRDefault="00295C14">
            <w:r>
              <w:t>948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Змея</w:t>
            </w:r>
          </w:p>
        </w:tc>
        <w:tc>
          <w:tcPr>
            <w:tcW w:w="1825" w:type="dxa"/>
          </w:tcPr>
          <w:p w:rsidR="00181B4A" w:rsidRDefault="00295C14">
            <w:r>
              <w:t>Sérpens</w:t>
            </w:r>
          </w:p>
        </w:tc>
        <w:tc>
          <w:tcPr>
            <w:tcW w:w="1680" w:type="dxa"/>
          </w:tcPr>
          <w:p w:rsidR="00181B4A" w:rsidRDefault="00295C14">
            <w:r>
              <w:t>Serpéntis</w:t>
            </w:r>
          </w:p>
        </w:tc>
        <w:tc>
          <w:tcPr>
            <w:tcW w:w="879" w:type="dxa"/>
          </w:tcPr>
          <w:p w:rsidR="00181B4A" w:rsidRDefault="00295C14">
            <w:r>
              <w:t>Ser</w:t>
            </w:r>
          </w:p>
        </w:tc>
        <w:tc>
          <w:tcPr>
            <w:tcW w:w="1124" w:type="dxa"/>
          </w:tcPr>
          <w:p w:rsidR="00181B4A" w:rsidRDefault="00295C14">
            <w:r>
              <w:t>637[9]</w:t>
            </w:r>
          </w:p>
        </w:tc>
        <w:tc>
          <w:tcPr>
            <w:tcW w:w="1648" w:type="dxa"/>
          </w:tcPr>
          <w:p w:rsidR="00181B4A" w:rsidRDefault="00295C14">
            <w:r>
              <w:t>60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Золотая Рыба</w:t>
            </w:r>
          </w:p>
        </w:tc>
        <w:tc>
          <w:tcPr>
            <w:tcW w:w="1825" w:type="dxa"/>
          </w:tcPr>
          <w:p w:rsidR="00181B4A" w:rsidRDefault="00295C14">
            <w:r>
              <w:t>Dorádo</w:t>
            </w:r>
          </w:p>
        </w:tc>
        <w:tc>
          <w:tcPr>
            <w:tcW w:w="1680" w:type="dxa"/>
          </w:tcPr>
          <w:p w:rsidR="00181B4A" w:rsidRDefault="00295C14">
            <w:r>
              <w:t>Dorádus</w:t>
            </w:r>
          </w:p>
        </w:tc>
        <w:tc>
          <w:tcPr>
            <w:tcW w:w="879" w:type="dxa"/>
          </w:tcPr>
          <w:p w:rsidR="00181B4A" w:rsidRDefault="00295C14">
            <w:r>
              <w:t>Dor</w:t>
            </w:r>
          </w:p>
        </w:tc>
        <w:tc>
          <w:tcPr>
            <w:tcW w:w="1124" w:type="dxa"/>
          </w:tcPr>
          <w:p w:rsidR="00181B4A" w:rsidRDefault="00295C14">
            <w:r>
              <w:t>179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Индеец</w:t>
            </w:r>
          </w:p>
        </w:tc>
        <w:tc>
          <w:tcPr>
            <w:tcW w:w="1825" w:type="dxa"/>
          </w:tcPr>
          <w:p w:rsidR="00181B4A" w:rsidRDefault="00295C14">
            <w:r>
              <w:t>Índus</w:t>
            </w:r>
          </w:p>
        </w:tc>
        <w:tc>
          <w:tcPr>
            <w:tcW w:w="1680" w:type="dxa"/>
          </w:tcPr>
          <w:p w:rsidR="00181B4A" w:rsidRDefault="00295C14">
            <w:r>
              <w:t>Índi</w:t>
            </w:r>
          </w:p>
        </w:tc>
        <w:tc>
          <w:tcPr>
            <w:tcW w:w="879" w:type="dxa"/>
          </w:tcPr>
          <w:p w:rsidR="00181B4A" w:rsidRDefault="00295C14">
            <w:r>
              <w:t>Ind</w:t>
            </w:r>
          </w:p>
        </w:tc>
        <w:tc>
          <w:tcPr>
            <w:tcW w:w="1124" w:type="dxa"/>
          </w:tcPr>
          <w:p w:rsidR="00181B4A" w:rsidRDefault="00295C14">
            <w:r>
              <w:t>294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Кассиопея</w:t>
            </w:r>
          </w:p>
        </w:tc>
        <w:tc>
          <w:tcPr>
            <w:tcW w:w="1825" w:type="dxa"/>
          </w:tcPr>
          <w:p w:rsidR="00181B4A" w:rsidRDefault="00295C14">
            <w:r>
              <w:t>Cassiopéia</w:t>
            </w:r>
          </w:p>
        </w:tc>
        <w:tc>
          <w:tcPr>
            <w:tcW w:w="1680" w:type="dxa"/>
          </w:tcPr>
          <w:p w:rsidR="00181B4A" w:rsidRDefault="00295C14">
            <w:r>
              <w:t>Cassiopéiae</w:t>
            </w:r>
          </w:p>
        </w:tc>
        <w:tc>
          <w:tcPr>
            <w:tcW w:w="879" w:type="dxa"/>
          </w:tcPr>
          <w:p w:rsidR="00181B4A" w:rsidRDefault="00295C14">
            <w:r>
              <w:t>Cas</w:t>
            </w:r>
          </w:p>
        </w:tc>
        <w:tc>
          <w:tcPr>
            <w:tcW w:w="1124" w:type="dxa"/>
          </w:tcPr>
          <w:p w:rsidR="00181B4A" w:rsidRDefault="00295C14">
            <w:r>
              <w:t>598</w:t>
            </w:r>
          </w:p>
        </w:tc>
        <w:tc>
          <w:tcPr>
            <w:tcW w:w="1648" w:type="dxa"/>
          </w:tcPr>
          <w:p w:rsidR="00181B4A" w:rsidRDefault="00295C14">
            <w:r>
              <w:t>90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Киль</w:t>
            </w:r>
          </w:p>
        </w:tc>
        <w:tc>
          <w:tcPr>
            <w:tcW w:w="1825" w:type="dxa"/>
          </w:tcPr>
          <w:p w:rsidR="00181B4A" w:rsidRDefault="00295C14">
            <w:r>
              <w:t>Carína</w:t>
            </w:r>
          </w:p>
        </w:tc>
        <w:tc>
          <w:tcPr>
            <w:tcW w:w="1680" w:type="dxa"/>
          </w:tcPr>
          <w:p w:rsidR="00181B4A" w:rsidRDefault="00295C14">
            <w:r>
              <w:t>Carínae</w:t>
            </w:r>
          </w:p>
        </w:tc>
        <w:tc>
          <w:tcPr>
            <w:tcW w:w="879" w:type="dxa"/>
          </w:tcPr>
          <w:p w:rsidR="00181B4A" w:rsidRDefault="00295C14">
            <w:r>
              <w:t>Car</w:t>
            </w:r>
          </w:p>
        </w:tc>
        <w:tc>
          <w:tcPr>
            <w:tcW w:w="1124" w:type="dxa"/>
          </w:tcPr>
          <w:p w:rsidR="00181B4A" w:rsidRDefault="00295C14">
            <w:r>
              <w:t>494</w:t>
            </w:r>
          </w:p>
        </w:tc>
        <w:tc>
          <w:tcPr>
            <w:tcW w:w="1648" w:type="dxa"/>
          </w:tcPr>
          <w:p w:rsidR="00181B4A" w:rsidRDefault="00295C14">
            <w:r>
              <w:t>110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Кит</w:t>
            </w:r>
          </w:p>
        </w:tc>
        <w:tc>
          <w:tcPr>
            <w:tcW w:w="1825" w:type="dxa"/>
          </w:tcPr>
          <w:p w:rsidR="00181B4A" w:rsidRDefault="00295C14">
            <w:r>
              <w:t>Cétus</w:t>
            </w:r>
          </w:p>
        </w:tc>
        <w:tc>
          <w:tcPr>
            <w:tcW w:w="1680" w:type="dxa"/>
          </w:tcPr>
          <w:p w:rsidR="00181B4A" w:rsidRDefault="00295C14">
            <w:r>
              <w:t>Céti</w:t>
            </w:r>
          </w:p>
        </w:tc>
        <w:tc>
          <w:tcPr>
            <w:tcW w:w="879" w:type="dxa"/>
          </w:tcPr>
          <w:p w:rsidR="00181B4A" w:rsidRDefault="00295C14">
            <w:r>
              <w:t>Cet</w:t>
            </w:r>
          </w:p>
        </w:tc>
        <w:tc>
          <w:tcPr>
            <w:tcW w:w="1124" w:type="dxa"/>
          </w:tcPr>
          <w:p w:rsidR="00181B4A" w:rsidRDefault="00295C14">
            <w:r>
              <w:t>1231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Козерог</w:t>
            </w:r>
          </w:p>
        </w:tc>
        <w:tc>
          <w:tcPr>
            <w:tcW w:w="1825" w:type="dxa"/>
          </w:tcPr>
          <w:p w:rsidR="00181B4A" w:rsidRDefault="00295C14">
            <w:r>
              <w:t>Capricórnus</w:t>
            </w:r>
          </w:p>
        </w:tc>
        <w:tc>
          <w:tcPr>
            <w:tcW w:w="1680" w:type="dxa"/>
          </w:tcPr>
          <w:p w:rsidR="00181B4A" w:rsidRDefault="00295C14">
            <w:r>
              <w:t>Capricórni</w:t>
            </w:r>
          </w:p>
        </w:tc>
        <w:tc>
          <w:tcPr>
            <w:tcW w:w="879" w:type="dxa"/>
          </w:tcPr>
          <w:p w:rsidR="00181B4A" w:rsidRDefault="00295C14">
            <w:r>
              <w:t>Cap</w:t>
            </w:r>
          </w:p>
        </w:tc>
        <w:tc>
          <w:tcPr>
            <w:tcW w:w="1124" w:type="dxa"/>
          </w:tcPr>
          <w:p w:rsidR="00181B4A" w:rsidRDefault="00295C14">
            <w:r>
              <w:t>414</w:t>
            </w:r>
          </w:p>
        </w:tc>
        <w:tc>
          <w:tcPr>
            <w:tcW w:w="1648" w:type="dxa"/>
          </w:tcPr>
          <w:p w:rsidR="00181B4A" w:rsidRDefault="00295C14">
            <w:r>
              <w:t>50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Компас</w:t>
            </w:r>
          </w:p>
        </w:tc>
        <w:tc>
          <w:tcPr>
            <w:tcW w:w="1825" w:type="dxa"/>
          </w:tcPr>
          <w:p w:rsidR="00181B4A" w:rsidRDefault="00295C14">
            <w:r>
              <w:t>Pýxis</w:t>
            </w:r>
          </w:p>
        </w:tc>
        <w:tc>
          <w:tcPr>
            <w:tcW w:w="1680" w:type="dxa"/>
          </w:tcPr>
          <w:p w:rsidR="00181B4A" w:rsidRDefault="00295C14">
            <w:r>
              <w:t>Pýxidis</w:t>
            </w:r>
          </w:p>
        </w:tc>
        <w:tc>
          <w:tcPr>
            <w:tcW w:w="879" w:type="dxa"/>
          </w:tcPr>
          <w:p w:rsidR="00181B4A" w:rsidRDefault="00295C14">
            <w:r>
              <w:t>Pyx</w:t>
            </w:r>
          </w:p>
        </w:tc>
        <w:tc>
          <w:tcPr>
            <w:tcW w:w="1124" w:type="dxa"/>
          </w:tcPr>
          <w:p w:rsidR="00181B4A" w:rsidRDefault="00295C14">
            <w:r>
              <w:t>221</w:t>
            </w:r>
          </w:p>
        </w:tc>
        <w:tc>
          <w:tcPr>
            <w:tcW w:w="1648" w:type="dxa"/>
          </w:tcPr>
          <w:p w:rsidR="00181B4A" w:rsidRDefault="00295C14">
            <w:r>
              <w:t>25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Корма</w:t>
            </w:r>
          </w:p>
        </w:tc>
        <w:tc>
          <w:tcPr>
            <w:tcW w:w="1825" w:type="dxa"/>
          </w:tcPr>
          <w:p w:rsidR="00181B4A" w:rsidRDefault="00295C14">
            <w:r>
              <w:t>Púppis</w:t>
            </w:r>
          </w:p>
        </w:tc>
        <w:tc>
          <w:tcPr>
            <w:tcW w:w="1680" w:type="dxa"/>
          </w:tcPr>
          <w:p w:rsidR="00181B4A" w:rsidRDefault="00295C14">
            <w:r>
              <w:t>Púppis</w:t>
            </w:r>
          </w:p>
        </w:tc>
        <w:tc>
          <w:tcPr>
            <w:tcW w:w="879" w:type="dxa"/>
          </w:tcPr>
          <w:p w:rsidR="00181B4A" w:rsidRDefault="00295C14">
            <w:r>
              <w:t>Pup</w:t>
            </w:r>
          </w:p>
        </w:tc>
        <w:tc>
          <w:tcPr>
            <w:tcW w:w="1124" w:type="dxa"/>
          </w:tcPr>
          <w:p w:rsidR="00181B4A" w:rsidRDefault="00295C14">
            <w:r>
              <w:t>673</w:t>
            </w:r>
          </w:p>
        </w:tc>
        <w:tc>
          <w:tcPr>
            <w:tcW w:w="1648" w:type="dxa"/>
          </w:tcPr>
          <w:p w:rsidR="00181B4A" w:rsidRDefault="00295C14">
            <w:r>
              <w:t>140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Лебедь</w:t>
            </w:r>
          </w:p>
        </w:tc>
        <w:tc>
          <w:tcPr>
            <w:tcW w:w="1825" w:type="dxa"/>
          </w:tcPr>
          <w:p w:rsidR="00181B4A" w:rsidRDefault="00295C14">
            <w:r>
              <w:t>Cýgnus</w:t>
            </w:r>
          </w:p>
        </w:tc>
        <w:tc>
          <w:tcPr>
            <w:tcW w:w="1680" w:type="dxa"/>
          </w:tcPr>
          <w:p w:rsidR="00181B4A" w:rsidRDefault="00295C14">
            <w:r>
              <w:t>Cýgni</w:t>
            </w:r>
          </w:p>
        </w:tc>
        <w:tc>
          <w:tcPr>
            <w:tcW w:w="879" w:type="dxa"/>
          </w:tcPr>
          <w:p w:rsidR="00181B4A" w:rsidRDefault="00295C14">
            <w:r>
              <w:t>Cyg</w:t>
            </w:r>
          </w:p>
        </w:tc>
        <w:tc>
          <w:tcPr>
            <w:tcW w:w="1124" w:type="dxa"/>
          </w:tcPr>
          <w:p w:rsidR="00181B4A" w:rsidRDefault="00295C14">
            <w:r>
              <w:t>804</w:t>
            </w:r>
          </w:p>
        </w:tc>
        <w:tc>
          <w:tcPr>
            <w:tcW w:w="1648" w:type="dxa"/>
          </w:tcPr>
          <w:p w:rsidR="00181B4A" w:rsidRDefault="00295C14">
            <w:r>
              <w:t>150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Лев</w:t>
            </w:r>
          </w:p>
        </w:tc>
        <w:tc>
          <w:tcPr>
            <w:tcW w:w="1825" w:type="dxa"/>
          </w:tcPr>
          <w:p w:rsidR="00181B4A" w:rsidRDefault="00295C14">
            <w:r>
              <w:t>Léo</w:t>
            </w:r>
          </w:p>
        </w:tc>
        <w:tc>
          <w:tcPr>
            <w:tcW w:w="1680" w:type="dxa"/>
          </w:tcPr>
          <w:p w:rsidR="00181B4A" w:rsidRDefault="00295C14">
            <w:r>
              <w:t>Leónis</w:t>
            </w:r>
          </w:p>
        </w:tc>
        <w:tc>
          <w:tcPr>
            <w:tcW w:w="879" w:type="dxa"/>
          </w:tcPr>
          <w:p w:rsidR="00181B4A" w:rsidRDefault="00295C14">
            <w:r>
              <w:t>Leo</w:t>
            </w:r>
          </w:p>
        </w:tc>
        <w:tc>
          <w:tcPr>
            <w:tcW w:w="1124" w:type="dxa"/>
          </w:tcPr>
          <w:p w:rsidR="00181B4A" w:rsidRDefault="00295C14">
            <w:r>
              <w:t>947</w:t>
            </w:r>
          </w:p>
        </w:tc>
        <w:tc>
          <w:tcPr>
            <w:tcW w:w="1648" w:type="dxa"/>
          </w:tcPr>
          <w:p w:rsidR="00181B4A" w:rsidRDefault="00295C14">
            <w:r>
              <w:t>70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Летучая Рыба</w:t>
            </w:r>
          </w:p>
        </w:tc>
        <w:tc>
          <w:tcPr>
            <w:tcW w:w="1825" w:type="dxa"/>
          </w:tcPr>
          <w:p w:rsidR="00181B4A" w:rsidRDefault="00295C14">
            <w:r>
              <w:t>Vólans</w:t>
            </w:r>
          </w:p>
        </w:tc>
        <w:tc>
          <w:tcPr>
            <w:tcW w:w="1680" w:type="dxa"/>
          </w:tcPr>
          <w:p w:rsidR="00181B4A" w:rsidRDefault="00295C14">
            <w:r>
              <w:t>Volántis</w:t>
            </w:r>
          </w:p>
        </w:tc>
        <w:tc>
          <w:tcPr>
            <w:tcW w:w="879" w:type="dxa"/>
          </w:tcPr>
          <w:p w:rsidR="00181B4A" w:rsidRDefault="00295C14">
            <w:r>
              <w:t>Vol</w:t>
            </w:r>
          </w:p>
        </w:tc>
        <w:tc>
          <w:tcPr>
            <w:tcW w:w="1124" w:type="dxa"/>
          </w:tcPr>
          <w:p w:rsidR="00181B4A" w:rsidRDefault="00295C14">
            <w:r>
              <w:t>141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Лира</w:t>
            </w:r>
          </w:p>
        </w:tc>
        <w:tc>
          <w:tcPr>
            <w:tcW w:w="1825" w:type="dxa"/>
          </w:tcPr>
          <w:p w:rsidR="00181B4A" w:rsidRDefault="00295C14">
            <w:r>
              <w:t>Lýra</w:t>
            </w:r>
          </w:p>
        </w:tc>
        <w:tc>
          <w:tcPr>
            <w:tcW w:w="1680" w:type="dxa"/>
          </w:tcPr>
          <w:p w:rsidR="00181B4A" w:rsidRDefault="00295C14">
            <w:r>
              <w:t>Lýrae</w:t>
            </w:r>
          </w:p>
        </w:tc>
        <w:tc>
          <w:tcPr>
            <w:tcW w:w="879" w:type="dxa"/>
          </w:tcPr>
          <w:p w:rsidR="00181B4A" w:rsidRDefault="00295C14">
            <w:r>
              <w:t>Lyr</w:t>
            </w:r>
          </w:p>
        </w:tc>
        <w:tc>
          <w:tcPr>
            <w:tcW w:w="1124" w:type="dxa"/>
          </w:tcPr>
          <w:p w:rsidR="00181B4A" w:rsidRDefault="00295C14">
            <w:r>
              <w:t>286</w:t>
            </w:r>
          </w:p>
        </w:tc>
        <w:tc>
          <w:tcPr>
            <w:tcW w:w="1648" w:type="dxa"/>
          </w:tcPr>
          <w:p w:rsidR="00181B4A" w:rsidRDefault="00295C14">
            <w:r>
              <w:t>45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Лисичка</w:t>
            </w:r>
          </w:p>
        </w:tc>
        <w:tc>
          <w:tcPr>
            <w:tcW w:w="1825" w:type="dxa"/>
          </w:tcPr>
          <w:p w:rsidR="00181B4A" w:rsidRDefault="00295C14">
            <w:r>
              <w:t>Vulpécula</w:t>
            </w:r>
          </w:p>
        </w:tc>
        <w:tc>
          <w:tcPr>
            <w:tcW w:w="1680" w:type="dxa"/>
          </w:tcPr>
          <w:p w:rsidR="00181B4A" w:rsidRDefault="00295C14">
            <w:r>
              <w:t>Vulpéculae</w:t>
            </w:r>
          </w:p>
        </w:tc>
        <w:tc>
          <w:tcPr>
            <w:tcW w:w="879" w:type="dxa"/>
          </w:tcPr>
          <w:p w:rsidR="00181B4A" w:rsidRDefault="00295C14">
            <w:r>
              <w:t>Vul</w:t>
            </w:r>
          </w:p>
        </w:tc>
        <w:tc>
          <w:tcPr>
            <w:tcW w:w="1124" w:type="dxa"/>
          </w:tcPr>
          <w:p w:rsidR="00181B4A" w:rsidRDefault="00295C14">
            <w:r>
              <w:t>268</w:t>
            </w:r>
          </w:p>
        </w:tc>
        <w:tc>
          <w:tcPr>
            <w:tcW w:w="1648" w:type="dxa"/>
          </w:tcPr>
          <w:p w:rsidR="00181B4A" w:rsidRDefault="00295C14">
            <w:r>
              <w:t>45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Малая Медведица</w:t>
            </w:r>
          </w:p>
        </w:tc>
        <w:tc>
          <w:tcPr>
            <w:tcW w:w="1825" w:type="dxa"/>
          </w:tcPr>
          <w:p w:rsidR="00181B4A" w:rsidRDefault="00295C14">
            <w:r>
              <w:t>Úrsa Mínor</w:t>
            </w:r>
          </w:p>
        </w:tc>
        <w:tc>
          <w:tcPr>
            <w:tcW w:w="1680" w:type="dxa"/>
          </w:tcPr>
          <w:p w:rsidR="00181B4A" w:rsidRDefault="00295C14">
            <w:r>
              <w:t>Úrsae Minóris</w:t>
            </w:r>
          </w:p>
        </w:tc>
        <w:tc>
          <w:tcPr>
            <w:tcW w:w="879" w:type="dxa"/>
          </w:tcPr>
          <w:p w:rsidR="00181B4A" w:rsidRDefault="00295C14">
            <w:r>
              <w:t>UMi</w:t>
            </w:r>
          </w:p>
        </w:tc>
        <w:tc>
          <w:tcPr>
            <w:tcW w:w="1124" w:type="dxa"/>
          </w:tcPr>
          <w:p w:rsidR="00181B4A" w:rsidRDefault="00295C14">
            <w:r>
              <w:t>256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Малый Конь</w:t>
            </w:r>
          </w:p>
        </w:tc>
        <w:tc>
          <w:tcPr>
            <w:tcW w:w="1825" w:type="dxa"/>
          </w:tcPr>
          <w:p w:rsidR="00181B4A" w:rsidRDefault="00295C14">
            <w:r>
              <w:t>Equúleus</w:t>
            </w:r>
          </w:p>
        </w:tc>
        <w:tc>
          <w:tcPr>
            <w:tcW w:w="1680" w:type="dxa"/>
          </w:tcPr>
          <w:p w:rsidR="00181B4A" w:rsidRDefault="00295C14">
            <w:r>
              <w:t>Equúlei</w:t>
            </w:r>
          </w:p>
        </w:tc>
        <w:tc>
          <w:tcPr>
            <w:tcW w:w="879" w:type="dxa"/>
          </w:tcPr>
          <w:p w:rsidR="00181B4A" w:rsidRDefault="00295C14">
            <w:r>
              <w:t>Equ</w:t>
            </w:r>
          </w:p>
        </w:tc>
        <w:tc>
          <w:tcPr>
            <w:tcW w:w="1124" w:type="dxa"/>
          </w:tcPr>
          <w:p w:rsidR="00181B4A" w:rsidRDefault="00295C14">
            <w:r>
              <w:t>72</w:t>
            </w:r>
          </w:p>
        </w:tc>
        <w:tc>
          <w:tcPr>
            <w:tcW w:w="1648" w:type="dxa"/>
          </w:tcPr>
          <w:p w:rsidR="00181B4A" w:rsidRDefault="00295C14">
            <w:r>
              <w:t>10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Малый Лев</w:t>
            </w:r>
          </w:p>
        </w:tc>
        <w:tc>
          <w:tcPr>
            <w:tcW w:w="1825" w:type="dxa"/>
          </w:tcPr>
          <w:p w:rsidR="00181B4A" w:rsidRDefault="00295C14">
            <w:r>
              <w:t>Léo Mínor</w:t>
            </w:r>
          </w:p>
        </w:tc>
        <w:tc>
          <w:tcPr>
            <w:tcW w:w="1680" w:type="dxa"/>
          </w:tcPr>
          <w:p w:rsidR="00181B4A" w:rsidRDefault="00295C14">
            <w:r>
              <w:t>Leónis Minóris</w:t>
            </w:r>
          </w:p>
        </w:tc>
        <w:tc>
          <w:tcPr>
            <w:tcW w:w="879" w:type="dxa"/>
          </w:tcPr>
          <w:p w:rsidR="00181B4A" w:rsidRDefault="00295C14">
            <w:r>
              <w:t>LMi</w:t>
            </w:r>
          </w:p>
        </w:tc>
        <w:tc>
          <w:tcPr>
            <w:tcW w:w="1124" w:type="dxa"/>
          </w:tcPr>
          <w:p w:rsidR="00181B4A" w:rsidRDefault="00295C14">
            <w:r>
              <w:t>232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Малый Пёс</w:t>
            </w:r>
          </w:p>
        </w:tc>
        <w:tc>
          <w:tcPr>
            <w:tcW w:w="1825" w:type="dxa"/>
          </w:tcPr>
          <w:p w:rsidR="00181B4A" w:rsidRDefault="00295C14">
            <w:r>
              <w:t>Cánis Mínor</w:t>
            </w:r>
          </w:p>
        </w:tc>
        <w:tc>
          <w:tcPr>
            <w:tcW w:w="1680" w:type="dxa"/>
          </w:tcPr>
          <w:p w:rsidR="00181B4A" w:rsidRDefault="00295C14">
            <w:r>
              <w:t>Cánis Minóris</w:t>
            </w:r>
          </w:p>
        </w:tc>
        <w:tc>
          <w:tcPr>
            <w:tcW w:w="879" w:type="dxa"/>
          </w:tcPr>
          <w:p w:rsidR="00181B4A" w:rsidRDefault="00295C14">
            <w:r>
              <w:t>CMi</w:t>
            </w:r>
          </w:p>
        </w:tc>
        <w:tc>
          <w:tcPr>
            <w:tcW w:w="1124" w:type="dxa"/>
          </w:tcPr>
          <w:p w:rsidR="00181B4A" w:rsidRDefault="00295C14">
            <w:r>
              <w:t>183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Микроскоп</w:t>
            </w:r>
          </w:p>
        </w:tc>
        <w:tc>
          <w:tcPr>
            <w:tcW w:w="1825" w:type="dxa"/>
          </w:tcPr>
          <w:p w:rsidR="00181B4A" w:rsidRDefault="00295C14">
            <w:r>
              <w:t>Microscópium</w:t>
            </w:r>
          </w:p>
        </w:tc>
        <w:tc>
          <w:tcPr>
            <w:tcW w:w="1680" w:type="dxa"/>
          </w:tcPr>
          <w:p w:rsidR="00181B4A" w:rsidRDefault="00295C14">
            <w:r>
              <w:t>Microscópii</w:t>
            </w:r>
          </w:p>
        </w:tc>
        <w:tc>
          <w:tcPr>
            <w:tcW w:w="879" w:type="dxa"/>
          </w:tcPr>
          <w:p w:rsidR="00181B4A" w:rsidRDefault="00295C14">
            <w:r>
              <w:t>Mic</w:t>
            </w:r>
          </w:p>
        </w:tc>
        <w:tc>
          <w:tcPr>
            <w:tcW w:w="1124" w:type="dxa"/>
          </w:tcPr>
          <w:p w:rsidR="00181B4A" w:rsidRDefault="00295C14">
            <w:r>
              <w:t>210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Муха</w:t>
            </w:r>
          </w:p>
        </w:tc>
        <w:tc>
          <w:tcPr>
            <w:tcW w:w="1825" w:type="dxa"/>
          </w:tcPr>
          <w:p w:rsidR="00181B4A" w:rsidRDefault="00295C14">
            <w:r>
              <w:t>Músca</w:t>
            </w:r>
          </w:p>
        </w:tc>
        <w:tc>
          <w:tcPr>
            <w:tcW w:w="1680" w:type="dxa"/>
          </w:tcPr>
          <w:p w:rsidR="00181B4A" w:rsidRDefault="00295C14">
            <w:r>
              <w:t>Múscae</w:t>
            </w:r>
          </w:p>
        </w:tc>
        <w:tc>
          <w:tcPr>
            <w:tcW w:w="879" w:type="dxa"/>
          </w:tcPr>
          <w:p w:rsidR="00181B4A" w:rsidRDefault="00295C14">
            <w:r>
              <w:t>Mus</w:t>
            </w:r>
          </w:p>
        </w:tc>
        <w:tc>
          <w:tcPr>
            <w:tcW w:w="1124" w:type="dxa"/>
          </w:tcPr>
          <w:p w:rsidR="00181B4A" w:rsidRDefault="00295C14">
            <w:r>
              <w:t>138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Насос</w:t>
            </w:r>
          </w:p>
        </w:tc>
        <w:tc>
          <w:tcPr>
            <w:tcW w:w="1825" w:type="dxa"/>
          </w:tcPr>
          <w:p w:rsidR="00181B4A" w:rsidRDefault="00295C14">
            <w:r>
              <w:t>Ántlia</w:t>
            </w:r>
          </w:p>
        </w:tc>
        <w:tc>
          <w:tcPr>
            <w:tcW w:w="1680" w:type="dxa"/>
          </w:tcPr>
          <w:p w:rsidR="00181B4A" w:rsidRDefault="00295C14">
            <w:r>
              <w:t>Ántliae</w:t>
            </w:r>
          </w:p>
        </w:tc>
        <w:tc>
          <w:tcPr>
            <w:tcW w:w="879" w:type="dxa"/>
          </w:tcPr>
          <w:p w:rsidR="00181B4A" w:rsidRDefault="00295C14">
            <w:r>
              <w:t>Ant</w:t>
            </w:r>
          </w:p>
        </w:tc>
        <w:tc>
          <w:tcPr>
            <w:tcW w:w="1124" w:type="dxa"/>
          </w:tcPr>
          <w:p w:rsidR="00181B4A" w:rsidRDefault="00295C14">
            <w:r>
              <w:t>239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lastRenderedPageBreak/>
              <w:t>Наугольник</w:t>
            </w:r>
          </w:p>
        </w:tc>
        <w:tc>
          <w:tcPr>
            <w:tcW w:w="1825" w:type="dxa"/>
          </w:tcPr>
          <w:p w:rsidR="00181B4A" w:rsidRDefault="00295C14">
            <w:r>
              <w:t>Nórma</w:t>
            </w:r>
          </w:p>
        </w:tc>
        <w:tc>
          <w:tcPr>
            <w:tcW w:w="1680" w:type="dxa"/>
          </w:tcPr>
          <w:p w:rsidR="00181B4A" w:rsidRDefault="00295C14">
            <w:r>
              <w:t>Nórmae</w:t>
            </w:r>
          </w:p>
        </w:tc>
        <w:tc>
          <w:tcPr>
            <w:tcW w:w="879" w:type="dxa"/>
          </w:tcPr>
          <w:p w:rsidR="00181B4A" w:rsidRDefault="00295C14">
            <w:r>
              <w:t>Nor</w:t>
            </w:r>
          </w:p>
        </w:tc>
        <w:tc>
          <w:tcPr>
            <w:tcW w:w="1124" w:type="dxa"/>
          </w:tcPr>
          <w:p w:rsidR="00181B4A" w:rsidRDefault="00295C14">
            <w:r>
              <w:t>165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Овен</w:t>
            </w:r>
          </w:p>
        </w:tc>
        <w:tc>
          <w:tcPr>
            <w:tcW w:w="1825" w:type="dxa"/>
          </w:tcPr>
          <w:p w:rsidR="00181B4A" w:rsidRDefault="00295C14">
            <w:r>
              <w:t>Áries</w:t>
            </w:r>
          </w:p>
        </w:tc>
        <w:tc>
          <w:tcPr>
            <w:tcW w:w="1680" w:type="dxa"/>
          </w:tcPr>
          <w:p w:rsidR="00181B4A" w:rsidRDefault="00295C14">
            <w:r>
              <w:t>Aríetis</w:t>
            </w:r>
          </w:p>
        </w:tc>
        <w:tc>
          <w:tcPr>
            <w:tcW w:w="879" w:type="dxa"/>
          </w:tcPr>
          <w:p w:rsidR="00181B4A" w:rsidRDefault="00295C14">
            <w:r>
              <w:t>Ari</w:t>
            </w:r>
          </w:p>
        </w:tc>
        <w:tc>
          <w:tcPr>
            <w:tcW w:w="1124" w:type="dxa"/>
          </w:tcPr>
          <w:p w:rsidR="00181B4A" w:rsidRDefault="00295C14">
            <w:r>
              <w:t>441</w:t>
            </w:r>
          </w:p>
        </w:tc>
        <w:tc>
          <w:tcPr>
            <w:tcW w:w="1648" w:type="dxa"/>
          </w:tcPr>
          <w:p w:rsidR="00181B4A" w:rsidRDefault="00295C14">
            <w:r>
              <w:t>50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Октант</w:t>
            </w:r>
          </w:p>
        </w:tc>
        <w:tc>
          <w:tcPr>
            <w:tcW w:w="1825" w:type="dxa"/>
          </w:tcPr>
          <w:p w:rsidR="00181B4A" w:rsidRDefault="00295C14">
            <w:r>
              <w:t>Óctans</w:t>
            </w:r>
          </w:p>
        </w:tc>
        <w:tc>
          <w:tcPr>
            <w:tcW w:w="1680" w:type="dxa"/>
          </w:tcPr>
          <w:p w:rsidR="00181B4A" w:rsidRDefault="00295C14">
            <w:r>
              <w:t>Octántis</w:t>
            </w:r>
          </w:p>
        </w:tc>
        <w:tc>
          <w:tcPr>
            <w:tcW w:w="879" w:type="dxa"/>
          </w:tcPr>
          <w:p w:rsidR="00181B4A" w:rsidRDefault="00295C14">
            <w:r>
              <w:t>Oct</w:t>
            </w:r>
          </w:p>
        </w:tc>
        <w:tc>
          <w:tcPr>
            <w:tcW w:w="1124" w:type="dxa"/>
          </w:tcPr>
          <w:p w:rsidR="00181B4A" w:rsidRDefault="00295C14">
            <w:r>
              <w:t>291</w:t>
            </w:r>
          </w:p>
        </w:tc>
        <w:tc>
          <w:tcPr>
            <w:tcW w:w="1648" w:type="dxa"/>
          </w:tcPr>
          <w:p w:rsidR="00181B4A" w:rsidRDefault="00295C14">
            <w:r>
              <w:t>35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Орёл</w:t>
            </w:r>
          </w:p>
        </w:tc>
        <w:tc>
          <w:tcPr>
            <w:tcW w:w="1825" w:type="dxa"/>
          </w:tcPr>
          <w:p w:rsidR="00181B4A" w:rsidRDefault="00295C14">
            <w:r>
              <w:t>Áquila</w:t>
            </w:r>
          </w:p>
        </w:tc>
        <w:tc>
          <w:tcPr>
            <w:tcW w:w="1680" w:type="dxa"/>
          </w:tcPr>
          <w:p w:rsidR="00181B4A" w:rsidRDefault="00295C14">
            <w:r>
              <w:t>Áquilae</w:t>
            </w:r>
          </w:p>
        </w:tc>
        <w:tc>
          <w:tcPr>
            <w:tcW w:w="879" w:type="dxa"/>
          </w:tcPr>
          <w:p w:rsidR="00181B4A" w:rsidRDefault="00295C14">
            <w:r>
              <w:t>Aql</w:t>
            </w:r>
          </w:p>
        </w:tc>
        <w:tc>
          <w:tcPr>
            <w:tcW w:w="1124" w:type="dxa"/>
          </w:tcPr>
          <w:p w:rsidR="00181B4A" w:rsidRDefault="00295C14">
            <w:r>
              <w:t>652</w:t>
            </w:r>
          </w:p>
        </w:tc>
        <w:tc>
          <w:tcPr>
            <w:tcW w:w="1648" w:type="dxa"/>
          </w:tcPr>
          <w:p w:rsidR="00181B4A" w:rsidRDefault="00295C14">
            <w:r>
              <w:t>70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Орион</w:t>
            </w:r>
          </w:p>
        </w:tc>
        <w:tc>
          <w:tcPr>
            <w:tcW w:w="1825" w:type="dxa"/>
          </w:tcPr>
          <w:p w:rsidR="00181B4A" w:rsidRDefault="00295C14">
            <w:r>
              <w:t>Oríon</w:t>
            </w:r>
          </w:p>
        </w:tc>
        <w:tc>
          <w:tcPr>
            <w:tcW w:w="1680" w:type="dxa"/>
          </w:tcPr>
          <w:p w:rsidR="00181B4A" w:rsidRDefault="00295C14">
            <w:r>
              <w:t>Oriónis</w:t>
            </w:r>
          </w:p>
        </w:tc>
        <w:tc>
          <w:tcPr>
            <w:tcW w:w="879" w:type="dxa"/>
          </w:tcPr>
          <w:p w:rsidR="00181B4A" w:rsidRDefault="00295C14">
            <w:r>
              <w:t>Ori</w:t>
            </w:r>
          </w:p>
        </w:tc>
        <w:tc>
          <w:tcPr>
            <w:tcW w:w="1124" w:type="dxa"/>
          </w:tcPr>
          <w:p w:rsidR="00181B4A" w:rsidRDefault="00295C14">
            <w:r>
              <w:t>594</w:t>
            </w:r>
          </w:p>
        </w:tc>
        <w:tc>
          <w:tcPr>
            <w:tcW w:w="1648" w:type="dxa"/>
          </w:tcPr>
          <w:p w:rsidR="00181B4A" w:rsidRDefault="00295C14">
            <w:r>
              <w:t>120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Павлин</w:t>
            </w:r>
          </w:p>
        </w:tc>
        <w:tc>
          <w:tcPr>
            <w:tcW w:w="1825" w:type="dxa"/>
          </w:tcPr>
          <w:p w:rsidR="00181B4A" w:rsidRDefault="00295C14">
            <w:r>
              <w:t>Pávo</w:t>
            </w:r>
          </w:p>
        </w:tc>
        <w:tc>
          <w:tcPr>
            <w:tcW w:w="1680" w:type="dxa"/>
          </w:tcPr>
          <w:p w:rsidR="00181B4A" w:rsidRDefault="00295C14">
            <w:r>
              <w:t>Pavónis</w:t>
            </w:r>
          </w:p>
        </w:tc>
        <w:tc>
          <w:tcPr>
            <w:tcW w:w="879" w:type="dxa"/>
          </w:tcPr>
          <w:p w:rsidR="00181B4A" w:rsidRDefault="00295C14">
            <w:r>
              <w:t>Pav</w:t>
            </w:r>
          </w:p>
        </w:tc>
        <w:tc>
          <w:tcPr>
            <w:tcW w:w="1124" w:type="dxa"/>
          </w:tcPr>
          <w:p w:rsidR="00181B4A" w:rsidRDefault="00295C14">
            <w:r>
              <w:t>378</w:t>
            </w:r>
          </w:p>
        </w:tc>
        <w:tc>
          <w:tcPr>
            <w:tcW w:w="1648" w:type="dxa"/>
          </w:tcPr>
          <w:p w:rsidR="00181B4A" w:rsidRDefault="00295C14">
            <w:r>
              <w:t>45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Паруса</w:t>
            </w:r>
          </w:p>
        </w:tc>
        <w:tc>
          <w:tcPr>
            <w:tcW w:w="1825" w:type="dxa"/>
          </w:tcPr>
          <w:p w:rsidR="00181B4A" w:rsidRDefault="00295C14">
            <w:r>
              <w:t>Véla</w:t>
            </w:r>
          </w:p>
        </w:tc>
        <w:tc>
          <w:tcPr>
            <w:tcW w:w="1680" w:type="dxa"/>
          </w:tcPr>
          <w:p w:rsidR="00181B4A" w:rsidRDefault="00295C14">
            <w:r>
              <w:t>Velórum</w:t>
            </w:r>
          </w:p>
        </w:tc>
        <w:tc>
          <w:tcPr>
            <w:tcW w:w="879" w:type="dxa"/>
          </w:tcPr>
          <w:p w:rsidR="00181B4A" w:rsidRDefault="00295C14">
            <w:r>
              <w:t>Vel</w:t>
            </w:r>
          </w:p>
        </w:tc>
        <w:tc>
          <w:tcPr>
            <w:tcW w:w="1124" w:type="dxa"/>
          </w:tcPr>
          <w:p w:rsidR="00181B4A" w:rsidRDefault="00295C14">
            <w:r>
              <w:t>500</w:t>
            </w:r>
          </w:p>
        </w:tc>
        <w:tc>
          <w:tcPr>
            <w:tcW w:w="1648" w:type="dxa"/>
          </w:tcPr>
          <w:p w:rsidR="00181B4A" w:rsidRDefault="00295C14">
            <w:r>
              <w:t>110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Пегас</w:t>
            </w:r>
          </w:p>
        </w:tc>
        <w:tc>
          <w:tcPr>
            <w:tcW w:w="1825" w:type="dxa"/>
          </w:tcPr>
          <w:p w:rsidR="00181B4A" w:rsidRDefault="00295C14">
            <w:r>
              <w:t>Pégasus</w:t>
            </w:r>
          </w:p>
        </w:tc>
        <w:tc>
          <w:tcPr>
            <w:tcW w:w="1680" w:type="dxa"/>
          </w:tcPr>
          <w:p w:rsidR="00181B4A" w:rsidRDefault="00295C14">
            <w:r>
              <w:t>Pégasi</w:t>
            </w:r>
          </w:p>
        </w:tc>
        <w:tc>
          <w:tcPr>
            <w:tcW w:w="879" w:type="dxa"/>
          </w:tcPr>
          <w:p w:rsidR="00181B4A" w:rsidRDefault="00295C14">
            <w:r>
              <w:t>Peg</w:t>
            </w:r>
          </w:p>
        </w:tc>
        <w:tc>
          <w:tcPr>
            <w:tcW w:w="1124" w:type="dxa"/>
          </w:tcPr>
          <w:p w:rsidR="00181B4A" w:rsidRDefault="00295C14">
            <w:r>
              <w:t>1121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Персей</w:t>
            </w:r>
          </w:p>
        </w:tc>
        <w:tc>
          <w:tcPr>
            <w:tcW w:w="1825" w:type="dxa"/>
          </w:tcPr>
          <w:p w:rsidR="00181B4A" w:rsidRDefault="00295C14">
            <w:r>
              <w:t>Pérseus</w:t>
            </w:r>
          </w:p>
        </w:tc>
        <w:tc>
          <w:tcPr>
            <w:tcW w:w="1680" w:type="dxa"/>
          </w:tcPr>
          <w:p w:rsidR="00181B4A" w:rsidRDefault="00295C14">
            <w:r>
              <w:t>Pérsei</w:t>
            </w:r>
          </w:p>
        </w:tc>
        <w:tc>
          <w:tcPr>
            <w:tcW w:w="879" w:type="dxa"/>
          </w:tcPr>
          <w:p w:rsidR="00181B4A" w:rsidRDefault="00295C14">
            <w:r>
              <w:t>Per</w:t>
            </w:r>
          </w:p>
        </w:tc>
        <w:tc>
          <w:tcPr>
            <w:tcW w:w="1124" w:type="dxa"/>
          </w:tcPr>
          <w:p w:rsidR="00181B4A" w:rsidRDefault="00295C14">
            <w:r>
              <w:t>615</w:t>
            </w:r>
          </w:p>
        </w:tc>
        <w:tc>
          <w:tcPr>
            <w:tcW w:w="1648" w:type="dxa"/>
          </w:tcPr>
          <w:p w:rsidR="00181B4A" w:rsidRDefault="00295C14">
            <w:r>
              <w:t>90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Печь</w:t>
            </w:r>
          </w:p>
        </w:tc>
        <w:tc>
          <w:tcPr>
            <w:tcW w:w="1825" w:type="dxa"/>
          </w:tcPr>
          <w:p w:rsidR="00181B4A" w:rsidRDefault="00295C14">
            <w:r>
              <w:t>Fórnax</w:t>
            </w:r>
          </w:p>
        </w:tc>
        <w:tc>
          <w:tcPr>
            <w:tcW w:w="1680" w:type="dxa"/>
          </w:tcPr>
          <w:p w:rsidR="00181B4A" w:rsidRDefault="00295C14">
            <w:r>
              <w:t>Fornácis</w:t>
            </w:r>
          </w:p>
        </w:tc>
        <w:tc>
          <w:tcPr>
            <w:tcW w:w="879" w:type="dxa"/>
          </w:tcPr>
          <w:p w:rsidR="00181B4A" w:rsidRDefault="00295C14">
            <w:r>
              <w:t>For</w:t>
            </w:r>
          </w:p>
        </w:tc>
        <w:tc>
          <w:tcPr>
            <w:tcW w:w="1124" w:type="dxa"/>
          </w:tcPr>
          <w:p w:rsidR="00181B4A" w:rsidRDefault="00295C14">
            <w:r>
              <w:t>398</w:t>
            </w:r>
          </w:p>
        </w:tc>
        <w:tc>
          <w:tcPr>
            <w:tcW w:w="1648" w:type="dxa"/>
          </w:tcPr>
          <w:p w:rsidR="00181B4A" w:rsidRDefault="00295C14">
            <w:r>
              <w:t>35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Райская Птица</w:t>
            </w:r>
          </w:p>
        </w:tc>
        <w:tc>
          <w:tcPr>
            <w:tcW w:w="1825" w:type="dxa"/>
          </w:tcPr>
          <w:p w:rsidR="00181B4A" w:rsidRDefault="00295C14">
            <w:r>
              <w:t>Ápus</w:t>
            </w:r>
          </w:p>
        </w:tc>
        <w:tc>
          <w:tcPr>
            <w:tcW w:w="1680" w:type="dxa"/>
          </w:tcPr>
          <w:p w:rsidR="00181B4A" w:rsidRDefault="00295C14">
            <w:r>
              <w:t>Ápodis</w:t>
            </w:r>
          </w:p>
        </w:tc>
        <w:tc>
          <w:tcPr>
            <w:tcW w:w="879" w:type="dxa"/>
          </w:tcPr>
          <w:p w:rsidR="00181B4A" w:rsidRDefault="00295C14">
            <w:r>
              <w:t>Aps</w:t>
            </w:r>
          </w:p>
        </w:tc>
        <w:tc>
          <w:tcPr>
            <w:tcW w:w="1124" w:type="dxa"/>
          </w:tcPr>
          <w:p w:rsidR="00181B4A" w:rsidRDefault="00295C14">
            <w:r>
              <w:t>206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Рак</w:t>
            </w:r>
          </w:p>
        </w:tc>
        <w:tc>
          <w:tcPr>
            <w:tcW w:w="1825" w:type="dxa"/>
          </w:tcPr>
          <w:p w:rsidR="00181B4A" w:rsidRDefault="00295C14">
            <w:r>
              <w:t>Cáncer</w:t>
            </w:r>
          </w:p>
        </w:tc>
        <w:tc>
          <w:tcPr>
            <w:tcW w:w="1680" w:type="dxa"/>
          </w:tcPr>
          <w:p w:rsidR="00181B4A" w:rsidRDefault="00295C14">
            <w:r>
              <w:t>Cáncri</w:t>
            </w:r>
          </w:p>
        </w:tc>
        <w:tc>
          <w:tcPr>
            <w:tcW w:w="879" w:type="dxa"/>
          </w:tcPr>
          <w:p w:rsidR="00181B4A" w:rsidRDefault="00295C14">
            <w:r>
              <w:t>Cnc</w:t>
            </w:r>
          </w:p>
        </w:tc>
        <w:tc>
          <w:tcPr>
            <w:tcW w:w="1124" w:type="dxa"/>
          </w:tcPr>
          <w:p w:rsidR="00181B4A" w:rsidRDefault="00295C14">
            <w:r>
              <w:t>506</w:t>
            </w:r>
          </w:p>
        </w:tc>
        <w:tc>
          <w:tcPr>
            <w:tcW w:w="1648" w:type="dxa"/>
          </w:tcPr>
          <w:p w:rsidR="00181B4A" w:rsidRDefault="00295C14">
            <w:r>
              <w:t>60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Резец</w:t>
            </w:r>
          </w:p>
        </w:tc>
        <w:tc>
          <w:tcPr>
            <w:tcW w:w="1825" w:type="dxa"/>
          </w:tcPr>
          <w:p w:rsidR="00181B4A" w:rsidRDefault="00295C14">
            <w:r>
              <w:t>Cáélum</w:t>
            </w:r>
          </w:p>
        </w:tc>
        <w:tc>
          <w:tcPr>
            <w:tcW w:w="1680" w:type="dxa"/>
          </w:tcPr>
          <w:p w:rsidR="00181B4A" w:rsidRDefault="00295C14">
            <w:r>
              <w:t>Cáéli</w:t>
            </w:r>
          </w:p>
        </w:tc>
        <w:tc>
          <w:tcPr>
            <w:tcW w:w="879" w:type="dxa"/>
          </w:tcPr>
          <w:p w:rsidR="00181B4A" w:rsidRDefault="00295C14">
            <w:r>
              <w:t>Cae</w:t>
            </w:r>
          </w:p>
        </w:tc>
        <w:tc>
          <w:tcPr>
            <w:tcW w:w="1124" w:type="dxa"/>
          </w:tcPr>
          <w:p w:rsidR="00181B4A" w:rsidRDefault="00295C14">
            <w:r>
              <w:t>125</w:t>
            </w:r>
          </w:p>
        </w:tc>
        <w:tc>
          <w:tcPr>
            <w:tcW w:w="1648" w:type="dxa"/>
          </w:tcPr>
          <w:p w:rsidR="00181B4A" w:rsidRDefault="00295C14">
            <w:r>
              <w:t>10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Рыбы</w:t>
            </w:r>
          </w:p>
        </w:tc>
        <w:tc>
          <w:tcPr>
            <w:tcW w:w="1825" w:type="dxa"/>
          </w:tcPr>
          <w:p w:rsidR="00181B4A" w:rsidRDefault="00295C14">
            <w:r>
              <w:t>Písces</w:t>
            </w:r>
          </w:p>
        </w:tc>
        <w:tc>
          <w:tcPr>
            <w:tcW w:w="1680" w:type="dxa"/>
          </w:tcPr>
          <w:p w:rsidR="00181B4A" w:rsidRDefault="00295C14">
            <w:r>
              <w:t>Píscium</w:t>
            </w:r>
          </w:p>
        </w:tc>
        <w:tc>
          <w:tcPr>
            <w:tcW w:w="879" w:type="dxa"/>
          </w:tcPr>
          <w:p w:rsidR="00181B4A" w:rsidRDefault="00295C14">
            <w:r>
              <w:t>Psc</w:t>
            </w:r>
          </w:p>
        </w:tc>
        <w:tc>
          <w:tcPr>
            <w:tcW w:w="1124" w:type="dxa"/>
          </w:tcPr>
          <w:p w:rsidR="00181B4A" w:rsidRDefault="00295C14">
            <w:r>
              <w:t>889</w:t>
            </w:r>
          </w:p>
        </w:tc>
        <w:tc>
          <w:tcPr>
            <w:tcW w:w="1648" w:type="dxa"/>
          </w:tcPr>
          <w:p w:rsidR="00181B4A" w:rsidRDefault="00295C14">
            <w:r>
              <w:t>75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Рысь</w:t>
            </w:r>
          </w:p>
        </w:tc>
        <w:tc>
          <w:tcPr>
            <w:tcW w:w="1825" w:type="dxa"/>
          </w:tcPr>
          <w:p w:rsidR="00181B4A" w:rsidRDefault="00295C14">
            <w:r>
              <w:t>Lynx</w:t>
            </w:r>
          </w:p>
        </w:tc>
        <w:tc>
          <w:tcPr>
            <w:tcW w:w="1680" w:type="dxa"/>
          </w:tcPr>
          <w:p w:rsidR="00181B4A" w:rsidRDefault="00295C14">
            <w:r>
              <w:t>Lýncis</w:t>
            </w:r>
          </w:p>
        </w:tc>
        <w:tc>
          <w:tcPr>
            <w:tcW w:w="879" w:type="dxa"/>
          </w:tcPr>
          <w:p w:rsidR="00181B4A" w:rsidRDefault="00295C14">
            <w:r>
              <w:t>Lyn</w:t>
            </w:r>
          </w:p>
        </w:tc>
        <w:tc>
          <w:tcPr>
            <w:tcW w:w="1124" w:type="dxa"/>
          </w:tcPr>
          <w:p w:rsidR="00181B4A" w:rsidRDefault="00295C14">
            <w:r>
              <w:t>545</w:t>
            </w:r>
          </w:p>
        </w:tc>
        <w:tc>
          <w:tcPr>
            <w:tcW w:w="1648" w:type="dxa"/>
          </w:tcPr>
          <w:p w:rsidR="00181B4A" w:rsidRDefault="00295C14">
            <w:r>
              <w:t>60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Северная Корона</w:t>
            </w:r>
          </w:p>
        </w:tc>
        <w:tc>
          <w:tcPr>
            <w:tcW w:w="1825" w:type="dxa"/>
          </w:tcPr>
          <w:p w:rsidR="00181B4A" w:rsidRDefault="00295C14">
            <w:r>
              <w:t>Coróna Boreális</w:t>
            </w:r>
          </w:p>
        </w:tc>
        <w:tc>
          <w:tcPr>
            <w:tcW w:w="1680" w:type="dxa"/>
          </w:tcPr>
          <w:p w:rsidR="00181B4A" w:rsidRDefault="00295C14">
            <w:r>
              <w:t>Corónae Boreális</w:t>
            </w:r>
          </w:p>
        </w:tc>
        <w:tc>
          <w:tcPr>
            <w:tcW w:w="879" w:type="dxa"/>
          </w:tcPr>
          <w:p w:rsidR="00181B4A" w:rsidRDefault="00295C14">
            <w:r>
              <w:t>CrB</w:t>
            </w:r>
          </w:p>
        </w:tc>
        <w:tc>
          <w:tcPr>
            <w:tcW w:w="1124" w:type="dxa"/>
          </w:tcPr>
          <w:p w:rsidR="00181B4A" w:rsidRDefault="00295C14">
            <w:r>
              <w:t>179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Секстант</w:t>
            </w:r>
          </w:p>
        </w:tc>
        <w:tc>
          <w:tcPr>
            <w:tcW w:w="1825" w:type="dxa"/>
          </w:tcPr>
          <w:p w:rsidR="00181B4A" w:rsidRDefault="00295C14">
            <w:r>
              <w:t>Séxtans</w:t>
            </w:r>
          </w:p>
        </w:tc>
        <w:tc>
          <w:tcPr>
            <w:tcW w:w="1680" w:type="dxa"/>
          </w:tcPr>
          <w:p w:rsidR="00181B4A" w:rsidRDefault="00295C14">
            <w:r>
              <w:t>Sextántis</w:t>
            </w:r>
          </w:p>
        </w:tc>
        <w:tc>
          <w:tcPr>
            <w:tcW w:w="879" w:type="dxa"/>
          </w:tcPr>
          <w:p w:rsidR="00181B4A" w:rsidRDefault="00295C14">
            <w:r>
              <w:t>Sex</w:t>
            </w:r>
          </w:p>
        </w:tc>
        <w:tc>
          <w:tcPr>
            <w:tcW w:w="1124" w:type="dxa"/>
          </w:tcPr>
          <w:p w:rsidR="00181B4A" w:rsidRDefault="00295C14">
            <w:r>
              <w:t>314</w:t>
            </w:r>
          </w:p>
        </w:tc>
        <w:tc>
          <w:tcPr>
            <w:tcW w:w="1648" w:type="dxa"/>
          </w:tcPr>
          <w:p w:rsidR="00181B4A" w:rsidRDefault="00295C14">
            <w:r>
              <w:t>25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Сетка</w:t>
            </w:r>
          </w:p>
        </w:tc>
        <w:tc>
          <w:tcPr>
            <w:tcW w:w="1825" w:type="dxa"/>
          </w:tcPr>
          <w:p w:rsidR="00181B4A" w:rsidRDefault="00295C14">
            <w:r>
              <w:t>Retículum</w:t>
            </w:r>
          </w:p>
        </w:tc>
        <w:tc>
          <w:tcPr>
            <w:tcW w:w="1680" w:type="dxa"/>
          </w:tcPr>
          <w:p w:rsidR="00181B4A" w:rsidRDefault="00295C14">
            <w:r>
              <w:t>Retículi</w:t>
            </w:r>
          </w:p>
        </w:tc>
        <w:tc>
          <w:tcPr>
            <w:tcW w:w="879" w:type="dxa"/>
          </w:tcPr>
          <w:p w:rsidR="00181B4A" w:rsidRDefault="00295C14">
            <w:r>
              <w:t>Ret</w:t>
            </w:r>
          </w:p>
        </w:tc>
        <w:tc>
          <w:tcPr>
            <w:tcW w:w="1124" w:type="dxa"/>
          </w:tcPr>
          <w:p w:rsidR="00181B4A" w:rsidRDefault="00295C14">
            <w:r>
              <w:t>114</w:t>
            </w:r>
          </w:p>
        </w:tc>
        <w:tc>
          <w:tcPr>
            <w:tcW w:w="1648" w:type="dxa"/>
          </w:tcPr>
          <w:p w:rsidR="00181B4A" w:rsidRDefault="00295C14">
            <w:r>
              <w:t>15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Скорпион</w:t>
            </w:r>
          </w:p>
        </w:tc>
        <w:tc>
          <w:tcPr>
            <w:tcW w:w="1825" w:type="dxa"/>
          </w:tcPr>
          <w:p w:rsidR="00181B4A" w:rsidRDefault="00295C14">
            <w:r>
              <w:t>Scórpius</w:t>
            </w:r>
          </w:p>
        </w:tc>
        <w:tc>
          <w:tcPr>
            <w:tcW w:w="1680" w:type="dxa"/>
          </w:tcPr>
          <w:p w:rsidR="00181B4A" w:rsidRDefault="00295C14">
            <w:r>
              <w:t>Scórpii</w:t>
            </w:r>
          </w:p>
        </w:tc>
        <w:tc>
          <w:tcPr>
            <w:tcW w:w="879" w:type="dxa"/>
          </w:tcPr>
          <w:p w:rsidR="00181B4A" w:rsidRDefault="00295C14">
            <w:r>
              <w:t>Sco</w:t>
            </w:r>
          </w:p>
        </w:tc>
        <w:tc>
          <w:tcPr>
            <w:tcW w:w="1124" w:type="dxa"/>
          </w:tcPr>
          <w:p w:rsidR="00181B4A" w:rsidRDefault="00295C14">
            <w:r>
              <w:t>497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Скульптор</w:t>
            </w:r>
          </w:p>
        </w:tc>
        <w:tc>
          <w:tcPr>
            <w:tcW w:w="1825" w:type="dxa"/>
          </w:tcPr>
          <w:p w:rsidR="00181B4A" w:rsidRDefault="00295C14">
            <w:r>
              <w:t>Scúlptor</w:t>
            </w:r>
          </w:p>
        </w:tc>
        <w:tc>
          <w:tcPr>
            <w:tcW w:w="1680" w:type="dxa"/>
          </w:tcPr>
          <w:p w:rsidR="00181B4A" w:rsidRDefault="00295C14">
            <w:r>
              <w:t>Sculptóris</w:t>
            </w:r>
          </w:p>
        </w:tc>
        <w:tc>
          <w:tcPr>
            <w:tcW w:w="879" w:type="dxa"/>
          </w:tcPr>
          <w:p w:rsidR="00181B4A" w:rsidRDefault="00295C14">
            <w:r>
              <w:t>Scl</w:t>
            </w:r>
          </w:p>
        </w:tc>
        <w:tc>
          <w:tcPr>
            <w:tcW w:w="1124" w:type="dxa"/>
          </w:tcPr>
          <w:p w:rsidR="00181B4A" w:rsidRDefault="00295C14">
            <w:r>
              <w:t>475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Столовая Гора</w:t>
            </w:r>
          </w:p>
        </w:tc>
        <w:tc>
          <w:tcPr>
            <w:tcW w:w="1825" w:type="dxa"/>
          </w:tcPr>
          <w:p w:rsidR="00181B4A" w:rsidRDefault="00295C14">
            <w:r>
              <w:t>Ménsa</w:t>
            </w:r>
          </w:p>
        </w:tc>
        <w:tc>
          <w:tcPr>
            <w:tcW w:w="1680" w:type="dxa"/>
          </w:tcPr>
          <w:p w:rsidR="00181B4A" w:rsidRDefault="00295C14">
            <w:r>
              <w:t>Ménsae</w:t>
            </w:r>
          </w:p>
        </w:tc>
        <w:tc>
          <w:tcPr>
            <w:tcW w:w="879" w:type="dxa"/>
          </w:tcPr>
          <w:p w:rsidR="00181B4A" w:rsidRDefault="00295C14">
            <w:r>
              <w:t>Men</w:t>
            </w:r>
          </w:p>
        </w:tc>
        <w:tc>
          <w:tcPr>
            <w:tcW w:w="1124" w:type="dxa"/>
          </w:tcPr>
          <w:p w:rsidR="00181B4A" w:rsidRDefault="00295C14">
            <w:r>
              <w:t>153</w:t>
            </w:r>
          </w:p>
        </w:tc>
        <w:tc>
          <w:tcPr>
            <w:tcW w:w="1648" w:type="dxa"/>
          </w:tcPr>
          <w:p w:rsidR="00181B4A" w:rsidRDefault="00295C14">
            <w:r>
              <w:t>15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Стрела</w:t>
            </w:r>
          </w:p>
        </w:tc>
        <w:tc>
          <w:tcPr>
            <w:tcW w:w="1825" w:type="dxa"/>
          </w:tcPr>
          <w:p w:rsidR="00181B4A" w:rsidRDefault="00295C14">
            <w:r>
              <w:t>Sagítta</w:t>
            </w:r>
          </w:p>
        </w:tc>
        <w:tc>
          <w:tcPr>
            <w:tcW w:w="1680" w:type="dxa"/>
          </w:tcPr>
          <w:p w:rsidR="00181B4A" w:rsidRDefault="00295C14">
            <w:r>
              <w:t>Sagíttae</w:t>
            </w:r>
          </w:p>
        </w:tc>
        <w:tc>
          <w:tcPr>
            <w:tcW w:w="879" w:type="dxa"/>
          </w:tcPr>
          <w:p w:rsidR="00181B4A" w:rsidRDefault="00295C14">
            <w:r>
              <w:t>Sge</w:t>
            </w:r>
          </w:p>
        </w:tc>
        <w:tc>
          <w:tcPr>
            <w:tcW w:w="1124" w:type="dxa"/>
          </w:tcPr>
          <w:p w:rsidR="00181B4A" w:rsidRDefault="00295C14">
            <w:r>
              <w:t>80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Стрелец</w:t>
            </w:r>
          </w:p>
        </w:tc>
        <w:tc>
          <w:tcPr>
            <w:tcW w:w="1825" w:type="dxa"/>
          </w:tcPr>
          <w:p w:rsidR="00181B4A" w:rsidRDefault="00295C14">
            <w:r>
              <w:t>Sagittárius</w:t>
            </w:r>
          </w:p>
        </w:tc>
        <w:tc>
          <w:tcPr>
            <w:tcW w:w="1680" w:type="dxa"/>
          </w:tcPr>
          <w:p w:rsidR="00181B4A" w:rsidRDefault="00295C14">
            <w:r>
              <w:t>Sagittárii</w:t>
            </w:r>
          </w:p>
        </w:tc>
        <w:tc>
          <w:tcPr>
            <w:tcW w:w="879" w:type="dxa"/>
          </w:tcPr>
          <w:p w:rsidR="00181B4A" w:rsidRDefault="00295C14">
            <w:r>
              <w:t>Sgr</w:t>
            </w:r>
          </w:p>
        </w:tc>
        <w:tc>
          <w:tcPr>
            <w:tcW w:w="1124" w:type="dxa"/>
          </w:tcPr>
          <w:p w:rsidR="00181B4A" w:rsidRDefault="00295C14">
            <w:r>
              <w:t>867</w:t>
            </w:r>
          </w:p>
        </w:tc>
        <w:tc>
          <w:tcPr>
            <w:tcW w:w="1648" w:type="dxa"/>
          </w:tcPr>
          <w:p w:rsidR="00181B4A" w:rsidRDefault="00295C14">
            <w:r>
              <w:t>115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Телескоп</w:t>
            </w:r>
          </w:p>
        </w:tc>
        <w:tc>
          <w:tcPr>
            <w:tcW w:w="1825" w:type="dxa"/>
          </w:tcPr>
          <w:p w:rsidR="00181B4A" w:rsidRDefault="00295C14">
            <w:r>
              <w:t>Telescópium</w:t>
            </w:r>
          </w:p>
        </w:tc>
        <w:tc>
          <w:tcPr>
            <w:tcW w:w="1680" w:type="dxa"/>
          </w:tcPr>
          <w:p w:rsidR="00181B4A" w:rsidRDefault="00295C14">
            <w:r>
              <w:t>Telescópii</w:t>
            </w:r>
          </w:p>
        </w:tc>
        <w:tc>
          <w:tcPr>
            <w:tcW w:w="879" w:type="dxa"/>
          </w:tcPr>
          <w:p w:rsidR="00181B4A" w:rsidRDefault="00295C14">
            <w:r>
              <w:t>Tel</w:t>
            </w:r>
          </w:p>
        </w:tc>
        <w:tc>
          <w:tcPr>
            <w:tcW w:w="1124" w:type="dxa"/>
          </w:tcPr>
          <w:p w:rsidR="00181B4A" w:rsidRDefault="00295C14">
            <w:r>
              <w:t>252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lastRenderedPageBreak/>
              <w:t>Телец</w:t>
            </w:r>
          </w:p>
        </w:tc>
        <w:tc>
          <w:tcPr>
            <w:tcW w:w="1825" w:type="dxa"/>
          </w:tcPr>
          <w:p w:rsidR="00181B4A" w:rsidRDefault="00295C14">
            <w:r>
              <w:t>Táurus</w:t>
            </w:r>
          </w:p>
        </w:tc>
        <w:tc>
          <w:tcPr>
            <w:tcW w:w="1680" w:type="dxa"/>
          </w:tcPr>
          <w:p w:rsidR="00181B4A" w:rsidRDefault="00295C14">
            <w:r>
              <w:t>Táuri</w:t>
            </w:r>
          </w:p>
        </w:tc>
        <w:tc>
          <w:tcPr>
            <w:tcW w:w="879" w:type="dxa"/>
          </w:tcPr>
          <w:p w:rsidR="00181B4A" w:rsidRDefault="00295C14">
            <w:r>
              <w:t>Tau</w:t>
            </w:r>
          </w:p>
        </w:tc>
        <w:tc>
          <w:tcPr>
            <w:tcW w:w="1124" w:type="dxa"/>
          </w:tcPr>
          <w:p w:rsidR="00181B4A" w:rsidRDefault="00295C14">
            <w:r>
              <w:t>797</w:t>
            </w:r>
          </w:p>
        </w:tc>
        <w:tc>
          <w:tcPr>
            <w:tcW w:w="1648" w:type="dxa"/>
          </w:tcPr>
          <w:p w:rsidR="00181B4A" w:rsidRDefault="00295C14">
            <w:r>
              <w:t>125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Треугольник</w:t>
            </w:r>
          </w:p>
        </w:tc>
        <w:tc>
          <w:tcPr>
            <w:tcW w:w="1825" w:type="dxa"/>
          </w:tcPr>
          <w:p w:rsidR="00181B4A" w:rsidRDefault="00295C14">
            <w:r>
              <w:t>Triángulum</w:t>
            </w:r>
          </w:p>
        </w:tc>
        <w:tc>
          <w:tcPr>
            <w:tcW w:w="1680" w:type="dxa"/>
          </w:tcPr>
          <w:p w:rsidR="00181B4A" w:rsidRDefault="00295C14">
            <w:r>
              <w:t>Triánguli</w:t>
            </w:r>
          </w:p>
        </w:tc>
        <w:tc>
          <w:tcPr>
            <w:tcW w:w="879" w:type="dxa"/>
          </w:tcPr>
          <w:p w:rsidR="00181B4A" w:rsidRDefault="00295C14">
            <w:r>
              <w:t>Tri</w:t>
            </w:r>
          </w:p>
        </w:tc>
        <w:tc>
          <w:tcPr>
            <w:tcW w:w="1124" w:type="dxa"/>
          </w:tcPr>
          <w:p w:rsidR="00181B4A" w:rsidRDefault="00295C14">
            <w:r>
              <w:t>132</w:t>
            </w:r>
          </w:p>
        </w:tc>
        <w:tc>
          <w:tcPr>
            <w:tcW w:w="1648" w:type="dxa"/>
          </w:tcPr>
          <w:p w:rsidR="00181B4A" w:rsidRDefault="00295C14">
            <w:r>
              <w:t>15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Тукан</w:t>
            </w:r>
          </w:p>
        </w:tc>
        <w:tc>
          <w:tcPr>
            <w:tcW w:w="1825" w:type="dxa"/>
          </w:tcPr>
          <w:p w:rsidR="00181B4A" w:rsidRDefault="00295C14">
            <w:r>
              <w:t>Tucána</w:t>
            </w:r>
          </w:p>
        </w:tc>
        <w:tc>
          <w:tcPr>
            <w:tcW w:w="1680" w:type="dxa"/>
          </w:tcPr>
          <w:p w:rsidR="00181B4A" w:rsidRDefault="00295C14">
            <w:r>
              <w:t>Tucánae</w:t>
            </w:r>
          </w:p>
        </w:tc>
        <w:tc>
          <w:tcPr>
            <w:tcW w:w="879" w:type="dxa"/>
          </w:tcPr>
          <w:p w:rsidR="00181B4A" w:rsidRDefault="00295C14">
            <w:r>
              <w:t>Tuc</w:t>
            </w:r>
          </w:p>
        </w:tc>
        <w:tc>
          <w:tcPr>
            <w:tcW w:w="1124" w:type="dxa"/>
          </w:tcPr>
          <w:p w:rsidR="00181B4A" w:rsidRDefault="00295C14">
            <w:r>
              <w:t>295</w:t>
            </w:r>
          </w:p>
        </w:tc>
        <w:tc>
          <w:tcPr>
            <w:tcW w:w="1648" w:type="dxa"/>
          </w:tcPr>
          <w:p w:rsidR="00181B4A" w:rsidRDefault="00295C14">
            <w:r>
              <w:t>25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Феникс</w:t>
            </w:r>
          </w:p>
        </w:tc>
        <w:tc>
          <w:tcPr>
            <w:tcW w:w="1825" w:type="dxa"/>
          </w:tcPr>
          <w:p w:rsidR="00181B4A" w:rsidRDefault="00295C14">
            <w:r>
              <w:t>Phóénix</w:t>
            </w:r>
          </w:p>
        </w:tc>
        <w:tc>
          <w:tcPr>
            <w:tcW w:w="1680" w:type="dxa"/>
          </w:tcPr>
          <w:p w:rsidR="00181B4A" w:rsidRDefault="00295C14">
            <w:r>
              <w:t>Phóénicis</w:t>
            </w:r>
          </w:p>
        </w:tc>
        <w:tc>
          <w:tcPr>
            <w:tcW w:w="879" w:type="dxa"/>
          </w:tcPr>
          <w:p w:rsidR="00181B4A" w:rsidRDefault="00295C14">
            <w:r>
              <w:t>Phe</w:t>
            </w:r>
          </w:p>
        </w:tc>
        <w:tc>
          <w:tcPr>
            <w:tcW w:w="1124" w:type="dxa"/>
          </w:tcPr>
          <w:p w:rsidR="00181B4A" w:rsidRDefault="00295C14">
            <w:r>
              <w:t>469</w:t>
            </w:r>
          </w:p>
        </w:tc>
        <w:tc>
          <w:tcPr>
            <w:tcW w:w="1648" w:type="dxa"/>
          </w:tcPr>
          <w:p w:rsidR="00181B4A" w:rsidRDefault="00295C14">
            <w:r>
              <w:t>40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Хамелеон</w:t>
            </w:r>
          </w:p>
        </w:tc>
        <w:tc>
          <w:tcPr>
            <w:tcW w:w="1825" w:type="dxa"/>
          </w:tcPr>
          <w:p w:rsidR="00181B4A" w:rsidRDefault="00295C14">
            <w:r>
              <w:t>Chamáéleon</w:t>
            </w:r>
          </w:p>
        </w:tc>
        <w:tc>
          <w:tcPr>
            <w:tcW w:w="1680" w:type="dxa"/>
          </w:tcPr>
          <w:p w:rsidR="00181B4A" w:rsidRDefault="00295C14">
            <w:r>
              <w:t>Chamaeleóntis</w:t>
            </w:r>
          </w:p>
        </w:tc>
        <w:tc>
          <w:tcPr>
            <w:tcW w:w="879" w:type="dxa"/>
          </w:tcPr>
          <w:p w:rsidR="00181B4A" w:rsidRDefault="00295C14">
            <w:r>
              <w:t>Cha</w:t>
            </w:r>
          </w:p>
        </w:tc>
        <w:tc>
          <w:tcPr>
            <w:tcW w:w="1124" w:type="dxa"/>
          </w:tcPr>
          <w:p w:rsidR="00181B4A" w:rsidRDefault="00295C14">
            <w:r>
              <w:t>132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Центавр (Кентавр)</w:t>
            </w:r>
          </w:p>
        </w:tc>
        <w:tc>
          <w:tcPr>
            <w:tcW w:w="1825" w:type="dxa"/>
          </w:tcPr>
          <w:p w:rsidR="00181B4A" w:rsidRDefault="00295C14">
            <w:r>
              <w:t>Centáurus</w:t>
            </w:r>
          </w:p>
        </w:tc>
        <w:tc>
          <w:tcPr>
            <w:tcW w:w="1680" w:type="dxa"/>
          </w:tcPr>
          <w:p w:rsidR="00181B4A" w:rsidRDefault="00295C14">
            <w:r>
              <w:t>Centáuri</w:t>
            </w:r>
          </w:p>
        </w:tc>
        <w:tc>
          <w:tcPr>
            <w:tcW w:w="879" w:type="dxa"/>
          </w:tcPr>
          <w:p w:rsidR="00181B4A" w:rsidRDefault="00295C14">
            <w:r>
              <w:t>Cen</w:t>
            </w:r>
          </w:p>
        </w:tc>
        <w:tc>
          <w:tcPr>
            <w:tcW w:w="1124" w:type="dxa"/>
          </w:tcPr>
          <w:p w:rsidR="00181B4A" w:rsidRDefault="00295C14">
            <w:r>
              <w:t>1060</w:t>
            </w:r>
          </w:p>
        </w:tc>
        <w:tc>
          <w:tcPr>
            <w:tcW w:w="1648" w:type="dxa"/>
          </w:tcPr>
          <w:p w:rsidR="00181B4A" w:rsidRDefault="00295C14">
            <w:r>
              <w:t>150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Цефей</w:t>
            </w:r>
          </w:p>
        </w:tc>
        <w:tc>
          <w:tcPr>
            <w:tcW w:w="1825" w:type="dxa"/>
          </w:tcPr>
          <w:p w:rsidR="00181B4A" w:rsidRDefault="00295C14">
            <w:r>
              <w:t>Cephéus</w:t>
            </w:r>
          </w:p>
        </w:tc>
        <w:tc>
          <w:tcPr>
            <w:tcW w:w="1680" w:type="dxa"/>
          </w:tcPr>
          <w:p w:rsidR="00181B4A" w:rsidRDefault="00295C14">
            <w:r>
              <w:t>Cephéi</w:t>
            </w:r>
          </w:p>
        </w:tc>
        <w:tc>
          <w:tcPr>
            <w:tcW w:w="879" w:type="dxa"/>
          </w:tcPr>
          <w:p w:rsidR="00181B4A" w:rsidRDefault="00295C14">
            <w:r>
              <w:t>Cep</w:t>
            </w:r>
          </w:p>
        </w:tc>
        <w:tc>
          <w:tcPr>
            <w:tcW w:w="1124" w:type="dxa"/>
          </w:tcPr>
          <w:p w:rsidR="00181B4A" w:rsidRDefault="00295C14">
            <w:r>
              <w:t>588</w:t>
            </w:r>
          </w:p>
        </w:tc>
        <w:tc>
          <w:tcPr>
            <w:tcW w:w="1648" w:type="dxa"/>
          </w:tcPr>
          <w:p w:rsidR="00181B4A" w:rsidRDefault="00295C14">
            <w:r>
              <w:t>60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Циркуль</w:t>
            </w:r>
          </w:p>
        </w:tc>
        <w:tc>
          <w:tcPr>
            <w:tcW w:w="1825" w:type="dxa"/>
          </w:tcPr>
          <w:p w:rsidR="00181B4A" w:rsidRDefault="00295C14">
            <w:r>
              <w:t>Círcinus</w:t>
            </w:r>
          </w:p>
        </w:tc>
        <w:tc>
          <w:tcPr>
            <w:tcW w:w="1680" w:type="dxa"/>
          </w:tcPr>
          <w:p w:rsidR="00181B4A" w:rsidRDefault="00295C14">
            <w:r>
              <w:t>Círcini</w:t>
            </w:r>
          </w:p>
        </w:tc>
        <w:tc>
          <w:tcPr>
            <w:tcW w:w="879" w:type="dxa"/>
          </w:tcPr>
          <w:p w:rsidR="00181B4A" w:rsidRDefault="00295C14">
            <w:r>
              <w:t>Cir</w:t>
            </w:r>
          </w:p>
        </w:tc>
        <w:tc>
          <w:tcPr>
            <w:tcW w:w="1124" w:type="dxa"/>
          </w:tcPr>
          <w:p w:rsidR="00181B4A" w:rsidRDefault="00295C14">
            <w:r>
              <w:t>93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Часы</w:t>
            </w:r>
          </w:p>
        </w:tc>
        <w:tc>
          <w:tcPr>
            <w:tcW w:w="1825" w:type="dxa"/>
          </w:tcPr>
          <w:p w:rsidR="00181B4A" w:rsidRDefault="00295C14">
            <w:r>
              <w:t>Horológium</w:t>
            </w:r>
          </w:p>
        </w:tc>
        <w:tc>
          <w:tcPr>
            <w:tcW w:w="1680" w:type="dxa"/>
          </w:tcPr>
          <w:p w:rsidR="00181B4A" w:rsidRDefault="00295C14">
            <w:r>
              <w:t>Horológii</w:t>
            </w:r>
          </w:p>
        </w:tc>
        <w:tc>
          <w:tcPr>
            <w:tcW w:w="879" w:type="dxa"/>
          </w:tcPr>
          <w:p w:rsidR="00181B4A" w:rsidRDefault="00295C14">
            <w:r>
              <w:t>Hor</w:t>
            </w:r>
          </w:p>
        </w:tc>
        <w:tc>
          <w:tcPr>
            <w:tcW w:w="1124" w:type="dxa"/>
          </w:tcPr>
          <w:p w:rsidR="00181B4A" w:rsidRDefault="00295C14">
            <w:r>
              <w:t>249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Лакайль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Чаша</w:t>
            </w:r>
          </w:p>
        </w:tc>
        <w:tc>
          <w:tcPr>
            <w:tcW w:w="1825" w:type="dxa"/>
          </w:tcPr>
          <w:p w:rsidR="00181B4A" w:rsidRDefault="00295C14">
            <w:r>
              <w:t>Cráter</w:t>
            </w:r>
          </w:p>
        </w:tc>
        <w:tc>
          <w:tcPr>
            <w:tcW w:w="1680" w:type="dxa"/>
          </w:tcPr>
          <w:p w:rsidR="00181B4A" w:rsidRDefault="00295C14">
            <w:r>
              <w:t>Cratéris</w:t>
            </w:r>
          </w:p>
        </w:tc>
        <w:tc>
          <w:tcPr>
            <w:tcW w:w="879" w:type="dxa"/>
          </w:tcPr>
          <w:p w:rsidR="00181B4A" w:rsidRDefault="00295C14">
            <w:r>
              <w:t>Crt</w:t>
            </w:r>
          </w:p>
        </w:tc>
        <w:tc>
          <w:tcPr>
            <w:tcW w:w="1124" w:type="dxa"/>
          </w:tcPr>
          <w:p w:rsidR="00181B4A" w:rsidRDefault="00295C14">
            <w:r>
              <w:t>282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Щит</w:t>
            </w:r>
          </w:p>
        </w:tc>
        <w:tc>
          <w:tcPr>
            <w:tcW w:w="1825" w:type="dxa"/>
          </w:tcPr>
          <w:p w:rsidR="00181B4A" w:rsidRDefault="00295C14">
            <w:r>
              <w:t>Scútum</w:t>
            </w:r>
          </w:p>
        </w:tc>
        <w:tc>
          <w:tcPr>
            <w:tcW w:w="1680" w:type="dxa"/>
          </w:tcPr>
          <w:p w:rsidR="00181B4A" w:rsidRDefault="00295C14">
            <w:r>
              <w:t>Scúti</w:t>
            </w:r>
          </w:p>
        </w:tc>
        <w:tc>
          <w:tcPr>
            <w:tcW w:w="879" w:type="dxa"/>
          </w:tcPr>
          <w:p w:rsidR="00181B4A" w:rsidRDefault="00295C14">
            <w:r>
              <w:t>Sct</w:t>
            </w:r>
          </w:p>
        </w:tc>
        <w:tc>
          <w:tcPr>
            <w:tcW w:w="1124" w:type="dxa"/>
          </w:tcPr>
          <w:p w:rsidR="00181B4A" w:rsidRDefault="00295C14">
            <w:r>
              <w:t>109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Эридан</w:t>
            </w:r>
          </w:p>
        </w:tc>
        <w:tc>
          <w:tcPr>
            <w:tcW w:w="1825" w:type="dxa"/>
          </w:tcPr>
          <w:p w:rsidR="00181B4A" w:rsidRDefault="00295C14">
            <w:r>
              <w:t>Erídanus</w:t>
            </w:r>
          </w:p>
        </w:tc>
        <w:tc>
          <w:tcPr>
            <w:tcW w:w="1680" w:type="dxa"/>
          </w:tcPr>
          <w:p w:rsidR="00181B4A" w:rsidRDefault="00295C14">
            <w:r>
              <w:t>Erídani</w:t>
            </w:r>
          </w:p>
        </w:tc>
        <w:tc>
          <w:tcPr>
            <w:tcW w:w="879" w:type="dxa"/>
          </w:tcPr>
          <w:p w:rsidR="00181B4A" w:rsidRDefault="00295C14">
            <w:r>
              <w:t>Eri</w:t>
            </w:r>
          </w:p>
        </w:tc>
        <w:tc>
          <w:tcPr>
            <w:tcW w:w="1124" w:type="dxa"/>
          </w:tcPr>
          <w:p w:rsidR="00181B4A" w:rsidRDefault="00295C14">
            <w:r>
              <w:t>1138</w:t>
            </w:r>
          </w:p>
        </w:tc>
        <w:tc>
          <w:tcPr>
            <w:tcW w:w="1648" w:type="dxa"/>
          </w:tcPr>
          <w:p w:rsidR="00181B4A" w:rsidRDefault="00295C14">
            <w:r>
              <w:t>100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Южная Гидра</w:t>
            </w:r>
          </w:p>
        </w:tc>
        <w:tc>
          <w:tcPr>
            <w:tcW w:w="1825" w:type="dxa"/>
          </w:tcPr>
          <w:p w:rsidR="00181B4A" w:rsidRDefault="00295C14">
            <w:r>
              <w:t>Hýdrus</w:t>
            </w:r>
          </w:p>
        </w:tc>
        <w:tc>
          <w:tcPr>
            <w:tcW w:w="1680" w:type="dxa"/>
          </w:tcPr>
          <w:p w:rsidR="00181B4A" w:rsidRDefault="00295C14">
            <w:r>
              <w:t>Hýdri</w:t>
            </w:r>
          </w:p>
        </w:tc>
        <w:tc>
          <w:tcPr>
            <w:tcW w:w="879" w:type="dxa"/>
          </w:tcPr>
          <w:p w:rsidR="00181B4A" w:rsidRDefault="00295C14">
            <w:r>
              <w:t>Hyi</w:t>
            </w:r>
          </w:p>
        </w:tc>
        <w:tc>
          <w:tcPr>
            <w:tcW w:w="1124" w:type="dxa"/>
          </w:tcPr>
          <w:p w:rsidR="00181B4A" w:rsidRDefault="00295C14">
            <w:r>
              <w:t>243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Южная Корона</w:t>
            </w:r>
          </w:p>
        </w:tc>
        <w:tc>
          <w:tcPr>
            <w:tcW w:w="1825" w:type="dxa"/>
          </w:tcPr>
          <w:p w:rsidR="00181B4A" w:rsidRDefault="00295C14">
            <w:r>
              <w:t>Coróna Austrális</w:t>
            </w:r>
          </w:p>
        </w:tc>
        <w:tc>
          <w:tcPr>
            <w:tcW w:w="1680" w:type="dxa"/>
          </w:tcPr>
          <w:p w:rsidR="00181B4A" w:rsidRDefault="00295C14">
            <w:r>
              <w:t>Corónae Austrális</w:t>
            </w:r>
          </w:p>
        </w:tc>
        <w:tc>
          <w:tcPr>
            <w:tcW w:w="879" w:type="dxa"/>
          </w:tcPr>
          <w:p w:rsidR="00181B4A" w:rsidRDefault="00295C14">
            <w:r>
              <w:t>CrA</w:t>
            </w:r>
          </w:p>
        </w:tc>
        <w:tc>
          <w:tcPr>
            <w:tcW w:w="1124" w:type="dxa"/>
          </w:tcPr>
          <w:p w:rsidR="00181B4A" w:rsidRDefault="00295C14">
            <w:r>
              <w:t>128</w:t>
            </w:r>
          </w:p>
        </w:tc>
        <w:tc>
          <w:tcPr>
            <w:tcW w:w="1648" w:type="dxa"/>
          </w:tcPr>
          <w:p w:rsidR="00181B4A" w:rsidRDefault="00295C14">
            <w:r>
              <w:t>25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Южная Рыба</w:t>
            </w:r>
          </w:p>
        </w:tc>
        <w:tc>
          <w:tcPr>
            <w:tcW w:w="1825" w:type="dxa"/>
          </w:tcPr>
          <w:p w:rsidR="00181B4A" w:rsidRDefault="00295C14">
            <w:r>
              <w:t>Píscis Austrínus</w:t>
            </w:r>
          </w:p>
        </w:tc>
        <w:tc>
          <w:tcPr>
            <w:tcW w:w="1680" w:type="dxa"/>
          </w:tcPr>
          <w:p w:rsidR="00181B4A" w:rsidRDefault="00295C14">
            <w:r>
              <w:t>Píscis Austríni</w:t>
            </w:r>
          </w:p>
        </w:tc>
        <w:tc>
          <w:tcPr>
            <w:tcW w:w="879" w:type="dxa"/>
          </w:tcPr>
          <w:p w:rsidR="00181B4A" w:rsidRDefault="00295C14">
            <w:r>
              <w:t>PsA</w:t>
            </w:r>
          </w:p>
        </w:tc>
        <w:tc>
          <w:tcPr>
            <w:tcW w:w="1124" w:type="dxa"/>
          </w:tcPr>
          <w:p w:rsidR="00181B4A" w:rsidRDefault="00295C14">
            <w:r>
              <w:t>245</w:t>
            </w:r>
          </w:p>
        </w:tc>
        <w:tc>
          <w:tcPr>
            <w:tcW w:w="1648" w:type="dxa"/>
          </w:tcPr>
          <w:p w:rsidR="00181B4A" w:rsidRDefault="00295C14">
            <w:r>
              <w:t>25</w:t>
            </w:r>
          </w:p>
        </w:tc>
        <w:tc>
          <w:tcPr>
            <w:tcW w:w="1701" w:type="dxa"/>
          </w:tcPr>
          <w:p w:rsidR="00181B4A" w:rsidRDefault="00295C14">
            <w:r>
              <w:t>Птолемей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Южный Крест</w:t>
            </w:r>
          </w:p>
        </w:tc>
        <w:tc>
          <w:tcPr>
            <w:tcW w:w="1825" w:type="dxa"/>
          </w:tcPr>
          <w:p w:rsidR="00181B4A" w:rsidRDefault="00295C14">
            <w:r>
              <w:t>Crux</w:t>
            </w:r>
          </w:p>
        </w:tc>
        <w:tc>
          <w:tcPr>
            <w:tcW w:w="1680" w:type="dxa"/>
          </w:tcPr>
          <w:p w:rsidR="00181B4A" w:rsidRDefault="00295C14">
            <w:r>
              <w:t>Crúcis</w:t>
            </w:r>
          </w:p>
        </w:tc>
        <w:tc>
          <w:tcPr>
            <w:tcW w:w="879" w:type="dxa"/>
          </w:tcPr>
          <w:p w:rsidR="00181B4A" w:rsidRDefault="00295C14">
            <w:r>
              <w:t>Cru</w:t>
            </w:r>
          </w:p>
        </w:tc>
        <w:tc>
          <w:tcPr>
            <w:tcW w:w="1124" w:type="dxa"/>
          </w:tcPr>
          <w:p w:rsidR="00181B4A" w:rsidRDefault="00295C14">
            <w:r>
              <w:t>68</w:t>
            </w:r>
          </w:p>
        </w:tc>
        <w:tc>
          <w:tcPr>
            <w:tcW w:w="1648" w:type="dxa"/>
          </w:tcPr>
          <w:p w:rsidR="00181B4A" w:rsidRDefault="00295C14">
            <w:r>
              <w:t>30</w:t>
            </w:r>
          </w:p>
        </w:tc>
        <w:tc>
          <w:tcPr>
            <w:tcW w:w="1701" w:type="dxa"/>
          </w:tcPr>
          <w:p w:rsidR="00181B4A" w:rsidRDefault="00295C14">
            <w:r>
              <w:t>Планциус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Южный Треугольник</w:t>
            </w:r>
          </w:p>
        </w:tc>
        <w:tc>
          <w:tcPr>
            <w:tcW w:w="1825" w:type="dxa"/>
          </w:tcPr>
          <w:p w:rsidR="00181B4A" w:rsidRDefault="00295C14">
            <w:r>
              <w:t>Triángulum Austrále</w:t>
            </w:r>
          </w:p>
        </w:tc>
        <w:tc>
          <w:tcPr>
            <w:tcW w:w="1680" w:type="dxa"/>
          </w:tcPr>
          <w:p w:rsidR="00181B4A" w:rsidRDefault="00295C14">
            <w:r>
              <w:t>Triánguli Austrális</w:t>
            </w:r>
          </w:p>
        </w:tc>
        <w:tc>
          <w:tcPr>
            <w:tcW w:w="879" w:type="dxa"/>
          </w:tcPr>
          <w:p w:rsidR="00181B4A" w:rsidRDefault="00295C14">
            <w:r>
              <w:t>TrA</w:t>
            </w:r>
          </w:p>
        </w:tc>
        <w:tc>
          <w:tcPr>
            <w:tcW w:w="1124" w:type="dxa"/>
          </w:tcPr>
          <w:p w:rsidR="00181B4A" w:rsidRDefault="00295C14">
            <w:r>
              <w:t>110</w:t>
            </w:r>
          </w:p>
        </w:tc>
        <w:tc>
          <w:tcPr>
            <w:tcW w:w="1648" w:type="dxa"/>
          </w:tcPr>
          <w:p w:rsidR="00181B4A" w:rsidRDefault="00295C14">
            <w:r>
              <w:t>20</w:t>
            </w:r>
          </w:p>
        </w:tc>
        <w:tc>
          <w:tcPr>
            <w:tcW w:w="1701" w:type="dxa"/>
          </w:tcPr>
          <w:p w:rsidR="00181B4A" w:rsidRDefault="00295C14">
            <w:r>
              <w:t>Байер</w:t>
            </w:r>
          </w:p>
        </w:tc>
      </w:tr>
      <w:tr w:rsidR="00181B4A" w:rsidTr="00295C14">
        <w:tc>
          <w:tcPr>
            <w:tcW w:w="2059" w:type="dxa"/>
          </w:tcPr>
          <w:p w:rsidR="00181B4A" w:rsidRDefault="00295C14">
            <w:r>
              <w:t>Ящерица</w:t>
            </w:r>
          </w:p>
        </w:tc>
        <w:tc>
          <w:tcPr>
            <w:tcW w:w="1825" w:type="dxa"/>
          </w:tcPr>
          <w:p w:rsidR="00181B4A" w:rsidRDefault="00295C14">
            <w:r>
              <w:t>Lacérta</w:t>
            </w:r>
          </w:p>
        </w:tc>
        <w:tc>
          <w:tcPr>
            <w:tcW w:w="1680" w:type="dxa"/>
          </w:tcPr>
          <w:p w:rsidR="00181B4A" w:rsidRDefault="00295C14">
            <w:r>
              <w:t>Lacértae</w:t>
            </w:r>
          </w:p>
        </w:tc>
        <w:tc>
          <w:tcPr>
            <w:tcW w:w="879" w:type="dxa"/>
          </w:tcPr>
          <w:p w:rsidR="00181B4A" w:rsidRDefault="00295C14">
            <w:r>
              <w:t>Lac</w:t>
            </w:r>
          </w:p>
        </w:tc>
        <w:tc>
          <w:tcPr>
            <w:tcW w:w="1124" w:type="dxa"/>
          </w:tcPr>
          <w:p w:rsidR="00181B4A" w:rsidRDefault="00295C14">
            <w:r>
              <w:t>201</w:t>
            </w:r>
          </w:p>
        </w:tc>
        <w:tc>
          <w:tcPr>
            <w:tcW w:w="1648" w:type="dxa"/>
          </w:tcPr>
          <w:p w:rsidR="00181B4A" w:rsidRDefault="00295C14">
            <w:r>
              <w:t>35</w:t>
            </w:r>
          </w:p>
        </w:tc>
        <w:tc>
          <w:tcPr>
            <w:tcW w:w="1701" w:type="dxa"/>
          </w:tcPr>
          <w:p w:rsidR="00181B4A" w:rsidRDefault="00295C14">
            <w:r>
              <w:t>Гевелий</w:t>
            </w:r>
          </w:p>
        </w:tc>
      </w:tr>
    </w:tbl>
    <w:p w:rsidR="00181B4A" w:rsidRDefault="00181B4A">
      <w:bookmarkStart w:id="0" w:name="_GoBack"/>
      <w:bookmarkEnd w:id="0"/>
    </w:p>
    <w:sectPr w:rsidR="00181B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1B4A"/>
    <w:rsid w:val="00295C1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94BC44-0663-4966-80BA-E95BB338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2025-03-20T01:48:00Z</dcterms:modified>
  <cp:category/>
</cp:coreProperties>
</file>