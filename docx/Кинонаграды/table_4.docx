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268"/>
        <w:gridCol w:w="2268"/>
        <w:gridCol w:w="2693"/>
        <w:gridCol w:w="1560"/>
        <w:gridCol w:w="850"/>
      </w:tblGrid>
      <w:tr w:rsidR="00D73B9A" w:rsidTr="00A91ADB">
        <w:tc>
          <w:tcPr>
            <w:tcW w:w="993" w:type="dxa"/>
          </w:tcPr>
          <w:p w:rsidR="00D73B9A" w:rsidRDefault="00A91ADB">
            <w:r>
              <w:t>Год</w:t>
            </w:r>
          </w:p>
        </w:tc>
        <w:tc>
          <w:tcPr>
            <w:tcW w:w="2268" w:type="dxa"/>
          </w:tcPr>
          <w:p w:rsidR="00D73B9A" w:rsidRDefault="00A91ADB">
            <w:r>
              <w:t>Фильм</w:t>
            </w:r>
          </w:p>
        </w:tc>
        <w:tc>
          <w:tcPr>
            <w:tcW w:w="2268" w:type="dxa"/>
          </w:tcPr>
          <w:p w:rsidR="00D73B9A" w:rsidRDefault="00A91ADB">
            <w:r>
              <w:t>Награда</w:t>
            </w:r>
          </w:p>
        </w:tc>
        <w:tc>
          <w:tcPr>
            <w:tcW w:w="2693" w:type="dxa"/>
          </w:tcPr>
          <w:p w:rsidR="00D73B9A" w:rsidRDefault="00A91ADB">
            <w:r>
              <w:t>Категория</w:t>
            </w:r>
          </w:p>
        </w:tc>
        <w:tc>
          <w:tcPr>
            <w:tcW w:w="1560" w:type="dxa"/>
          </w:tcPr>
          <w:p w:rsidR="00D73B9A" w:rsidRDefault="00A91ADB">
            <w:r>
              <w:t>Результат</w:t>
            </w:r>
          </w:p>
        </w:tc>
        <w:tc>
          <w:tcPr>
            <w:tcW w:w="850" w:type="dxa"/>
          </w:tcPr>
          <w:p w:rsidR="00D73B9A" w:rsidRDefault="00A91ADB">
            <w:r>
              <w:t>Прим.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2015</w:t>
            </w:r>
          </w:p>
        </w:tc>
        <w:tc>
          <w:tcPr>
            <w:tcW w:w="2268" w:type="dxa"/>
          </w:tcPr>
          <w:p w:rsidR="00D73B9A" w:rsidRDefault="00A91ADB">
            <w:r>
              <w:t>«Мстители: Эра Альтрона»</w:t>
            </w:r>
          </w:p>
        </w:tc>
        <w:tc>
          <w:tcPr>
            <w:tcW w:w="2268" w:type="dxa"/>
          </w:tcPr>
          <w:p w:rsidR="00D73B9A" w:rsidRDefault="00A91ADB">
            <w:r>
              <w:t>Teen Choice Awards</w:t>
            </w:r>
          </w:p>
        </w:tc>
        <w:tc>
          <w:tcPr>
            <w:tcW w:w="2693" w:type="dxa"/>
          </w:tcPr>
          <w:p w:rsidR="00D73B9A" w:rsidRDefault="00A91ADB">
            <w:r>
              <w:t>Choice Movie: Звёздный прорыв</w:t>
            </w:r>
          </w:p>
        </w:tc>
        <w:tc>
          <w:tcPr>
            <w:tcW w:w="1560" w:type="dxa"/>
          </w:tcPr>
          <w:p w:rsidR="00D73B9A" w:rsidRDefault="00A91ADB">
            <w:r>
              <w:t>Номинация</w:t>
            </w:r>
          </w:p>
        </w:tc>
        <w:tc>
          <w:tcPr>
            <w:tcW w:w="850" w:type="dxa"/>
          </w:tcPr>
          <w:p w:rsidR="00D73B9A" w:rsidRDefault="00A91ADB">
            <w:r>
              <w:t>[52]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2016</w:t>
            </w:r>
          </w:p>
        </w:tc>
        <w:tc>
          <w:tcPr>
            <w:tcW w:w="2268" w:type="dxa"/>
          </w:tcPr>
          <w:p w:rsidR="00D73B9A" w:rsidRDefault="00A91ADB">
            <w:r>
              <w:t>«Первый мститель: Противостояние»</w:t>
            </w:r>
          </w:p>
        </w:tc>
        <w:tc>
          <w:tcPr>
            <w:tcW w:w="2268" w:type="dxa"/>
          </w:tcPr>
          <w:p w:rsidR="00D73B9A" w:rsidRDefault="00A91ADB">
            <w:r>
              <w:t>Teen Choice Awards</w:t>
            </w:r>
          </w:p>
        </w:tc>
        <w:tc>
          <w:tcPr>
            <w:tcW w:w="2693" w:type="dxa"/>
          </w:tcPr>
          <w:p w:rsidR="00D73B9A" w:rsidRPr="00A91ADB" w:rsidRDefault="00A91ADB">
            <w:pPr>
              <w:rPr>
                <w:lang w:val="ru-RU"/>
              </w:rPr>
            </w:pPr>
            <w:r>
              <w:t>Choice</w:t>
            </w:r>
            <w:r w:rsidRPr="00A91ADB">
              <w:rPr>
                <w:lang w:val="ru-RU"/>
              </w:rPr>
              <w:t xml:space="preserve"> </w:t>
            </w:r>
            <w:r>
              <w:t>Movie</w:t>
            </w:r>
            <w:r w:rsidRPr="00A91ADB">
              <w:rPr>
                <w:lang w:val="ru-RU"/>
              </w:rPr>
              <w:t>: Химия (вместе с актёрским составом)</w:t>
            </w:r>
          </w:p>
        </w:tc>
        <w:tc>
          <w:tcPr>
            <w:tcW w:w="1560" w:type="dxa"/>
          </w:tcPr>
          <w:p w:rsidR="00D73B9A" w:rsidRDefault="00A91ADB">
            <w:proofErr w:type="spellStart"/>
            <w:r>
              <w:t>Номинация</w:t>
            </w:r>
            <w:proofErr w:type="spellEnd"/>
          </w:p>
        </w:tc>
        <w:tc>
          <w:tcPr>
            <w:tcW w:w="850" w:type="dxa"/>
          </w:tcPr>
          <w:p w:rsidR="00D73B9A" w:rsidRDefault="00A91ADB">
            <w:r>
              <w:t>[53]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2018</w:t>
            </w:r>
          </w:p>
        </w:tc>
        <w:tc>
          <w:tcPr>
            <w:tcW w:w="2268" w:type="dxa"/>
          </w:tcPr>
          <w:p w:rsidR="00D73B9A" w:rsidRDefault="00A91ADB">
            <w:r>
              <w:t>«Мстители: Война бесконечности»</w:t>
            </w:r>
          </w:p>
        </w:tc>
        <w:tc>
          <w:tcPr>
            <w:tcW w:w="2268" w:type="dxa"/>
          </w:tcPr>
          <w:p w:rsidR="00D73B9A" w:rsidRDefault="00A91ADB">
            <w:r>
              <w:t>MTV Movie &amp; TV Awards</w:t>
            </w:r>
          </w:p>
        </w:tc>
        <w:tc>
          <w:tcPr>
            <w:tcW w:w="2693" w:type="dxa"/>
          </w:tcPr>
          <w:p w:rsidR="00D73B9A" w:rsidRPr="00A91ADB" w:rsidRDefault="00A91ADB">
            <w:pPr>
              <w:rPr>
                <w:lang w:val="ru-RU"/>
              </w:rPr>
            </w:pPr>
            <w:r w:rsidRPr="00A91ADB">
              <w:rPr>
                <w:lang w:val="ru-RU"/>
              </w:rPr>
              <w:t>Лучший бой (вместе с актёрским составом)</w:t>
            </w:r>
          </w:p>
        </w:tc>
        <w:tc>
          <w:tcPr>
            <w:tcW w:w="1560" w:type="dxa"/>
          </w:tcPr>
          <w:p w:rsidR="00D73B9A" w:rsidRDefault="00A91ADB">
            <w:proofErr w:type="spellStart"/>
            <w:r>
              <w:t>Номинация</w:t>
            </w:r>
            <w:proofErr w:type="spellEnd"/>
          </w:p>
        </w:tc>
        <w:tc>
          <w:tcPr>
            <w:tcW w:w="850" w:type="dxa"/>
          </w:tcPr>
          <w:p w:rsidR="00D73B9A" w:rsidRDefault="00A91ADB">
            <w:r>
              <w:t>[54]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2018</w:t>
            </w:r>
          </w:p>
        </w:tc>
        <w:tc>
          <w:tcPr>
            <w:tcW w:w="2268" w:type="dxa"/>
          </w:tcPr>
          <w:p w:rsidR="00D73B9A" w:rsidRDefault="00A91ADB">
            <w:r>
              <w:t>«Мстители: Война бесконечности»</w:t>
            </w:r>
          </w:p>
        </w:tc>
        <w:tc>
          <w:tcPr>
            <w:tcW w:w="2268" w:type="dxa"/>
          </w:tcPr>
          <w:p w:rsidR="00D73B9A" w:rsidRDefault="00A91ADB">
            <w:r>
              <w:t>Teen Choice Awards</w:t>
            </w:r>
          </w:p>
        </w:tc>
        <w:tc>
          <w:tcPr>
            <w:tcW w:w="2693" w:type="dxa"/>
          </w:tcPr>
          <w:p w:rsidR="00D73B9A" w:rsidRDefault="00A91ADB">
            <w:r>
              <w:t>Choice Movie: Актриса экшна</w:t>
            </w:r>
          </w:p>
        </w:tc>
        <w:tc>
          <w:tcPr>
            <w:tcW w:w="1560" w:type="dxa"/>
          </w:tcPr>
          <w:p w:rsidR="00D73B9A" w:rsidRDefault="00A91ADB">
            <w:r>
              <w:t>Номинация</w:t>
            </w:r>
          </w:p>
        </w:tc>
        <w:tc>
          <w:tcPr>
            <w:tcW w:w="850" w:type="dxa"/>
          </w:tcPr>
          <w:p w:rsidR="00D73B9A" w:rsidRDefault="00A91ADB">
            <w:r>
              <w:t>[55]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2021</w:t>
            </w:r>
          </w:p>
        </w:tc>
        <w:tc>
          <w:tcPr>
            <w:tcW w:w="2268" w:type="dxa"/>
          </w:tcPr>
          <w:p w:rsidR="00D73B9A" w:rsidRDefault="00A91ADB">
            <w:r>
              <w:t>«ВандаВижен»</w:t>
            </w:r>
          </w:p>
        </w:tc>
        <w:tc>
          <w:tcPr>
            <w:tcW w:w="2268" w:type="dxa"/>
          </w:tcPr>
          <w:p w:rsidR="00D73B9A" w:rsidRDefault="00A91ADB">
            <w:r>
              <w:t xml:space="preserve">2021 </w:t>
            </w:r>
            <w:r>
              <w:t>MTV Movie &amp; TV Awards</w:t>
            </w:r>
          </w:p>
        </w:tc>
        <w:tc>
          <w:tcPr>
            <w:tcW w:w="2693" w:type="dxa"/>
          </w:tcPr>
          <w:p w:rsidR="00D73B9A" w:rsidRDefault="00A91ADB">
            <w:r>
              <w:t>Лучшее исполнение в шоу</w:t>
            </w:r>
          </w:p>
        </w:tc>
        <w:tc>
          <w:tcPr>
            <w:tcW w:w="1560" w:type="dxa"/>
          </w:tcPr>
          <w:p w:rsidR="00D73B9A" w:rsidRDefault="00A91ADB">
            <w:r>
              <w:t>Победа</w:t>
            </w:r>
          </w:p>
        </w:tc>
        <w:tc>
          <w:tcPr>
            <w:tcW w:w="850" w:type="dxa"/>
          </w:tcPr>
          <w:p w:rsidR="00D73B9A" w:rsidRDefault="00A91ADB">
            <w:r>
              <w:t>[56]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2021</w:t>
            </w:r>
          </w:p>
        </w:tc>
        <w:tc>
          <w:tcPr>
            <w:tcW w:w="2268" w:type="dxa"/>
          </w:tcPr>
          <w:p w:rsidR="00D73B9A" w:rsidRDefault="00A91ADB">
            <w:r>
              <w:t>«ВандаВижен»</w:t>
            </w:r>
          </w:p>
        </w:tc>
        <w:tc>
          <w:tcPr>
            <w:tcW w:w="2268" w:type="dxa"/>
          </w:tcPr>
          <w:p w:rsidR="00D73B9A" w:rsidRDefault="00A91ADB">
            <w:r>
              <w:t>2021 MTV Movie &amp; TV Awards</w:t>
            </w:r>
          </w:p>
        </w:tc>
        <w:tc>
          <w:tcPr>
            <w:tcW w:w="2693" w:type="dxa"/>
          </w:tcPr>
          <w:p w:rsidR="00D73B9A" w:rsidRPr="00A91ADB" w:rsidRDefault="00A91ADB">
            <w:pPr>
              <w:rPr>
                <w:lang w:val="ru-RU"/>
              </w:rPr>
            </w:pPr>
            <w:r w:rsidRPr="00A91ADB">
              <w:rPr>
                <w:lang w:val="ru-RU"/>
              </w:rPr>
              <w:t>Лучший бой (вместе с Кэтрин Хан)</w:t>
            </w:r>
          </w:p>
        </w:tc>
        <w:tc>
          <w:tcPr>
            <w:tcW w:w="1560" w:type="dxa"/>
          </w:tcPr>
          <w:p w:rsidR="00D73B9A" w:rsidRDefault="00A91ADB">
            <w:proofErr w:type="spellStart"/>
            <w:r>
              <w:t>Победа</w:t>
            </w:r>
            <w:proofErr w:type="spellEnd"/>
          </w:p>
        </w:tc>
        <w:tc>
          <w:tcPr>
            <w:tcW w:w="850" w:type="dxa"/>
          </w:tcPr>
          <w:p w:rsidR="00D73B9A" w:rsidRDefault="00A91ADB">
            <w:r>
              <w:t>[56]</w:t>
            </w:r>
          </w:p>
        </w:tc>
      </w:tr>
      <w:tr w:rsidR="00D73B9A" w:rsidTr="00A91ADB">
        <w:tc>
          <w:tcPr>
            <w:tcW w:w="993" w:type="dxa"/>
          </w:tcPr>
          <w:p w:rsidR="00D73B9A" w:rsidRDefault="00A91ADB">
            <w:r>
              <w:t>2021</w:t>
            </w:r>
          </w:p>
        </w:tc>
        <w:tc>
          <w:tcPr>
            <w:tcW w:w="2268" w:type="dxa"/>
          </w:tcPr>
          <w:p w:rsidR="00D73B9A" w:rsidRDefault="00A91ADB">
            <w:r>
              <w:t>«ВандаВижен»</w:t>
            </w:r>
          </w:p>
        </w:tc>
        <w:tc>
          <w:tcPr>
            <w:tcW w:w="2268" w:type="dxa"/>
          </w:tcPr>
          <w:p w:rsidR="00D73B9A" w:rsidRDefault="00A91ADB">
            <w:r>
              <w:t>Прайм-таймовая премия «Эмми»</w:t>
            </w:r>
          </w:p>
        </w:tc>
        <w:tc>
          <w:tcPr>
            <w:tcW w:w="2693" w:type="dxa"/>
          </w:tcPr>
          <w:p w:rsidR="00D73B9A" w:rsidRPr="00A91ADB" w:rsidRDefault="00A91ADB">
            <w:pPr>
              <w:rPr>
                <w:lang w:val="ru-RU"/>
              </w:rPr>
            </w:pPr>
            <w:r w:rsidRPr="00A91ADB">
              <w:rPr>
                <w:lang w:val="ru-RU"/>
              </w:rPr>
              <w:t>Выдающаяся ведущая актриса мини-сериала</w:t>
            </w:r>
          </w:p>
        </w:tc>
        <w:tc>
          <w:tcPr>
            <w:tcW w:w="1560" w:type="dxa"/>
          </w:tcPr>
          <w:p w:rsidR="00D73B9A" w:rsidRDefault="00A91ADB">
            <w:proofErr w:type="spellStart"/>
            <w:r>
              <w:t>Ожидается</w:t>
            </w:r>
            <w:proofErr w:type="spellEnd"/>
          </w:p>
        </w:tc>
        <w:tc>
          <w:tcPr>
            <w:tcW w:w="850" w:type="dxa"/>
          </w:tcPr>
          <w:p w:rsidR="00D73B9A" w:rsidRDefault="00A91ADB">
            <w:r>
              <w:t>[57]</w:t>
            </w:r>
          </w:p>
        </w:tc>
      </w:tr>
    </w:tbl>
    <w:p w:rsidR="00D73B9A" w:rsidRDefault="00D73B9A" w:rsidP="00A91ADB">
      <w:bookmarkStart w:id="0" w:name="_GoBack"/>
      <w:bookmarkEnd w:id="0"/>
    </w:p>
    <w:sectPr w:rsidR="00D73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ADB"/>
    <w:rsid w:val="00AA1D8D"/>
    <w:rsid w:val="00B47730"/>
    <w:rsid w:val="00CB0664"/>
    <w:rsid w:val="00D73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90F8B-8DA1-4092-A06B-B6F4E567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2025-02-13T00:25:00Z</dcterms:modified>
  <cp:category/>
</cp:coreProperties>
</file>