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0"/>
        <w:gridCol w:w="893"/>
        <w:gridCol w:w="1701"/>
        <w:gridCol w:w="3685"/>
        <w:gridCol w:w="1843"/>
      </w:tblGrid>
      <w:tr w:rsidR="008F0A84" w:rsidTr="00205A29">
        <w:tc>
          <w:tcPr>
            <w:tcW w:w="2510" w:type="dxa"/>
          </w:tcPr>
          <w:p w:rsidR="008F0A84" w:rsidRDefault="00205A29">
            <w:r>
              <w:t>Премия</w:t>
            </w:r>
          </w:p>
        </w:tc>
        <w:tc>
          <w:tcPr>
            <w:tcW w:w="893" w:type="dxa"/>
          </w:tcPr>
          <w:p w:rsidR="008F0A84" w:rsidRDefault="00205A29">
            <w:r>
              <w:t>Год</w:t>
            </w:r>
            <w:bookmarkStart w:id="0" w:name="_GoBack"/>
            <w:bookmarkEnd w:id="0"/>
          </w:p>
        </w:tc>
        <w:tc>
          <w:tcPr>
            <w:tcW w:w="1701" w:type="dxa"/>
          </w:tcPr>
          <w:p w:rsidR="008F0A84" w:rsidRDefault="00205A29">
            <w:r>
              <w:t>Фильм</w:t>
            </w:r>
          </w:p>
        </w:tc>
        <w:tc>
          <w:tcPr>
            <w:tcW w:w="3685" w:type="dxa"/>
          </w:tcPr>
          <w:p w:rsidR="008F0A84" w:rsidRDefault="00205A29">
            <w:r>
              <w:t>Категория</w:t>
            </w:r>
          </w:p>
        </w:tc>
        <w:tc>
          <w:tcPr>
            <w:tcW w:w="1843" w:type="dxa"/>
          </w:tcPr>
          <w:p w:rsidR="008F0A84" w:rsidRDefault="00205A29">
            <w:r>
              <w:t>Результат</w:t>
            </w:r>
          </w:p>
        </w:tc>
      </w:tr>
      <w:tr w:rsidR="008F0A84" w:rsidTr="00205A29">
        <w:tc>
          <w:tcPr>
            <w:tcW w:w="2510" w:type="dxa"/>
          </w:tcPr>
          <w:p w:rsidR="008F0A84" w:rsidRDefault="00205A29">
            <w:r>
              <w:t>«Оскар»</w:t>
            </w:r>
          </w:p>
        </w:tc>
        <w:tc>
          <w:tcPr>
            <w:tcW w:w="893" w:type="dxa"/>
          </w:tcPr>
          <w:p w:rsidR="008F0A84" w:rsidRDefault="00205A29">
            <w:r>
              <w:t>2020</w:t>
            </w:r>
          </w:p>
        </w:tc>
        <w:tc>
          <w:tcPr>
            <w:tcW w:w="1701" w:type="dxa"/>
          </w:tcPr>
          <w:p w:rsidR="008F0A84" w:rsidRDefault="00205A29">
            <w:r>
              <w:t>«Паразиты»</w:t>
            </w:r>
          </w:p>
        </w:tc>
        <w:tc>
          <w:tcPr>
            <w:tcW w:w="3685" w:type="dxa"/>
          </w:tcPr>
          <w:p w:rsidR="008F0A84" w:rsidRDefault="00205A29">
            <w:r>
              <w:t>Лучший фильм</w:t>
            </w:r>
          </w:p>
        </w:tc>
        <w:tc>
          <w:tcPr>
            <w:tcW w:w="1843" w:type="dxa"/>
          </w:tcPr>
          <w:p w:rsidR="008F0A84" w:rsidRDefault="00205A29">
            <w:r>
              <w:t>Победа</w:t>
            </w:r>
          </w:p>
        </w:tc>
      </w:tr>
      <w:tr w:rsidR="008F0A84" w:rsidTr="00205A29">
        <w:tc>
          <w:tcPr>
            <w:tcW w:w="2510" w:type="dxa"/>
          </w:tcPr>
          <w:p w:rsidR="008F0A84" w:rsidRDefault="00205A29">
            <w:r>
              <w:t>«Оскар»</w:t>
            </w:r>
          </w:p>
        </w:tc>
        <w:tc>
          <w:tcPr>
            <w:tcW w:w="893" w:type="dxa"/>
          </w:tcPr>
          <w:p w:rsidR="008F0A84" w:rsidRDefault="00205A29">
            <w:r>
              <w:t>2020</w:t>
            </w:r>
          </w:p>
        </w:tc>
        <w:tc>
          <w:tcPr>
            <w:tcW w:w="1701" w:type="dxa"/>
          </w:tcPr>
          <w:p w:rsidR="008F0A84" w:rsidRDefault="00205A29">
            <w:r>
              <w:t>«Паразиты»</w:t>
            </w:r>
          </w:p>
        </w:tc>
        <w:tc>
          <w:tcPr>
            <w:tcW w:w="3685" w:type="dxa"/>
          </w:tcPr>
          <w:p w:rsidR="008F0A84" w:rsidRDefault="00205A29">
            <w:r>
              <w:t>Лучший режиссёр</w:t>
            </w:r>
          </w:p>
        </w:tc>
        <w:tc>
          <w:tcPr>
            <w:tcW w:w="1843" w:type="dxa"/>
          </w:tcPr>
          <w:p w:rsidR="008F0A84" w:rsidRDefault="00205A29">
            <w:r>
              <w:t>Победа</w:t>
            </w:r>
          </w:p>
        </w:tc>
      </w:tr>
      <w:tr w:rsidR="008F0A84" w:rsidTr="00205A29">
        <w:tc>
          <w:tcPr>
            <w:tcW w:w="2510" w:type="dxa"/>
          </w:tcPr>
          <w:p w:rsidR="008F0A84" w:rsidRDefault="00205A29">
            <w:r>
              <w:t>«Оскар»</w:t>
            </w:r>
          </w:p>
        </w:tc>
        <w:tc>
          <w:tcPr>
            <w:tcW w:w="893" w:type="dxa"/>
          </w:tcPr>
          <w:p w:rsidR="008F0A84" w:rsidRDefault="00205A29">
            <w:r>
              <w:t>2020</w:t>
            </w:r>
          </w:p>
        </w:tc>
        <w:tc>
          <w:tcPr>
            <w:tcW w:w="1701" w:type="dxa"/>
          </w:tcPr>
          <w:p w:rsidR="008F0A84" w:rsidRDefault="00205A29">
            <w:r>
              <w:t>«Паразиты»</w:t>
            </w:r>
          </w:p>
        </w:tc>
        <w:tc>
          <w:tcPr>
            <w:tcW w:w="3685" w:type="dxa"/>
          </w:tcPr>
          <w:p w:rsidR="008F0A84" w:rsidRDefault="00205A29">
            <w:r>
              <w:t>Лучший оригинальный сценарий</w:t>
            </w:r>
          </w:p>
        </w:tc>
        <w:tc>
          <w:tcPr>
            <w:tcW w:w="1843" w:type="dxa"/>
          </w:tcPr>
          <w:p w:rsidR="008F0A84" w:rsidRDefault="00205A29">
            <w:r>
              <w:t>Победа</w:t>
            </w:r>
          </w:p>
        </w:tc>
      </w:tr>
      <w:tr w:rsidR="008F0A84" w:rsidTr="00205A29">
        <w:tc>
          <w:tcPr>
            <w:tcW w:w="2510" w:type="dxa"/>
          </w:tcPr>
          <w:p w:rsidR="008F0A84" w:rsidRDefault="00205A29">
            <w:r>
              <w:t>«Оскар»</w:t>
            </w:r>
          </w:p>
        </w:tc>
        <w:tc>
          <w:tcPr>
            <w:tcW w:w="893" w:type="dxa"/>
          </w:tcPr>
          <w:p w:rsidR="008F0A84" w:rsidRDefault="00205A29">
            <w:r>
              <w:t>2020</w:t>
            </w:r>
          </w:p>
        </w:tc>
        <w:tc>
          <w:tcPr>
            <w:tcW w:w="1701" w:type="dxa"/>
          </w:tcPr>
          <w:p w:rsidR="008F0A84" w:rsidRDefault="00205A29">
            <w:r>
              <w:t>«Паразиты»</w:t>
            </w:r>
          </w:p>
        </w:tc>
        <w:tc>
          <w:tcPr>
            <w:tcW w:w="3685" w:type="dxa"/>
          </w:tcPr>
          <w:p w:rsidR="008F0A84" w:rsidRPr="00205A29" w:rsidRDefault="00205A29">
            <w:pPr>
              <w:rPr>
                <w:lang w:val="ru-RU"/>
              </w:rPr>
            </w:pPr>
            <w:r w:rsidRPr="00205A29">
              <w:rPr>
                <w:lang w:val="ru-RU"/>
              </w:rPr>
              <w:t>Лучший фильм на иностранном языке</w:t>
            </w:r>
          </w:p>
        </w:tc>
        <w:tc>
          <w:tcPr>
            <w:tcW w:w="1843" w:type="dxa"/>
          </w:tcPr>
          <w:p w:rsidR="008F0A84" w:rsidRDefault="00205A29">
            <w:proofErr w:type="spellStart"/>
            <w:r>
              <w:t>Победа</w:t>
            </w:r>
            <w:proofErr w:type="spellEnd"/>
          </w:p>
        </w:tc>
      </w:tr>
      <w:tr w:rsidR="008F0A84" w:rsidTr="00205A29">
        <w:tc>
          <w:tcPr>
            <w:tcW w:w="2510" w:type="dxa"/>
          </w:tcPr>
          <w:p w:rsidR="008F0A84" w:rsidRDefault="00205A29">
            <w:r>
              <w:t>«Золотой глобус»</w:t>
            </w:r>
          </w:p>
        </w:tc>
        <w:tc>
          <w:tcPr>
            <w:tcW w:w="893" w:type="dxa"/>
          </w:tcPr>
          <w:p w:rsidR="008F0A84" w:rsidRDefault="00205A29">
            <w:r>
              <w:t>2020</w:t>
            </w:r>
          </w:p>
        </w:tc>
        <w:tc>
          <w:tcPr>
            <w:tcW w:w="1701" w:type="dxa"/>
          </w:tcPr>
          <w:p w:rsidR="008F0A84" w:rsidRDefault="00205A29">
            <w:r>
              <w:t>«Паразиты»</w:t>
            </w:r>
          </w:p>
        </w:tc>
        <w:tc>
          <w:tcPr>
            <w:tcW w:w="3685" w:type="dxa"/>
          </w:tcPr>
          <w:p w:rsidR="008F0A84" w:rsidRDefault="00205A29">
            <w:r>
              <w:t>Лучший режиссёр</w:t>
            </w:r>
          </w:p>
        </w:tc>
        <w:tc>
          <w:tcPr>
            <w:tcW w:w="1843" w:type="dxa"/>
          </w:tcPr>
          <w:p w:rsidR="008F0A84" w:rsidRDefault="00205A29">
            <w:r>
              <w:t>Номинация</w:t>
            </w:r>
          </w:p>
        </w:tc>
      </w:tr>
      <w:tr w:rsidR="008F0A84" w:rsidTr="00205A29">
        <w:tc>
          <w:tcPr>
            <w:tcW w:w="2510" w:type="dxa"/>
          </w:tcPr>
          <w:p w:rsidR="008F0A84" w:rsidRDefault="00205A29">
            <w:r>
              <w:t>«Золотой глобус»</w:t>
            </w:r>
          </w:p>
        </w:tc>
        <w:tc>
          <w:tcPr>
            <w:tcW w:w="893" w:type="dxa"/>
          </w:tcPr>
          <w:p w:rsidR="008F0A84" w:rsidRDefault="00205A29">
            <w:r>
              <w:t>2020</w:t>
            </w:r>
          </w:p>
        </w:tc>
        <w:tc>
          <w:tcPr>
            <w:tcW w:w="1701" w:type="dxa"/>
          </w:tcPr>
          <w:p w:rsidR="008F0A84" w:rsidRDefault="00205A29">
            <w:r>
              <w:t>«Паразиты»</w:t>
            </w:r>
          </w:p>
        </w:tc>
        <w:tc>
          <w:tcPr>
            <w:tcW w:w="3685" w:type="dxa"/>
          </w:tcPr>
          <w:p w:rsidR="008F0A84" w:rsidRDefault="00205A29">
            <w:r>
              <w:t>Лучший сценарий</w:t>
            </w:r>
          </w:p>
        </w:tc>
        <w:tc>
          <w:tcPr>
            <w:tcW w:w="1843" w:type="dxa"/>
          </w:tcPr>
          <w:p w:rsidR="008F0A84" w:rsidRDefault="00205A29">
            <w:r>
              <w:t>Номинация</w:t>
            </w:r>
          </w:p>
        </w:tc>
      </w:tr>
      <w:tr w:rsidR="008F0A84" w:rsidTr="00205A29">
        <w:tc>
          <w:tcPr>
            <w:tcW w:w="2510" w:type="dxa"/>
          </w:tcPr>
          <w:p w:rsidR="008F0A84" w:rsidRDefault="00205A29">
            <w:r>
              <w:t>BAFTA</w:t>
            </w:r>
          </w:p>
        </w:tc>
        <w:tc>
          <w:tcPr>
            <w:tcW w:w="893" w:type="dxa"/>
          </w:tcPr>
          <w:p w:rsidR="008F0A84" w:rsidRDefault="00205A29">
            <w:r>
              <w:t>2020</w:t>
            </w:r>
          </w:p>
        </w:tc>
        <w:tc>
          <w:tcPr>
            <w:tcW w:w="1701" w:type="dxa"/>
          </w:tcPr>
          <w:p w:rsidR="008F0A84" w:rsidRDefault="00205A29">
            <w:r>
              <w:t>«Паразиты»</w:t>
            </w:r>
          </w:p>
        </w:tc>
        <w:tc>
          <w:tcPr>
            <w:tcW w:w="3685" w:type="dxa"/>
          </w:tcPr>
          <w:p w:rsidR="008F0A84" w:rsidRDefault="00205A29">
            <w:r>
              <w:t>Лучший фильм</w:t>
            </w:r>
          </w:p>
        </w:tc>
        <w:tc>
          <w:tcPr>
            <w:tcW w:w="1843" w:type="dxa"/>
          </w:tcPr>
          <w:p w:rsidR="008F0A84" w:rsidRDefault="00205A29">
            <w:r>
              <w:t>Номинация</w:t>
            </w:r>
          </w:p>
        </w:tc>
      </w:tr>
      <w:tr w:rsidR="008F0A84" w:rsidTr="00205A29">
        <w:tc>
          <w:tcPr>
            <w:tcW w:w="2510" w:type="dxa"/>
          </w:tcPr>
          <w:p w:rsidR="008F0A84" w:rsidRDefault="00205A29">
            <w:r>
              <w:t>BAFTA</w:t>
            </w:r>
          </w:p>
        </w:tc>
        <w:tc>
          <w:tcPr>
            <w:tcW w:w="893" w:type="dxa"/>
          </w:tcPr>
          <w:p w:rsidR="008F0A84" w:rsidRDefault="00205A29">
            <w:r>
              <w:t>2020</w:t>
            </w:r>
          </w:p>
        </w:tc>
        <w:tc>
          <w:tcPr>
            <w:tcW w:w="1701" w:type="dxa"/>
          </w:tcPr>
          <w:p w:rsidR="008F0A84" w:rsidRDefault="00205A29">
            <w:r>
              <w:t>«Паразиты»</w:t>
            </w:r>
          </w:p>
        </w:tc>
        <w:tc>
          <w:tcPr>
            <w:tcW w:w="3685" w:type="dxa"/>
          </w:tcPr>
          <w:p w:rsidR="008F0A84" w:rsidRDefault="00205A29">
            <w:r>
              <w:t>Лучший режиссёр</w:t>
            </w:r>
          </w:p>
        </w:tc>
        <w:tc>
          <w:tcPr>
            <w:tcW w:w="1843" w:type="dxa"/>
          </w:tcPr>
          <w:p w:rsidR="008F0A84" w:rsidRDefault="00205A29">
            <w:r>
              <w:t>Номинация</w:t>
            </w:r>
          </w:p>
        </w:tc>
      </w:tr>
      <w:tr w:rsidR="008F0A84" w:rsidTr="00205A29">
        <w:tc>
          <w:tcPr>
            <w:tcW w:w="2510" w:type="dxa"/>
          </w:tcPr>
          <w:p w:rsidR="008F0A84" w:rsidRDefault="00205A29">
            <w:r>
              <w:t>BAFTA</w:t>
            </w:r>
          </w:p>
        </w:tc>
        <w:tc>
          <w:tcPr>
            <w:tcW w:w="893" w:type="dxa"/>
          </w:tcPr>
          <w:p w:rsidR="008F0A84" w:rsidRDefault="00205A29">
            <w:r>
              <w:t>2020</w:t>
            </w:r>
          </w:p>
        </w:tc>
        <w:tc>
          <w:tcPr>
            <w:tcW w:w="1701" w:type="dxa"/>
          </w:tcPr>
          <w:p w:rsidR="008F0A84" w:rsidRDefault="00205A29">
            <w:r>
              <w:t>«Паразиты»</w:t>
            </w:r>
          </w:p>
        </w:tc>
        <w:tc>
          <w:tcPr>
            <w:tcW w:w="3685" w:type="dxa"/>
          </w:tcPr>
          <w:p w:rsidR="008F0A84" w:rsidRDefault="00205A29">
            <w:r>
              <w:t xml:space="preserve">Лучший </w:t>
            </w:r>
            <w:r>
              <w:t>оригинальный сценарий</w:t>
            </w:r>
          </w:p>
        </w:tc>
        <w:tc>
          <w:tcPr>
            <w:tcW w:w="1843" w:type="dxa"/>
          </w:tcPr>
          <w:p w:rsidR="008F0A84" w:rsidRDefault="00205A29">
            <w:r>
              <w:t>Победа</w:t>
            </w:r>
          </w:p>
        </w:tc>
      </w:tr>
      <w:tr w:rsidR="008F0A84" w:rsidTr="00205A29">
        <w:tc>
          <w:tcPr>
            <w:tcW w:w="2510" w:type="dxa"/>
          </w:tcPr>
          <w:p w:rsidR="008F0A84" w:rsidRDefault="00205A29">
            <w:r>
              <w:t>BAFTA</w:t>
            </w:r>
          </w:p>
        </w:tc>
        <w:tc>
          <w:tcPr>
            <w:tcW w:w="893" w:type="dxa"/>
          </w:tcPr>
          <w:p w:rsidR="008F0A84" w:rsidRDefault="00205A29">
            <w:r>
              <w:t>2020</w:t>
            </w:r>
          </w:p>
        </w:tc>
        <w:tc>
          <w:tcPr>
            <w:tcW w:w="1701" w:type="dxa"/>
          </w:tcPr>
          <w:p w:rsidR="008F0A84" w:rsidRDefault="00205A29">
            <w:r>
              <w:t>«Паразиты»</w:t>
            </w:r>
          </w:p>
        </w:tc>
        <w:tc>
          <w:tcPr>
            <w:tcW w:w="3685" w:type="dxa"/>
          </w:tcPr>
          <w:p w:rsidR="008F0A84" w:rsidRPr="00205A29" w:rsidRDefault="00205A29">
            <w:pPr>
              <w:rPr>
                <w:lang w:val="ru-RU"/>
              </w:rPr>
            </w:pPr>
            <w:r w:rsidRPr="00205A29">
              <w:rPr>
                <w:lang w:val="ru-RU"/>
              </w:rPr>
              <w:t>Лучший фильм на иностранном языке</w:t>
            </w:r>
          </w:p>
        </w:tc>
        <w:tc>
          <w:tcPr>
            <w:tcW w:w="1843" w:type="dxa"/>
          </w:tcPr>
          <w:p w:rsidR="008F0A84" w:rsidRDefault="00205A29">
            <w:proofErr w:type="spellStart"/>
            <w:r>
              <w:t>Победа</w:t>
            </w:r>
            <w:proofErr w:type="spellEnd"/>
          </w:p>
        </w:tc>
      </w:tr>
      <w:tr w:rsidR="008F0A84" w:rsidTr="00205A29">
        <w:tc>
          <w:tcPr>
            <w:tcW w:w="2510" w:type="dxa"/>
          </w:tcPr>
          <w:p w:rsidR="008F0A84" w:rsidRDefault="00205A29">
            <w:r>
              <w:t>«Выбор критиков»</w:t>
            </w:r>
          </w:p>
        </w:tc>
        <w:tc>
          <w:tcPr>
            <w:tcW w:w="893" w:type="dxa"/>
          </w:tcPr>
          <w:p w:rsidR="008F0A84" w:rsidRDefault="00205A29">
            <w:r>
              <w:t>2020</w:t>
            </w:r>
          </w:p>
        </w:tc>
        <w:tc>
          <w:tcPr>
            <w:tcW w:w="1701" w:type="dxa"/>
          </w:tcPr>
          <w:p w:rsidR="008F0A84" w:rsidRDefault="00205A29">
            <w:r>
              <w:t>«Паразиты»</w:t>
            </w:r>
          </w:p>
        </w:tc>
        <w:tc>
          <w:tcPr>
            <w:tcW w:w="3685" w:type="dxa"/>
          </w:tcPr>
          <w:p w:rsidR="008F0A84" w:rsidRDefault="00205A29">
            <w:r>
              <w:t>Лучший режиссёр</w:t>
            </w:r>
          </w:p>
        </w:tc>
        <w:tc>
          <w:tcPr>
            <w:tcW w:w="1843" w:type="dxa"/>
          </w:tcPr>
          <w:p w:rsidR="008F0A84" w:rsidRDefault="00205A29">
            <w:r>
              <w:t>Победа</w:t>
            </w:r>
          </w:p>
        </w:tc>
      </w:tr>
      <w:tr w:rsidR="008F0A84" w:rsidTr="00205A29">
        <w:tc>
          <w:tcPr>
            <w:tcW w:w="2510" w:type="dxa"/>
          </w:tcPr>
          <w:p w:rsidR="008F0A84" w:rsidRDefault="00205A29">
            <w:r>
              <w:t>«Выбор критиков»</w:t>
            </w:r>
          </w:p>
        </w:tc>
        <w:tc>
          <w:tcPr>
            <w:tcW w:w="893" w:type="dxa"/>
          </w:tcPr>
          <w:p w:rsidR="008F0A84" w:rsidRDefault="00205A29">
            <w:r>
              <w:t>2020</w:t>
            </w:r>
          </w:p>
        </w:tc>
        <w:tc>
          <w:tcPr>
            <w:tcW w:w="1701" w:type="dxa"/>
          </w:tcPr>
          <w:p w:rsidR="008F0A84" w:rsidRDefault="00205A29">
            <w:r>
              <w:t>«Паразиты»</w:t>
            </w:r>
          </w:p>
        </w:tc>
        <w:tc>
          <w:tcPr>
            <w:tcW w:w="3685" w:type="dxa"/>
          </w:tcPr>
          <w:p w:rsidR="008F0A84" w:rsidRDefault="00205A29">
            <w:r>
              <w:t>Лучший оригинальный сценарий</w:t>
            </w:r>
          </w:p>
        </w:tc>
        <w:tc>
          <w:tcPr>
            <w:tcW w:w="1843" w:type="dxa"/>
          </w:tcPr>
          <w:p w:rsidR="008F0A84" w:rsidRDefault="00205A29">
            <w:r>
              <w:t>Номинация</w:t>
            </w:r>
          </w:p>
        </w:tc>
      </w:tr>
      <w:tr w:rsidR="008F0A84" w:rsidTr="00205A29">
        <w:tc>
          <w:tcPr>
            <w:tcW w:w="2510" w:type="dxa"/>
          </w:tcPr>
          <w:p w:rsidR="008F0A84" w:rsidRDefault="00205A29">
            <w:r>
              <w:t>«Независимый дух»</w:t>
            </w:r>
          </w:p>
        </w:tc>
        <w:tc>
          <w:tcPr>
            <w:tcW w:w="893" w:type="dxa"/>
          </w:tcPr>
          <w:p w:rsidR="008F0A84" w:rsidRDefault="00205A29">
            <w:r>
              <w:t>2010</w:t>
            </w:r>
          </w:p>
        </w:tc>
        <w:tc>
          <w:tcPr>
            <w:tcW w:w="1701" w:type="dxa"/>
          </w:tcPr>
          <w:p w:rsidR="008F0A84" w:rsidRDefault="00205A29">
            <w:r>
              <w:t>«Мать»</w:t>
            </w:r>
          </w:p>
        </w:tc>
        <w:tc>
          <w:tcPr>
            <w:tcW w:w="3685" w:type="dxa"/>
          </w:tcPr>
          <w:p w:rsidR="008F0A84" w:rsidRDefault="00205A29">
            <w:r>
              <w:t>Лучший иностранный фильм</w:t>
            </w:r>
          </w:p>
        </w:tc>
        <w:tc>
          <w:tcPr>
            <w:tcW w:w="1843" w:type="dxa"/>
          </w:tcPr>
          <w:p w:rsidR="008F0A84" w:rsidRDefault="00205A29">
            <w:r>
              <w:t>Номинация</w:t>
            </w:r>
          </w:p>
        </w:tc>
      </w:tr>
      <w:tr w:rsidR="008F0A84" w:rsidTr="00205A29">
        <w:tc>
          <w:tcPr>
            <w:tcW w:w="2510" w:type="dxa"/>
          </w:tcPr>
          <w:p w:rsidR="008F0A84" w:rsidRDefault="00205A29">
            <w:r>
              <w:t>«Независимый дух»</w:t>
            </w:r>
          </w:p>
        </w:tc>
        <w:tc>
          <w:tcPr>
            <w:tcW w:w="893" w:type="dxa"/>
          </w:tcPr>
          <w:p w:rsidR="008F0A84" w:rsidRDefault="00205A29">
            <w:r>
              <w:t>2020</w:t>
            </w:r>
          </w:p>
        </w:tc>
        <w:tc>
          <w:tcPr>
            <w:tcW w:w="1701" w:type="dxa"/>
          </w:tcPr>
          <w:p w:rsidR="008F0A84" w:rsidRDefault="00205A29">
            <w:r>
              <w:t>«Паразиты»</w:t>
            </w:r>
          </w:p>
        </w:tc>
        <w:tc>
          <w:tcPr>
            <w:tcW w:w="3685" w:type="dxa"/>
          </w:tcPr>
          <w:p w:rsidR="008F0A84" w:rsidRDefault="00205A29">
            <w:r>
              <w:t>Лучший иностранный фильм</w:t>
            </w:r>
          </w:p>
        </w:tc>
        <w:tc>
          <w:tcPr>
            <w:tcW w:w="1843" w:type="dxa"/>
          </w:tcPr>
          <w:p w:rsidR="008F0A84" w:rsidRDefault="00205A29">
            <w:r>
              <w:t>Победа</w:t>
            </w:r>
          </w:p>
        </w:tc>
      </w:tr>
      <w:tr w:rsidR="008F0A84" w:rsidTr="00205A29">
        <w:tc>
          <w:tcPr>
            <w:tcW w:w="2510" w:type="dxa"/>
          </w:tcPr>
          <w:p w:rsidR="008F0A84" w:rsidRDefault="00205A29">
            <w:r>
              <w:t>«Спутник»</w:t>
            </w:r>
          </w:p>
        </w:tc>
        <w:tc>
          <w:tcPr>
            <w:tcW w:w="893" w:type="dxa"/>
          </w:tcPr>
          <w:p w:rsidR="008F0A84" w:rsidRDefault="00205A29">
            <w:r>
              <w:t>2019</w:t>
            </w:r>
          </w:p>
        </w:tc>
        <w:tc>
          <w:tcPr>
            <w:tcW w:w="1701" w:type="dxa"/>
          </w:tcPr>
          <w:p w:rsidR="008F0A84" w:rsidRDefault="00205A29">
            <w:r>
              <w:t>«Паразиты»</w:t>
            </w:r>
          </w:p>
        </w:tc>
        <w:tc>
          <w:tcPr>
            <w:tcW w:w="3685" w:type="dxa"/>
          </w:tcPr>
          <w:p w:rsidR="008F0A84" w:rsidRDefault="00205A29">
            <w:r>
              <w:t>Лучший режиссёр</w:t>
            </w:r>
          </w:p>
        </w:tc>
        <w:tc>
          <w:tcPr>
            <w:tcW w:w="1843" w:type="dxa"/>
          </w:tcPr>
          <w:p w:rsidR="008F0A84" w:rsidRDefault="00205A29">
            <w:r>
              <w:t>Номинация</w:t>
            </w:r>
          </w:p>
        </w:tc>
      </w:tr>
      <w:tr w:rsidR="008F0A84" w:rsidTr="00205A29">
        <w:tc>
          <w:tcPr>
            <w:tcW w:w="2510" w:type="dxa"/>
          </w:tcPr>
          <w:p w:rsidR="008F0A84" w:rsidRDefault="00205A29">
            <w:r>
              <w:t>«Спутник»</w:t>
            </w:r>
          </w:p>
        </w:tc>
        <w:tc>
          <w:tcPr>
            <w:tcW w:w="893" w:type="dxa"/>
          </w:tcPr>
          <w:p w:rsidR="008F0A84" w:rsidRDefault="00205A29">
            <w:r>
              <w:t>2019</w:t>
            </w:r>
          </w:p>
        </w:tc>
        <w:tc>
          <w:tcPr>
            <w:tcW w:w="1701" w:type="dxa"/>
          </w:tcPr>
          <w:p w:rsidR="008F0A84" w:rsidRDefault="00205A29">
            <w:r>
              <w:t>«Паразиты»</w:t>
            </w:r>
          </w:p>
        </w:tc>
        <w:tc>
          <w:tcPr>
            <w:tcW w:w="3685" w:type="dxa"/>
          </w:tcPr>
          <w:p w:rsidR="008F0A84" w:rsidRDefault="00205A29">
            <w:r>
              <w:t>Лучший оригинальный сценарий</w:t>
            </w:r>
          </w:p>
        </w:tc>
        <w:tc>
          <w:tcPr>
            <w:tcW w:w="1843" w:type="dxa"/>
          </w:tcPr>
          <w:p w:rsidR="008F0A84" w:rsidRDefault="00205A29">
            <w:r>
              <w:t>Номинация</w:t>
            </w:r>
          </w:p>
        </w:tc>
      </w:tr>
      <w:tr w:rsidR="008F0A84" w:rsidTr="00205A29">
        <w:tc>
          <w:tcPr>
            <w:tcW w:w="2510" w:type="dxa"/>
          </w:tcPr>
          <w:p w:rsidR="008F0A84" w:rsidRDefault="00205A29">
            <w:r>
              <w:t>Каннский кинофестиваль</w:t>
            </w:r>
          </w:p>
        </w:tc>
        <w:tc>
          <w:tcPr>
            <w:tcW w:w="893" w:type="dxa"/>
          </w:tcPr>
          <w:p w:rsidR="008F0A84" w:rsidRDefault="00205A29">
            <w:r>
              <w:t>2006</w:t>
            </w:r>
          </w:p>
        </w:tc>
        <w:tc>
          <w:tcPr>
            <w:tcW w:w="1701" w:type="dxa"/>
          </w:tcPr>
          <w:p w:rsidR="008F0A84" w:rsidRDefault="00205A29">
            <w:r>
              <w:t>«Вторжение динозавра»</w:t>
            </w:r>
          </w:p>
        </w:tc>
        <w:tc>
          <w:tcPr>
            <w:tcW w:w="3685" w:type="dxa"/>
          </w:tcPr>
          <w:p w:rsidR="008F0A84" w:rsidRDefault="00205A29">
            <w:r>
              <w:t>C.I.C.A.E. Award</w:t>
            </w:r>
          </w:p>
        </w:tc>
        <w:tc>
          <w:tcPr>
            <w:tcW w:w="1843" w:type="dxa"/>
          </w:tcPr>
          <w:p w:rsidR="008F0A84" w:rsidRDefault="00205A29">
            <w:r>
              <w:t>Номинация</w:t>
            </w:r>
          </w:p>
        </w:tc>
      </w:tr>
      <w:tr w:rsidR="008F0A84" w:rsidTr="00205A29">
        <w:tc>
          <w:tcPr>
            <w:tcW w:w="2510" w:type="dxa"/>
          </w:tcPr>
          <w:p w:rsidR="008F0A84" w:rsidRDefault="00205A29">
            <w:r>
              <w:t xml:space="preserve">Каннский </w:t>
            </w:r>
            <w:proofErr w:type="spellStart"/>
            <w:r>
              <w:t>кинофестиваль</w:t>
            </w:r>
            <w:proofErr w:type="spellEnd"/>
          </w:p>
        </w:tc>
        <w:tc>
          <w:tcPr>
            <w:tcW w:w="893" w:type="dxa"/>
          </w:tcPr>
          <w:p w:rsidR="008F0A84" w:rsidRDefault="00205A29">
            <w:r>
              <w:t>2008</w:t>
            </w:r>
          </w:p>
        </w:tc>
        <w:tc>
          <w:tcPr>
            <w:tcW w:w="1701" w:type="dxa"/>
          </w:tcPr>
          <w:p w:rsidR="008F0A84" w:rsidRDefault="00205A29">
            <w:r>
              <w:t>«Токио</w:t>
            </w:r>
            <w:proofErr w:type="gramStart"/>
            <w:r>
              <w:t>!»</w:t>
            </w:r>
            <w:proofErr w:type="gramEnd"/>
          </w:p>
        </w:tc>
        <w:tc>
          <w:tcPr>
            <w:tcW w:w="3685" w:type="dxa"/>
          </w:tcPr>
          <w:p w:rsidR="008F0A84" w:rsidRDefault="00205A29">
            <w:r>
              <w:t>Un Certain Regard Award</w:t>
            </w:r>
          </w:p>
        </w:tc>
        <w:tc>
          <w:tcPr>
            <w:tcW w:w="1843" w:type="dxa"/>
          </w:tcPr>
          <w:p w:rsidR="008F0A84" w:rsidRDefault="00205A29">
            <w:r>
              <w:t>Номинация</w:t>
            </w:r>
          </w:p>
        </w:tc>
      </w:tr>
      <w:tr w:rsidR="008F0A84" w:rsidTr="00205A29">
        <w:tc>
          <w:tcPr>
            <w:tcW w:w="2510" w:type="dxa"/>
          </w:tcPr>
          <w:p w:rsidR="008F0A84" w:rsidRDefault="00205A29">
            <w:r>
              <w:t>Каннский кинофестиваль</w:t>
            </w:r>
          </w:p>
        </w:tc>
        <w:tc>
          <w:tcPr>
            <w:tcW w:w="893" w:type="dxa"/>
          </w:tcPr>
          <w:p w:rsidR="008F0A84" w:rsidRDefault="00205A29">
            <w:r>
              <w:t>2009</w:t>
            </w:r>
          </w:p>
        </w:tc>
        <w:tc>
          <w:tcPr>
            <w:tcW w:w="1701" w:type="dxa"/>
          </w:tcPr>
          <w:p w:rsidR="008F0A84" w:rsidRDefault="00205A29">
            <w:r>
              <w:t>«Мать»</w:t>
            </w:r>
          </w:p>
        </w:tc>
        <w:tc>
          <w:tcPr>
            <w:tcW w:w="3685" w:type="dxa"/>
          </w:tcPr>
          <w:p w:rsidR="008F0A84" w:rsidRDefault="00205A29">
            <w:r>
              <w:t>Un Certain Regard Award</w:t>
            </w:r>
          </w:p>
        </w:tc>
        <w:tc>
          <w:tcPr>
            <w:tcW w:w="1843" w:type="dxa"/>
          </w:tcPr>
          <w:p w:rsidR="008F0A84" w:rsidRDefault="00205A29">
            <w:r>
              <w:t>Номинация</w:t>
            </w:r>
          </w:p>
        </w:tc>
      </w:tr>
      <w:tr w:rsidR="008F0A84" w:rsidTr="00205A29">
        <w:tc>
          <w:tcPr>
            <w:tcW w:w="2510" w:type="dxa"/>
          </w:tcPr>
          <w:p w:rsidR="008F0A84" w:rsidRDefault="00205A29">
            <w:r>
              <w:t>Каннский кинофестиваль</w:t>
            </w:r>
          </w:p>
        </w:tc>
        <w:tc>
          <w:tcPr>
            <w:tcW w:w="893" w:type="dxa"/>
          </w:tcPr>
          <w:p w:rsidR="008F0A84" w:rsidRDefault="00205A29">
            <w:r>
              <w:t>2017</w:t>
            </w:r>
          </w:p>
        </w:tc>
        <w:tc>
          <w:tcPr>
            <w:tcW w:w="1701" w:type="dxa"/>
          </w:tcPr>
          <w:p w:rsidR="008F0A84" w:rsidRDefault="00205A29">
            <w:r>
              <w:t>«Окча»</w:t>
            </w:r>
          </w:p>
        </w:tc>
        <w:tc>
          <w:tcPr>
            <w:tcW w:w="3685" w:type="dxa"/>
          </w:tcPr>
          <w:p w:rsidR="008F0A84" w:rsidRDefault="00205A29">
            <w:r>
              <w:t>Золотая пальмовая ветвь</w:t>
            </w:r>
          </w:p>
        </w:tc>
        <w:tc>
          <w:tcPr>
            <w:tcW w:w="1843" w:type="dxa"/>
          </w:tcPr>
          <w:p w:rsidR="008F0A84" w:rsidRDefault="00205A29">
            <w:r>
              <w:t>Номинация</w:t>
            </w:r>
          </w:p>
        </w:tc>
      </w:tr>
      <w:tr w:rsidR="008F0A84" w:rsidTr="00205A29">
        <w:tc>
          <w:tcPr>
            <w:tcW w:w="2510" w:type="dxa"/>
          </w:tcPr>
          <w:p w:rsidR="008F0A84" w:rsidRDefault="00205A29">
            <w:r>
              <w:t xml:space="preserve">Каннский </w:t>
            </w:r>
            <w:r>
              <w:lastRenderedPageBreak/>
              <w:t>кинофестиваль</w:t>
            </w:r>
          </w:p>
        </w:tc>
        <w:tc>
          <w:tcPr>
            <w:tcW w:w="893" w:type="dxa"/>
          </w:tcPr>
          <w:p w:rsidR="008F0A84" w:rsidRDefault="00205A29">
            <w:r>
              <w:lastRenderedPageBreak/>
              <w:t>2019</w:t>
            </w:r>
          </w:p>
        </w:tc>
        <w:tc>
          <w:tcPr>
            <w:tcW w:w="1701" w:type="dxa"/>
          </w:tcPr>
          <w:p w:rsidR="008F0A84" w:rsidRDefault="00205A29">
            <w:r>
              <w:t>«Паразиты»</w:t>
            </w:r>
          </w:p>
        </w:tc>
        <w:tc>
          <w:tcPr>
            <w:tcW w:w="3685" w:type="dxa"/>
          </w:tcPr>
          <w:p w:rsidR="008F0A84" w:rsidRDefault="00205A29">
            <w:r>
              <w:t>Золотая пальмовая ветвь</w:t>
            </w:r>
          </w:p>
        </w:tc>
        <w:tc>
          <w:tcPr>
            <w:tcW w:w="1843" w:type="dxa"/>
          </w:tcPr>
          <w:p w:rsidR="008F0A84" w:rsidRDefault="00205A29">
            <w:r>
              <w:t>Победа</w:t>
            </w:r>
          </w:p>
        </w:tc>
      </w:tr>
      <w:tr w:rsidR="008F0A84" w:rsidTr="00205A29">
        <w:tc>
          <w:tcPr>
            <w:tcW w:w="2510" w:type="dxa"/>
          </w:tcPr>
          <w:p w:rsidR="008F0A84" w:rsidRDefault="00205A29">
            <w:r>
              <w:lastRenderedPageBreak/>
              <w:t>«Сезар»</w:t>
            </w:r>
          </w:p>
        </w:tc>
        <w:tc>
          <w:tcPr>
            <w:tcW w:w="893" w:type="dxa"/>
          </w:tcPr>
          <w:p w:rsidR="008F0A84" w:rsidRDefault="00205A29">
            <w:r>
              <w:t>2020</w:t>
            </w:r>
          </w:p>
        </w:tc>
        <w:tc>
          <w:tcPr>
            <w:tcW w:w="1701" w:type="dxa"/>
          </w:tcPr>
          <w:p w:rsidR="008F0A84" w:rsidRDefault="00205A29">
            <w:r>
              <w:t>«Паразиты»</w:t>
            </w:r>
          </w:p>
        </w:tc>
        <w:tc>
          <w:tcPr>
            <w:tcW w:w="3685" w:type="dxa"/>
          </w:tcPr>
          <w:p w:rsidR="008F0A84" w:rsidRDefault="00205A29">
            <w:r>
              <w:t>Лучший иностранный фильм</w:t>
            </w:r>
          </w:p>
        </w:tc>
        <w:tc>
          <w:tcPr>
            <w:tcW w:w="1843" w:type="dxa"/>
          </w:tcPr>
          <w:p w:rsidR="008F0A84" w:rsidRDefault="00205A29">
            <w:r>
              <w:t>Победа</w:t>
            </w:r>
          </w:p>
        </w:tc>
      </w:tr>
      <w:tr w:rsidR="008F0A84" w:rsidTr="00205A29">
        <w:tc>
          <w:tcPr>
            <w:tcW w:w="2510" w:type="dxa"/>
          </w:tcPr>
          <w:p w:rsidR="008F0A84" w:rsidRDefault="00205A29">
            <w:r>
              <w:t>«Давид ди Донателло»</w:t>
            </w:r>
          </w:p>
        </w:tc>
        <w:tc>
          <w:tcPr>
            <w:tcW w:w="893" w:type="dxa"/>
          </w:tcPr>
          <w:p w:rsidR="008F0A84" w:rsidRDefault="00205A29">
            <w:r>
              <w:t>2020</w:t>
            </w:r>
          </w:p>
        </w:tc>
        <w:tc>
          <w:tcPr>
            <w:tcW w:w="1701" w:type="dxa"/>
          </w:tcPr>
          <w:p w:rsidR="008F0A84" w:rsidRDefault="00205A29">
            <w:r>
              <w:t>«Паразиты»</w:t>
            </w:r>
          </w:p>
        </w:tc>
        <w:tc>
          <w:tcPr>
            <w:tcW w:w="3685" w:type="dxa"/>
          </w:tcPr>
          <w:p w:rsidR="008F0A84" w:rsidRDefault="00205A29">
            <w:r>
              <w:t>Лучший иностранный фильм</w:t>
            </w:r>
          </w:p>
        </w:tc>
        <w:tc>
          <w:tcPr>
            <w:tcW w:w="1843" w:type="dxa"/>
          </w:tcPr>
          <w:p w:rsidR="008F0A84" w:rsidRDefault="00205A29">
            <w:r>
              <w:t>Победа</w:t>
            </w:r>
          </w:p>
        </w:tc>
      </w:tr>
      <w:tr w:rsidR="008F0A84" w:rsidTr="00205A29">
        <w:tc>
          <w:tcPr>
            <w:tcW w:w="2510" w:type="dxa"/>
          </w:tcPr>
          <w:p w:rsidR="008F0A84" w:rsidRDefault="00205A29">
            <w:r>
              <w:t>Премия Гильдии режиссёров США</w:t>
            </w:r>
          </w:p>
        </w:tc>
        <w:tc>
          <w:tcPr>
            <w:tcW w:w="893" w:type="dxa"/>
          </w:tcPr>
          <w:p w:rsidR="008F0A84" w:rsidRDefault="00205A29">
            <w:r>
              <w:t>2020</w:t>
            </w:r>
          </w:p>
        </w:tc>
        <w:tc>
          <w:tcPr>
            <w:tcW w:w="1701" w:type="dxa"/>
          </w:tcPr>
          <w:p w:rsidR="008F0A84" w:rsidRDefault="00205A29">
            <w:r>
              <w:t>«Паразиты»</w:t>
            </w:r>
          </w:p>
        </w:tc>
        <w:tc>
          <w:tcPr>
            <w:tcW w:w="3685" w:type="dxa"/>
          </w:tcPr>
          <w:p w:rsidR="008F0A84" w:rsidRDefault="00205A29">
            <w:r>
              <w:t>Лучший режиссёр</w:t>
            </w:r>
          </w:p>
        </w:tc>
        <w:tc>
          <w:tcPr>
            <w:tcW w:w="1843" w:type="dxa"/>
          </w:tcPr>
          <w:p w:rsidR="008F0A84" w:rsidRDefault="00205A29">
            <w:r>
              <w:t>Номинация</w:t>
            </w:r>
          </w:p>
        </w:tc>
      </w:tr>
      <w:tr w:rsidR="008F0A84" w:rsidTr="00205A29">
        <w:tc>
          <w:tcPr>
            <w:tcW w:w="2510" w:type="dxa"/>
          </w:tcPr>
          <w:p w:rsidR="008F0A84" w:rsidRDefault="00205A29">
            <w:r>
              <w:t>Премия Гильдии продюсеров США</w:t>
            </w:r>
          </w:p>
        </w:tc>
        <w:tc>
          <w:tcPr>
            <w:tcW w:w="893" w:type="dxa"/>
          </w:tcPr>
          <w:p w:rsidR="008F0A84" w:rsidRDefault="00205A29">
            <w:r>
              <w:t>2020</w:t>
            </w:r>
          </w:p>
        </w:tc>
        <w:tc>
          <w:tcPr>
            <w:tcW w:w="1701" w:type="dxa"/>
          </w:tcPr>
          <w:p w:rsidR="008F0A84" w:rsidRDefault="00205A29">
            <w:r>
              <w:t>«Паразиты»</w:t>
            </w:r>
          </w:p>
        </w:tc>
        <w:tc>
          <w:tcPr>
            <w:tcW w:w="3685" w:type="dxa"/>
          </w:tcPr>
          <w:p w:rsidR="008F0A84" w:rsidRDefault="00205A29">
            <w:r>
              <w:t>Лучший фильм</w:t>
            </w:r>
          </w:p>
        </w:tc>
        <w:tc>
          <w:tcPr>
            <w:tcW w:w="1843" w:type="dxa"/>
          </w:tcPr>
          <w:p w:rsidR="008F0A84" w:rsidRDefault="00205A29">
            <w:r>
              <w:t>Номинация</w:t>
            </w:r>
          </w:p>
        </w:tc>
      </w:tr>
      <w:tr w:rsidR="008F0A84" w:rsidTr="00205A29">
        <w:tc>
          <w:tcPr>
            <w:tcW w:w="2510" w:type="dxa"/>
          </w:tcPr>
          <w:p w:rsidR="008F0A84" w:rsidRDefault="00205A29">
            <w:r>
              <w:t>Премия Гильдии сценаристов США</w:t>
            </w:r>
          </w:p>
        </w:tc>
        <w:tc>
          <w:tcPr>
            <w:tcW w:w="893" w:type="dxa"/>
          </w:tcPr>
          <w:p w:rsidR="008F0A84" w:rsidRDefault="00205A29">
            <w:r>
              <w:t>2020</w:t>
            </w:r>
          </w:p>
        </w:tc>
        <w:tc>
          <w:tcPr>
            <w:tcW w:w="1701" w:type="dxa"/>
          </w:tcPr>
          <w:p w:rsidR="008F0A84" w:rsidRDefault="00205A29">
            <w:r>
              <w:t>«Паразиты»</w:t>
            </w:r>
          </w:p>
        </w:tc>
        <w:tc>
          <w:tcPr>
            <w:tcW w:w="3685" w:type="dxa"/>
          </w:tcPr>
          <w:p w:rsidR="008F0A84" w:rsidRDefault="00205A29">
            <w:r>
              <w:t>Лучший оригинальный сценарий</w:t>
            </w:r>
          </w:p>
        </w:tc>
        <w:tc>
          <w:tcPr>
            <w:tcW w:w="1843" w:type="dxa"/>
          </w:tcPr>
          <w:p w:rsidR="008F0A84" w:rsidRDefault="00205A29">
            <w:r>
              <w:t>Победа</w:t>
            </w:r>
          </w:p>
        </w:tc>
      </w:tr>
    </w:tbl>
    <w:p w:rsidR="008F0A84" w:rsidRDefault="008F0A84"/>
    <w:sectPr w:rsidR="008F0A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05A29"/>
    <w:rsid w:val="0029639D"/>
    <w:rsid w:val="00326F90"/>
    <w:rsid w:val="008F0A8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F9233F-BB65-42FF-9F7E-114FF8F27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2025-02-13T00:23:00Z</dcterms:modified>
  <cp:category/>
</cp:coreProperties>
</file>