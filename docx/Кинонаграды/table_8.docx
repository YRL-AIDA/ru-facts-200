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701"/>
        <w:gridCol w:w="1559"/>
        <w:gridCol w:w="4395"/>
        <w:gridCol w:w="2126"/>
      </w:tblGrid>
      <w:tr w:rsidR="00D8756B" w:rsidTr="008D462D">
        <w:tc>
          <w:tcPr>
            <w:tcW w:w="1135" w:type="dxa"/>
          </w:tcPr>
          <w:p w:rsidR="00D8756B" w:rsidRDefault="008D462D">
            <w:r>
              <w:t>Год</w:t>
            </w:r>
          </w:p>
        </w:tc>
        <w:tc>
          <w:tcPr>
            <w:tcW w:w="1701" w:type="dxa"/>
          </w:tcPr>
          <w:p w:rsidR="00D8756B" w:rsidRDefault="008D462D">
            <w:r>
              <w:t>Награда</w:t>
            </w:r>
          </w:p>
        </w:tc>
        <w:tc>
          <w:tcPr>
            <w:tcW w:w="1559" w:type="dxa"/>
          </w:tcPr>
          <w:p w:rsidR="00D8756B" w:rsidRDefault="008D462D">
            <w:r>
              <w:t>Результат</w:t>
            </w:r>
          </w:p>
        </w:tc>
        <w:tc>
          <w:tcPr>
            <w:tcW w:w="4395" w:type="dxa"/>
          </w:tcPr>
          <w:p w:rsidR="00D8756B" w:rsidRDefault="008D462D">
            <w:r>
              <w:t>Категория</w:t>
            </w:r>
          </w:p>
        </w:tc>
        <w:tc>
          <w:tcPr>
            <w:tcW w:w="2126" w:type="dxa"/>
          </w:tcPr>
          <w:p w:rsidR="00D8756B" w:rsidRDefault="008D462D">
            <w:r>
              <w:t>Фильм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2019</w:t>
            </w:r>
          </w:p>
        </w:tc>
        <w:tc>
          <w:tcPr>
            <w:tcW w:w="1701" w:type="dxa"/>
          </w:tcPr>
          <w:p w:rsidR="00D8756B" w:rsidRDefault="008D462D">
            <w:r>
              <w:t>XBIZ Europa Award</w:t>
            </w:r>
          </w:p>
        </w:tc>
        <w:tc>
          <w:tcPr>
            <w:tcW w:w="1559" w:type="dxa"/>
          </w:tcPr>
          <w:p w:rsidR="00D8756B" w:rsidRDefault="008D462D">
            <w:r>
              <w:t>Победа</w:t>
            </w:r>
          </w:p>
        </w:tc>
        <w:tc>
          <w:tcPr>
            <w:tcW w:w="4395" w:type="dxa"/>
          </w:tcPr>
          <w:p w:rsidR="00D8756B" w:rsidRDefault="008D462D">
            <w:r>
              <w:t>Лучшая новая старлетка[4][5]</w:t>
            </w:r>
          </w:p>
        </w:tc>
        <w:tc>
          <w:tcPr>
            <w:tcW w:w="2126" w:type="dxa"/>
          </w:tcPr>
          <w:p w:rsidR="00D8756B" w:rsidRDefault="008D462D">
            <w:r>
              <w:t>н/д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2019</w:t>
            </w:r>
          </w:p>
        </w:tc>
        <w:tc>
          <w:tcPr>
            <w:tcW w:w="1701" w:type="dxa"/>
          </w:tcPr>
          <w:p w:rsidR="00D8756B" w:rsidRDefault="008D462D">
            <w:r>
              <w:t>XBIZ Europa Award</w:t>
            </w:r>
          </w:p>
        </w:tc>
        <w:tc>
          <w:tcPr>
            <w:tcW w:w="1559" w:type="dxa"/>
          </w:tcPr>
          <w:p w:rsidR="00D8756B" w:rsidRDefault="008D462D">
            <w:r>
              <w:t>Победа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>Лучшая сцена секса</w:t>
            </w:r>
            <w:r>
              <w:t> </w:t>
            </w:r>
            <w:r w:rsidRPr="008D462D">
              <w:rPr>
                <w:lang w:val="ru-RU"/>
              </w:rPr>
              <w:t xml:space="preserve">— </w:t>
            </w:r>
            <w:proofErr w:type="spellStart"/>
            <w:r w:rsidRPr="008D462D">
              <w:rPr>
                <w:lang w:val="ru-RU"/>
              </w:rPr>
              <w:t>гламкор</w:t>
            </w:r>
            <w:proofErr w:type="spellEnd"/>
            <w:r w:rsidRPr="008D462D">
              <w:rPr>
                <w:lang w:val="ru-RU"/>
              </w:rPr>
              <w:t xml:space="preserve"> (вместе с Альберто Бланко и </w:t>
            </w:r>
            <w:proofErr w:type="spellStart"/>
            <w:r w:rsidRPr="008D462D">
              <w:rPr>
                <w:lang w:val="ru-RU"/>
              </w:rPr>
              <w:t>Джией</w:t>
            </w:r>
            <w:proofErr w:type="spellEnd"/>
            <w:r w:rsidRPr="008D462D">
              <w:rPr>
                <w:lang w:val="ru-RU"/>
              </w:rPr>
              <w:t xml:space="preserve"> </w:t>
            </w:r>
            <w:proofErr w:type="spellStart"/>
            <w:r w:rsidRPr="008D462D">
              <w:rPr>
                <w:lang w:val="ru-RU"/>
              </w:rPr>
              <w:t>Лиссой</w:t>
            </w:r>
            <w:proofErr w:type="spellEnd"/>
            <w:r w:rsidRPr="008D462D">
              <w:rPr>
                <w:lang w:val="ru-RU"/>
              </w:rPr>
              <w:t>)[4][5]</w:t>
            </w:r>
          </w:p>
        </w:tc>
        <w:tc>
          <w:tcPr>
            <w:tcW w:w="2126" w:type="dxa"/>
          </w:tcPr>
          <w:p w:rsidR="00D8756B" w:rsidRDefault="008D462D">
            <w:r>
              <w:t>Club VXN Vacation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AVN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 xml:space="preserve">Лучшая анальная сцена в иностранном фильме (вместе с </w:t>
            </w:r>
            <w:proofErr w:type="spellStart"/>
            <w:r w:rsidRPr="008D462D">
              <w:rPr>
                <w:lang w:val="ru-RU"/>
              </w:rPr>
              <w:t>Джоссом</w:t>
            </w:r>
            <w:proofErr w:type="spellEnd"/>
            <w:r w:rsidRPr="008D462D">
              <w:rPr>
                <w:lang w:val="ru-RU"/>
              </w:rPr>
              <w:t xml:space="preserve"> </w:t>
            </w:r>
            <w:proofErr w:type="spellStart"/>
            <w:r w:rsidRPr="008D462D">
              <w:rPr>
                <w:lang w:val="ru-RU"/>
              </w:rPr>
              <w:t>Лескафом</w:t>
            </w:r>
            <w:proofErr w:type="spellEnd"/>
            <w:r w:rsidRPr="008D462D">
              <w:rPr>
                <w:lang w:val="ru-RU"/>
              </w:rPr>
              <w:t>)[9][10]</w:t>
            </w:r>
          </w:p>
        </w:tc>
        <w:tc>
          <w:tcPr>
            <w:tcW w:w="2126" w:type="dxa"/>
          </w:tcPr>
          <w:p w:rsidR="00D8756B" w:rsidRDefault="008D462D">
            <w:r>
              <w:t>Joy Ride (</w:t>
            </w:r>
            <w:proofErr w:type="spellStart"/>
            <w:r>
              <w:t>из</w:t>
            </w:r>
            <w:proofErr w:type="spellEnd"/>
            <w:r>
              <w:t xml:space="preserve"> Blacked Raw V19)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AVN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 xml:space="preserve">Лучшая лесбийская сцена в иностранном фильме (вместе с Леной </w:t>
            </w:r>
            <w:proofErr w:type="spellStart"/>
            <w:r w:rsidRPr="008D462D">
              <w:rPr>
                <w:lang w:val="ru-RU"/>
              </w:rPr>
              <w:t>Рейф</w:t>
            </w:r>
            <w:proofErr w:type="spellEnd"/>
            <w:r w:rsidRPr="008D462D">
              <w:rPr>
                <w:lang w:val="ru-RU"/>
              </w:rPr>
              <w:t>)[9][10]</w:t>
            </w:r>
          </w:p>
        </w:tc>
        <w:tc>
          <w:tcPr>
            <w:tcW w:w="2126" w:type="dxa"/>
          </w:tcPr>
          <w:p w:rsidR="00D8756B" w:rsidRDefault="008D462D">
            <w:r>
              <w:t>Girl Crush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AVN Award</w:t>
            </w:r>
          </w:p>
        </w:tc>
        <w:tc>
          <w:tcPr>
            <w:tcW w:w="1559" w:type="dxa"/>
          </w:tcPr>
          <w:p w:rsidR="00D8756B" w:rsidRDefault="008D462D">
            <w:r>
              <w:t>Победа</w:t>
            </w:r>
          </w:p>
        </w:tc>
        <w:tc>
          <w:tcPr>
            <w:tcW w:w="4395" w:type="dxa"/>
          </w:tcPr>
          <w:p w:rsidR="00D8756B" w:rsidRDefault="008D462D">
            <w:r>
              <w:t xml:space="preserve">Лучшая новая </w:t>
            </w:r>
            <w:r>
              <w:t>иностранная старлетка[1][6]</w:t>
            </w:r>
          </w:p>
        </w:tc>
        <w:tc>
          <w:tcPr>
            <w:tcW w:w="2126" w:type="dxa"/>
          </w:tcPr>
          <w:p w:rsidR="00D8756B" w:rsidRDefault="008D462D">
            <w:r>
              <w:t>н/д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AVN Award</w:t>
            </w:r>
          </w:p>
        </w:tc>
        <w:tc>
          <w:tcPr>
            <w:tcW w:w="1559" w:type="dxa"/>
          </w:tcPr>
          <w:p w:rsidR="00D8756B" w:rsidRDefault="008D462D">
            <w:r>
              <w:t>Победа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 xml:space="preserve">Лучшая сцена секса парень/девушка в иностранном фильме (вместе с </w:t>
            </w:r>
            <w:proofErr w:type="spellStart"/>
            <w:r w:rsidRPr="008D462D">
              <w:rPr>
                <w:lang w:val="ru-RU"/>
              </w:rPr>
              <w:t>Рики</w:t>
            </w:r>
            <w:proofErr w:type="spellEnd"/>
            <w:r w:rsidRPr="008D462D">
              <w:rPr>
                <w:lang w:val="ru-RU"/>
              </w:rPr>
              <w:t xml:space="preserve"> </w:t>
            </w:r>
            <w:proofErr w:type="spellStart"/>
            <w:r w:rsidRPr="008D462D">
              <w:rPr>
                <w:lang w:val="ru-RU"/>
              </w:rPr>
              <w:t>Манчини</w:t>
            </w:r>
            <w:proofErr w:type="spellEnd"/>
            <w:r w:rsidRPr="008D462D">
              <w:rPr>
                <w:lang w:val="ru-RU"/>
              </w:rPr>
              <w:t>)[1][6]</w:t>
            </w:r>
          </w:p>
        </w:tc>
        <w:tc>
          <w:tcPr>
            <w:tcW w:w="2126" w:type="dxa"/>
          </w:tcPr>
          <w:p w:rsidR="00D8756B" w:rsidRDefault="008D462D">
            <w:proofErr w:type="spellStart"/>
            <w:r>
              <w:t>Liya</w:t>
            </w:r>
            <w:proofErr w:type="spellEnd"/>
            <w:r>
              <w:t xml:space="preserve"> 4 You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Spank Bank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Default="008D462D">
            <w:r>
              <w:t>Best Breasts[11]</w:t>
            </w:r>
          </w:p>
        </w:tc>
        <w:tc>
          <w:tcPr>
            <w:tcW w:w="2126" w:type="dxa"/>
          </w:tcPr>
          <w:p w:rsidR="00D8756B" w:rsidRDefault="008D462D">
            <w:r>
              <w:t>н/д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Spank Bank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Default="008D462D">
            <w:r>
              <w:t xml:space="preserve">Most Photogenic </w:t>
            </w:r>
            <w:r>
              <w:t>Nymphomaniac[11]</w:t>
            </w:r>
          </w:p>
        </w:tc>
        <w:tc>
          <w:tcPr>
            <w:tcW w:w="2126" w:type="dxa"/>
          </w:tcPr>
          <w:p w:rsidR="00D8756B" w:rsidRDefault="008D462D">
            <w:r>
              <w:t>н/д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Spank Bank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Default="008D462D">
            <w:r>
              <w:t>Tattooed Temptress of the Year[11]</w:t>
            </w:r>
          </w:p>
        </w:tc>
        <w:tc>
          <w:tcPr>
            <w:tcW w:w="2126" w:type="dxa"/>
          </w:tcPr>
          <w:p w:rsidR="00D8756B" w:rsidRDefault="008D462D">
            <w:r>
              <w:t>н/д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XBIZ Europa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Default="008D462D">
            <w:r>
              <w:t>Исполнительница года[12]</w:t>
            </w:r>
          </w:p>
        </w:tc>
        <w:tc>
          <w:tcPr>
            <w:tcW w:w="2126" w:type="dxa"/>
          </w:tcPr>
          <w:p w:rsidR="00D8756B" w:rsidRDefault="008D462D">
            <w:r>
              <w:t>н/д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XBIZ Europa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>Лучшая сцена секса</w:t>
            </w:r>
            <w:r>
              <w:t> </w:t>
            </w:r>
            <w:r w:rsidRPr="008D462D">
              <w:rPr>
                <w:lang w:val="ru-RU"/>
              </w:rPr>
              <w:t xml:space="preserve">— </w:t>
            </w:r>
            <w:proofErr w:type="spellStart"/>
            <w:r w:rsidRPr="008D462D">
              <w:rPr>
                <w:lang w:val="ru-RU"/>
              </w:rPr>
              <w:t>гламкор</w:t>
            </w:r>
            <w:proofErr w:type="spellEnd"/>
            <w:r w:rsidRPr="008D462D">
              <w:rPr>
                <w:lang w:val="ru-RU"/>
              </w:rPr>
              <w:t xml:space="preserve"> (вместе с </w:t>
            </w:r>
            <w:proofErr w:type="spellStart"/>
            <w:r w:rsidRPr="008D462D">
              <w:rPr>
                <w:lang w:val="ru-RU"/>
              </w:rPr>
              <w:t>Рики</w:t>
            </w:r>
            <w:proofErr w:type="spellEnd"/>
            <w:r w:rsidRPr="008D462D">
              <w:rPr>
                <w:lang w:val="ru-RU"/>
              </w:rPr>
              <w:t xml:space="preserve"> </w:t>
            </w:r>
            <w:proofErr w:type="spellStart"/>
            <w:r w:rsidRPr="008D462D">
              <w:rPr>
                <w:lang w:val="ru-RU"/>
              </w:rPr>
              <w:t>Манчини</w:t>
            </w:r>
            <w:proofErr w:type="spellEnd"/>
            <w:r w:rsidRPr="008D462D">
              <w:rPr>
                <w:lang w:val="ru-RU"/>
              </w:rPr>
              <w:t>)[12]</w:t>
            </w:r>
          </w:p>
        </w:tc>
        <w:tc>
          <w:tcPr>
            <w:tcW w:w="2126" w:type="dxa"/>
          </w:tcPr>
          <w:p w:rsidR="00D8756B" w:rsidRDefault="008D462D">
            <w:r>
              <w:t>Stars 2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XBIZ Europa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>Лучшая сцена секса</w:t>
            </w:r>
            <w:r>
              <w:t> </w:t>
            </w:r>
            <w:r w:rsidRPr="008D462D">
              <w:rPr>
                <w:lang w:val="ru-RU"/>
              </w:rPr>
              <w:t xml:space="preserve">— </w:t>
            </w:r>
            <w:proofErr w:type="spellStart"/>
            <w:r w:rsidRPr="008D462D">
              <w:rPr>
                <w:lang w:val="ru-RU"/>
              </w:rPr>
              <w:t>гонзо</w:t>
            </w:r>
            <w:proofErr w:type="spellEnd"/>
            <w:r w:rsidRPr="008D462D">
              <w:rPr>
                <w:lang w:val="ru-RU"/>
              </w:rPr>
              <w:t xml:space="preserve"> (вместе с </w:t>
            </w:r>
            <w:proofErr w:type="spellStart"/>
            <w:r w:rsidRPr="008D462D">
              <w:rPr>
                <w:lang w:val="ru-RU"/>
              </w:rPr>
              <w:t>Мануэлем</w:t>
            </w:r>
            <w:proofErr w:type="spellEnd"/>
            <w:r w:rsidRPr="008D462D">
              <w:rPr>
                <w:lang w:val="ru-RU"/>
              </w:rPr>
              <w:t xml:space="preserve"> </w:t>
            </w:r>
            <w:proofErr w:type="spellStart"/>
            <w:r w:rsidRPr="008D462D">
              <w:rPr>
                <w:lang w:val="ru-RU"/>
              </w:rPr>
              <w:t>Феррарой</w:t>
            </w:r>
            <w:proofErr w:type="spellEnd"/>
            <w:r w:rsidRPr="008D462D">
              <w:rPr>
                <w:lang w:val="ru-RU"/>
              </w:rPr>
              <w:t>)[12]</w:t>
            </w:r>
          </w:p>
        </w:tc>
        <w:tc>
          <w:tcPr>
            <w:tcW w:w="2126" w:type="dxa"/>
          </w:tcPr>
          <w:p w:rsidR="00D8756B" w:rsidRDefault="008D462D">
            <w:r>
              <w:t>Manuel’s Euro Tour: Paris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2020</w:t>
            </w:r>
          </w:p>
        </w:tc>
        <w:tc>
          <w:tcPr>
            <w:tcW w:w="1701" w:type="dxa"/>
          </w:tcPr>
          <w:p w:rsidR="00D8756B" w:rsidRDefault="008D462D">
            <w:r>
              <w:t>XBIZ Europa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>Лучшая сцена секса</w:t>
            </w:r>
            <w:r>
              <w:t> </w:t>
            </w:r>
            <w:r w:rsidRPr="008D462D">
              <w:rPr>
                <w:lang w:val="ru-RU"/>
              </w:rPr>
              <w:t xml:space="preserve">— лесбийский фильм (вместе с Нэнси </w:t>
            </w:r>
            <w:proofErr w:type="spellStart"/>
            <w:r w:rsidRPr="008D462D">
              <w:rPr>
                <w:lang w:val="ru-RU"/>
              </w:rPr>
              <w:t>Эйс</w:t>
            </w:r>
            <w:proofErr w:type="spellEnd"/>
            <w:r w:rsidRPr="008D462D">
              <w:rPr>
                <w:lang w:val="ru-RU"/>
              </w:rPr>
              <w:t>)[12]</w:t>
            </w:r>
          </w:p>
        </w:tc>
        <w:tc>
          <w:tcPr>
            <w:tcW w:w="2126" w:type="dxa"/>
          </w:tcPr>
          <w:p w:rsidR="00D8756B" w:rsidRDefault="008D462D">
            <w:r>
              <w:t>Stunning Lesbians in Intense Action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</w:t>
            </w:r>
            <w:r>
              <w:t>1</w:t>
            </w:r>
          </w:p>
        </w:tc>
        <w:tc>
          <w:tcPr>
            <w:tcW w:w="1701" w:type="dxa"/>
          </w:tcPr>
          <w:p w:rsidR="00D8756B" w:rsidRDefault="008D462D">
            <w:r>
              <w:t>AVN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Default="008D462D">
            <w:r>
              <w:t>Иностранная исполнительница года[13]</w:t>
            </w:r>
          </w:p>
        </w:tc>
        <w:tc>
          <w:tcPr>
            <w:tcW w:w="2126" w:type="dxa"/>
          </w:tcPr>
          <w:p w:rsidR="00D8756B" w:rsidRDefault="008D462D">
            <w:r>
              <w:t>н/д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2021</w:t>
            </w:r>
          </w:p>
        </w:tc>
        <w:tc>
          <w:tcPr>
            <w:tcW w:w="1701" w:type="dxa"/>
          </w:tcPr>
          <w:p w:rsidR="00D8756B" w:rsidRDefault="008D462D">
            <w:r>
              <w:t>AVN Award</w:t>
            </w:r>
          </w:p>
        </w:tc>
        <w:tc>
          <w:tcPr>
            <w:tcW w:w="1559" w:type="dxa"/>
          </w:tcPr>
          <w:p w:rsidR="00D8756B" w:rsidRDefault="008D462D">
            <w:proofErr w:type="spellStart"/>
            <w:r>
              <w:t>Победа</w:t>
            </w:r>
            <w:proofErr w:type="spellEnd"/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 xml:space="preserve">Лучшая лесбийская сцена в иностранном фильме (вместе с </w:t>
            </w:r>
            <w:proofErr w:type="spellStart"/>
            <w:r w:rsidRPr="008D462D">
              <w:rPr>
                <w:lang w:val="ru-RU"/>
              </w:rPr>
              <w:t>Литтл</w:t>
            </w:r>
            <w:proofErr w:type="spellEnd"/>
            <w:r w:rsidRPr="008D462D">
              <w:rPr>
                <w:lang w:val="ru-RU"/>
              </w:rPr>
              <w:t xml:space="preserve"> Каприс)[7]</w:t>
            </w:r>
          </w:p>
        </w:tc>
        <w:tc>
          <w:tcPr>
            <w:tcW w:w="2126" w:type="dxa"/>
          </w:tcPr>
          <w:p w:rsidR="00D8756B" w:rsidRDefault="008D462D">
            <w:r>
              <w:t xml:space="preserve">Tender Kiss Little Caprice &amp; Liya </w:t>
            </w:r>
            <w:r>
              <w:lastRenderedPageBreak/>
              <w:t>Silver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lastRenderedPageBreak/>
              <w:t>2021</w:t>
            </w:r>
          </w:p>
        </w:tc>
        <w:tc>
          <w:tcPr>
            <w:tcW w:w="1701" w:type="dxa"/>
          </w:tcPr>
          <w:p w:rsidR="00D8756B" w:rsidRDefault="008D462D">
            <w:r>
              <w:t>AVN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>Лучшая сцена группового секса в</w:t>
            </w:r>
            <w:r w:rsidRPr="008D462D">
              <w:rPr>
                <w:lang w:val="ru-RU"/>
              </w:rPr>
              <w:t xml:space="preserve"> иностранном фильме (вместе с Дарреллом </w:t>
            </w:r>
            <w:proofErr w:type="spellStart"/>
            <w:r w:rsidRPr="008D462D">
              <w:rPr>
                <w:lang w:val="ru-RU"/>
              </w:rPr>
              <w:t>Дипсом</w:t>
            </w:r>
            <w:proofErr w:type="spellEnd"/>
            <w:r w:rsidRPr="008D462D">
              <w:rPr>
                <w:lang w:val="ru-RU"/>
              </w:rPr>
              <w:t xml:space="preserve">, Джеком </w:t>
            </w:r>
            <w:proofErr w:type="spellStart"/>
            <w:r w:rsidRPr="008D462D">
              <w:rPr>
                <w:lang w:val="ru-RU"/>
              </w:rPr>
              <w:t>Рипфером</w:t>
            </w:r>
            <w:proofErr w:type="spellEnd"/>
            <w:r w:rsidRPr="008D462D">
              <w:rPr>
                <w:lang w:val="ru-RU"/>
              </w:rPr>
              <w:t xml:space="preserve"> и </w:t>
            </w:r>
            <w:proofErr w:type="spellStart"/>
            <w:r w:rsidRPr="008D462D">
              <w:rPr>
                <w:lang w:val="ru-RU"/>
              </w:rPr>
              <w:t>Джией</w:t>
            </w:r>
            <w:proofErr w:type="spellEnd"/>
            <w:r w:rsidRPr="008D462D">
              <w:rPr>
                <w:lang w:val="ru-RU"/>
              </w:rPr>
              <w:t xml:space="preserve"> </w:t>
            </w:r>
            <w:proofErr w:type="spellStart"/>
            <w:r w:rsidRPr="008D462D">
              <w:rPr>
                <w:lang w:val="ru-RU"/>
              </w:rPr>
              <w:t>Лиссой</w:t>
            </w:r>
            <w:proofErr w:type="spellEnd"/>
            <w:r w:rsidRPr="008D462D">
              <w:rPr>
                <w:lang w:val="ru-RU"/>
              </w:rPr>
              <w:t>)[13]</w:t>
            </w:r>
          </w:p>
        </w:tc>
        <w:tc>
          <w:tcPr>
            <w:tcW w:w="2126" w:type="dxa"/>
          </w:tcPr>
          <w:p w:rsidR="00D8756B" w:rsidRDefault="008D462D">
            <w:r>
              <w:t>Together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2021</w:t>
            </w:r>
          </w:p>
        </w:tc>
        <w:tc>
          <w:tcPr>
            <w:tcW w:w="1701" w:type="dxa"/>
          </w:tcPr>
          <w:p w:rsidR="00D8756B" w:rsidRDefault="008D462D">
            <w:r>
              <w:t>AVN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>Лучшая сцена секса в виртуальной реальности (вместе с Кевином Уайтом)[13]</w:t>
            </w:r>
          </w:p>
        </w:tc>
        <w:tc>
          <w:tcPr>
            <w:tcW w:w="2126" w:type="dxa"/>
          </w:tcPr>
          <w:p w:rsidR="00D8756B" w:rsidRDefault="008D462D">
            <w:proofErr w:type="spellStart"/>
            <w:r>
              <w:t>Liya</w:t>
            </w:r>
            <w:proofErr w:type="spellEnd"/>
            <w:r>
              <w:t xml:space="preserve"> Silver Fucks Photographer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2021</w:t>
            </w:r>
          </w:p>
        </w:tc>
        <w:tc>
          <w:tcPr>
            <w:tcW w:w="1701" w:type="dxa"/>
          </w:tcPr>
          <w:p w:rsidR="00D8756B" w:rsidRDefault="008D462D">
            <w:r>
              <w:t>AVN Award</w:t>
            </w:r>
          </w:p>
        </w:tc>
        <w:tc>
          <w:tcPr>
            <w:tcW w:w="1559" w:type="dxa"/>
          </w:tcPr>
          <w:p w:rsidR="00D8756B" w:rsidRDefault="008D462D">
            <w:r>
              <w:t>Победа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>Лучшая сц</w:t>
            </w:r>
            <w:r w:rsidRPr="008D462D">
              <w:rPr>
                <w:lang w:val="ru-RU"/>
              </w:rPr>
              <w:t xml:space="preserve">ена секса парень/девушка в иностранном фильме (вместе с </w:t>
            </w:r>
            <w:proofErr w:type="spellStart"/>
            <w:r w:rsidRPr="008D462D">
              <w:rPr>
                <w:lang w:val="ru-RU"/>
              </w:rPr>
              <w:t>Мануэлем</w:t>
            </w:r>
            <w:proofErr w:type="spellEnd"/>
            <w:r w:rsidRPr="008D462D">
              <w:rPr>
                <w:lang w:val="ru-RU"/>
              </w:rPr>
              <w:t xml:space="preserve"> </w:t>
            </w:r>
            <w:proofErr w:type="spellStart"/>
            <w:r w:rsidRPr="008D462D">
              <w:rPr>
                <w:lang w:val="ru-RU"/>
              </w:rPr>
              <w:t>Феррарой</w:t>
            </w:r>
            <w:proofErr w:type="spellEnd"/>
            <w:r w:rsidRPr="008D462D">
              <w:rPr>
                <w:lang w:val="ru-RU"/>
              </w:rPr>
              <w:t>)[7]</w:t>
            </w:r>
          </w:p>
        </w:tc>
        <w:tc>
          <w:tcPr>
            <w:tcW w:w="2126" w:type="dxa"/>
          </w:tcPr>
          <w:p w:rsidR="00D8756B" w:rsidRDefault="008D462D">
            <w:r>
              <w:t>Manuel’s Euro Tour: Paris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2021</w:t>
            </w:r>
          </w:p>
        </w:tc>
        <w:tc>
          <w:tcPr>
            <w:tcW w:w="1701" w:type="dxa"/>
          </w:tcPr>
          <w:p w:rsidR="00D8756B" w:rsidRDefault="008D462D">
            <w:r>
              <w:t>XBIZ Europa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Default="008D462D">
            <w:r>
              <w:t>Исполнительница года[14]</w:t>
            </w:r>
          </w:p>
        </w:tc>
        <w:tc>
          <w:tcPr>
            <w:tcW w:w="2126" w:type="dxa"/>
          </w:tcPr>
          <w:p w:rsidR="00D8756B" w:rsidRDefault="008D462D">
            <w:r>
              <w:t>н/д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2021</w:t>
            </w:r>
          </w:p>
        </w:tc>
        <w:tc>
          <w:tcPr>
            <w:tcW w:w="1701" w:type="dxa"/>
          </w:tcPr>
          <w:p w:rsidR="00D8756B" w:rsidRDefault="008D462D">
            <w:r>
              <w:t>XBIZ Europa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 xml:space="preserve">Лучшая сцена секса — </w:t>
            </w:r>
            <w:proofErr w:type="spellStart"/>
            <w:r w:rsidRPr="008D462D">
              <w:rPr>
                <w:lang w:val="ru-RU"/>
              </w:rPr>
              <w:t>гламкор</w:t>
            </w:r>
            <w:proofErr w:type="spellEnd"/>
            <w:r w:rsidRPr="008D462D">
              <w:rPr>
                <w:lang w:val="ru-RU"/>
              </w:rPr>
              <w:t xml:space="preserve"> (вместе с Альберто </w:t>
            </w:r>
            <w:r w:rsidRPr="008D462D">
              <w:rPr>
                <w:lang w:val="ru-RU"/>
              </w:rPr>
              <w:t>Бланко)[14]</w:t>
            </w:r>
          </w:p>
        </w:tc>
        <w:tc>
          <w:tcPr>
            <w:tcW w:w="2126" w:type="dxa"/>
          </w:tcPr>
          <w:p w:rsidR="00D8756B" w:rsidRDefault="008D462D">
            <w:proofErr w:type="spellStart"/>
            <w:r>
              <w:t>Apres</w:t>
            </w:r>
            <w:proofErr w:type="spellEnd"/>
            <w:r>
              <w:t xml:space="preserve"> Ski</w:t>
            </w:r>
          </w:p>
        </w:tc>
      </w:tr>
      <w:tr w:rsidR="00D8756B" w:rsidTr="008D462D">
        <w:tc>
          <w:tcPr>
            <w:tcW w:w="1135" w:type="dxa"/>
          </w:tcPr>
          <w:p w:rsidR="00D8756B" w:rsidRDefault="008D462D">
            <w:r>
              <w:t>2021</w:t>
            </w:r>
          </w:p>
        </w:tc>
        <w:tc>
          <w:tcPr>
            <w:tcW w:w="1701" w:type="dxa"/>
          </w:tcPr>
          <w:p w:rsidR="00D8756B" w:rsidRDefault="008D462D">
            <w:r>
              <w:t>XBIZ Europa Award</w:t>
            </w:r>
          </w:p>
        </w:tc>
        <w:tc>
          <w:tcPr>
            <w:tcW w:w="1559" w:type="dxa"/>
          </w:tcPr>
          <w:p w:rsidR="00D8756B" w:rsidRDefault="008D462D">
            <w:r>
              <w:t>Номинация</w:t>
            </w:r>
          </w:p>
        </w:tc>
        <w:tc>
          <w:tcPr>
            <w:tcW w:w="4395" w:type="dxa"/>
          </w:tcPr>
          <w:p w:rsidR="00D8756B" w:rsidRPr="008D462D" w:rsidRDefault="008D462D">
            <w:pPr>
              <w:rPr>
                <w:lang w:val="ru-RU"/>
              </w:rPr>
            </w:pPr>
            <w:r w:rsidRPr="008D462D">
              <w:rPr>
                <w:lang w:val="ru-RU"/>
              </w:rPr>
              <w:t xml:space="preserve">Лучшая сцена секса — лесбийский фильм (вместе с </w:t>
            </w:r>
            <w:proofErr w:type="spellStart"/>
            <w:r w:rsidRPr="008D462D">
              <w:rPr>
                <w:lang w:val="ru-RU"/>
              </w:rPr>
              <w:t>Клеа</w:t>
            </w:r>
            <w:proofErr w:type="spellEnd"/>
            <w:r w:rsidRPr="008D462D">
              <w:rPr>
                <w:lang w:val="ru-RU"/>
              </w:rPr>
              <w:t xml:space="preserve"> </w:t>
            </w:r>
            <w:proofErr w:type="spellStart"/>
            <w:r w:rsidRPr="008D462D">
              <w:rPr>
                <w:lang w:val="ru-RU"/>
              </w:rPr>
              <w:t>Готье</w:t>
            </w:r>
            <w:proofErr w:type="spellEnd"/>
            <w:r w:rsidRPr="008D462D">
              <w:rPr>
                <w:lang w:val="ru-RU"/>
              </w:rPr>
              <w:t xml:space="preserve"> и </w:t>
            </w:r>
            <w:proofErr w:type="spellStart"/>
            <w:r w:rsidRPr="008D462D">
              <w:rPr>
                <w:lang w:val="ru-RU"/>
              </w:rPr>
              <w:t>Литтл</w:t>
            </w:r>
            <w:proofErr w:type="spellEnd"/>
            <w:r w:rsidRPr="008D462D">
              <w:rPr>
                <w:lang w:val="ru-RU"/>
              </w:rPr>
              <w:t xml:space="preserve"> Каприс)[14]</w:t>
            </w:r>
          </w:p>
        </w:tc>
        <w:tc>
          <w:tcPr>
            <w:tcW w:w="2126" w:type="dxa"/>
          </w:tcPr>
          <w:p w:rsidR="00D8756B" w:rsidRDefault="008D462D">
            <w:r>
              <w:t>Caprice Divas Fascinating</w:t>
            </w:r>
          </w:p>
        </w:tc>
      </w:tr>
    </w:tbl>
    <w:p w:rsidR="00D8756B" w:rsidRDefault="00D8756B">
      <w:bookmarkStart w:id="0" w:name="_GoBack"/>
      <w:bookmarkEnd w:id="0"/>
    </w:p>
    <w:sectPr w:rsidR="00D875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462D"/>
    <w:rsid w:val="00AA1D8D"/>
    <w:rsid w:val="00B47730"/>
    <w:rsid w:val="00CB0664"/>
    <w:rsid w:val="00D875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26EA56-57AB-43DB-97A8-C11583BE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2025-02-13T00:29:00Z</dcterms:modified>
  <cp:category/>
</cp:coreProperties>
</file>