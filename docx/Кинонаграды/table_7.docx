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52"/>
        <w:gridCol w:w="2977"/>
        <w:gridCol w:w="1984"/>
        <w:gridCol w:w="1701"/>
      </w:tblGrid>
      <w:tr w:rsidR="00DE2A28" w:rsidTr="00705762">
        <w:tc>
          <w:tcPr>
            <w:tcW w:w="1418" w:type="dxa"/>
          </w:tcPr>
          <w:p w:rsidR="00DE2A28" w:rsidRDefault="00705762">
            <w:r>
              <w:t>Награды и номинации</w:t>
            </w:r>
          </w:p>
        </w:tc>
        <w:tc>
          <w:tcPr>
            <w:tcW w:w="2552" w:type="dxa"/>
          </w:tcPr>
          <w:p w:rsidR="00DE2A28" w:rsidRDefault="00705762">
            <w:r>
              <w:t>Награды и номинации</w:t>
            </w:r>
          </w:p>
        </w:tc>
        <w:tc>
          <w:tcPr>
            <w:tcW w:w="2977" w:type="dxa"/>
          </w:tcPr>
          <w:p w:rsidR="00DE2A28" w:rsidRDefault="00705762">
            <w:r>
              <w:t>Награды и номинации</w:t>
            </w:r>
          </w:p>
        </w:tc>
        <w:tc>
          <w:tcPr>
            <w:tcW w:w="1984" w:type="dxa"/>
          </w:tcPr>
          <w:p w:rsidR="00DE2A28" w:rsidRDefault="00705762">
            <w:r>
              <w:t>Награды и номинации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E2A28" w:rsidRDefault="00705762">
            <w:r>
              <w:t>Награды и номинации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Год</w:t>
            </w:r>
          </w:p>
        </w:tc>
        <w:tc>
          <w:tcPr>
            <w:tcW w:w="2552" w:type="dxa"/>
          </w:tcPr>
          <w:p w:rsidR="00DE2A28" w:rsidRDefault="00705762">
            <w:r>
              <w:t>Премия</w:t>
            </w:r>
          </w:p>
        </w:tc>
        <w:tc>
          <w:tcPr>
            <w:tcW w:w="2977" w:type="dxa"/>
          </w:tcPr>
          <w:p w:rsidR="00DE2A28" w:rsidRDefault="00705762">
            <w:r>
              <w:t>Категория</w:t>
            </w:r>
          </w:p>
        </w:tc>
        <w:tc>
          <w:tcPr>
            <w:tcW w:w="1984" w:type="dxa"/>
          </w:tcPr>
          <w:p w:rsidR="00DE2A28" w:rsidRDefault="00705762">
            <w:r>
              <w:t>Номинант</w:t>
            </w:r>
          </w:p>
        </w:tc>
        <w:tc>
          <w:tcPr>
            <w:tcW w:w="1701" w:type="dxa"/>
          </w:tcPr>
          <w:p w:rsidR="00DE2A28" w:rsidRDefault="00705762">
            <w:r>
              <w:t>Результат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2000</w:t>
            </w:r>
          </w:p>
        </w:tc>
        <w:tc>
          <w:tcPr>
            <w:tcW w:w="2552" w:type="dxa"/>
          </w:tcPr>
          <w:p w:rsidR="00DE2A28" w:rsidRDefault="00705762">
            <w:r>
              <w:t>Black Reel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Осажденные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2001</w:t>
            </w:r>
          </w:p>
        </w:tc>
        <w:tc>
          <w:tcPr>
            <w:tcW w:w="2552" w:type="dxa"/>
          </w:tcPr>
          <w:p w:rsidR="00DE2A28" w:rsidRDefault="00705762">
            <w:r>
              <w:t>Empire Awards</w:t>
            </w:r>
          </w:p>
        </w:tc>
        <w:tc>
          <w:tcPr>
            <w:tcW w:w="2977" w:type="dxa"/>
          </w:tcPr>
          <w:p w:rsidR="00DE2A28" w:rsidRDefault="00705762">
            <w:r>
              <w:t>Лучшая британская актриса</w:t>
            </w:r>
          </w:p>
        </w:tc>
        <w:tc>
          <w:tcPr>
            <w:tcW w:w="1984" w:type="dxa"/>
          </w:tcPr>
          <w:p w:rsidR="00DE2A28" w:rsidRDefault="00705762">
            <w:r>
              <w:t xml:space="preserve">Миссия </w:t>
            </w:r>
            <w:r>
              <w:t>невыполнима 2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2003</w:t>
            </w:r>
          </w:p>
        </w:tc>
        <w:tc>
          <w:tcPr>
            <w:tcW w:w="2552" w:type="dxa"/>
          </w:tcPr>
          <w:p w:rsidR="00DE2A28" w:rsidRDefault="00705762">
            <w:r>
              <w:t>Black Reel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Правда о Чарли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Black Reel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BAFTA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Empire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Black Reel Awards</w:t>
            </w:r>
          </w:p>
        </w:tc>
        <w:tc>
          <w:tcPr>
            <w:tcW w:w="2977" w:type="dxa"/>
          </w:tcPr>
          <w:p w:rsidR="00DE2A28" w:rsidRDefault="00705762">
            <w:r>
              <w:t>Лучший актёрский состав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London Critics Circle Film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2006</w:t>
            </w:r>
          </w:p>
        </w:tc>
        <w:tc>
          <w:tcPr>
            <w:tcW w:w="2552" w:type="dxa"/>
          </w:tcPr>
          <w:p w:rsidR="00DE2A28" w:rsidRDefault="00705762">
            <w:r>
              <w:t>Screen Actors Guild Awards</w:t>
            </w:r>
          </w:p>
        </w:tc>
        <w:tc>
          <w:tcPr>
            <w:tcW w:w="2977" w:type="dxa"/>
          </w:tcPr>
          <w:p w:rsidR="00DE2A28" w:rsidRDefault="00705762">
            <w:r>
              <w:t>Лучший актёрский состав</w:t>
            </w:r>
          </w:p>
        </w:tc>
        <w:tc>
          <w:tcPr>
            <w:tcW w:w="1984" w:type="dxa"/>
          </w:tcPr>
          <w:p w:rsidR="00DE2A28" w:rsidRDefault="00705762">
            <w:r>
              <w:t>Столкновение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2007</w:t>
            </w:r>
          </w:p>
        </w:tc>
        <w:tc>
          <w:tcPr>
            <w:tcW w:w="2552" w:type="dxa"/>
          </w:tcPr>
          <w:p w:rsidR="00DE2A28" w:rsidRDefault="00705762">
            <w:r>
              <w:t>Image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В погоне за счастьем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2011</w:t>
            </w:r>
          </w:p>
        </w:tc>
        <w:tc>
          <w:tcPr>
            <w:tcW w:w="2552" w:type="dxa"/>
          </w:tcPr>
          <w:p w:rsidR="00DE2A28" w:rsidRDefault="00705762">
            <w:r>
              <w:t>Black Reel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Песни о любви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2016</w:t>
            </w:r>
          </w:p>
        </w:tc>
        <w:tc>
          <w:tcPr>
            <w:tcW w:w="2552" w:type="dxa"/>
          </w:tcPr>
          <w:p w:rsidR="00DE2A28" w:rsidRDefault="00705762">
            <w:r>
              <w:t>IGN Summer Movie Awards</w:t>
            </w:r>
          </w:p>
        </w:tc>
        <w:tc>
          <w:tcPr>
            <w:tcW w:w="2977" w:type="dxa"/>
          </w:tcPr>
          <w:p w:rsidR="00DE2A28" w:rsidRDefault="00705762">
            <w:r>
              <w:t>Лучшая телевизионная актриса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2016</w:t>
            </w:r>
          </w:p>
        </w:tc>
        <w:tc>
          <w:tcPr>
            <w:tcW w:w="2552" w:type="dxa"/>
          </w:tcPr>
          <w:p w:rsidR="00DE2A28" w:rsidRDefault="00705762">
            <w:r>
              <w:t>Critics Choice Television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Screen Actors Guild Awards</w:t>
            </w:r>
          </w:p>
        </w:tc>
        <w:tc>
          <w:tcPr>
            <w:tcW w:w="2977" w:type="dxa"/>
          </w:tcPr>
          <w:p w:rsidR="00DE2A28" w:rsidRDefault="00705762">
            <w:r>
              <w:t>Лучший актерский состав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Screen Actors Guild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Online Film &amp; Television Association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lastRenderedPageBreak/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Gold Derby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GALECA: The Society of LGBTQ Entertainment Critics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</w:t>
            </w:r>
            <w:r>
              <w:t>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Black Reel Awards for Television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Academy of Science Fiction, Fantasy &amp; Horror Films, USA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Primetime Emmy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2017</w:t>
            </w:r>
          </w:p>
        </w:tc>
        <w:tc>
          <w:tcPr>
            <w:tcW w:w="2552" w:type="dxa"/>
          </w:tcPr>
          <w:p w:rsidR="00DE2A28" w:rsidRDefault="00705762">
            <w:r>
              <w:t>Golden Globes, USA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2018</w:t>
            </w:r>
          </w:p>
        </w:tc>
        <w:tc>
          <w:tcPr>
            <w:tcW w:w="2552" w:type="dxa"/>
          </w:tcPr>
          <w:p w:rsidR="00DE2A28" w:rsidRDefault="00705762">
            <w:r>
              <w:t>Online Film &amp; Television Association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2018</w:t>
            </w:r>
          </w:p>
        </w:tc>
        <w:tc>
          <w:tcPr>
            <w:tcW w:w="2552" w:type="dxa"/>
          </w:tcPr>
          <w:p w:rsidR="00DE2A28" w:rsidRDefault="00705762">
            <w:r>
              <w:t xml:space="preserve">Gold Derby </w:t>
            </w:r>
            <w:r>
              <w:t>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2018</w:t>
            </w:r>
          </w:p>
        </w:tc>
        <w:tc>
          <w:tcPr>
            <w:tcW w:w="2552" w:type="dxa"/>
          </w:tcPr>
          <w:p w:rsidR="00DE2A28" w:rsidRDefault="00705762">
            <w:r>
              <w:t>Black Reel Awards for Television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2018</w:t>
            </w:r>
          </w:p>
        </w:tc>
        <w:tc>
          <w:tcPr>
            <w:tcW w:w="2552" w:type="dxa"/>
          </w:tcPr>
          <w:p w:rsidR="00DE2A28" w:rsidRDefault="00705762">
            <w:r>
              <w:t>BAFTA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</w:t>
            </w:r>
          </w:p>
        </w:tc>
        <w:tc>
          <w:tcPr>
            <w:tcW w:w="1984" w:type="dxa"/>
          </w:tcPr>
          <w:p w:rsidR="00DE2A28" w:rsidRDefault="00705762">
            <w:r>
              <w:t>По долгу службы (сериал)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2018</w:t>
            </w:r>
          </w:p>
        </w:tc>
        <w:tc>
          <w:tcPr>
            <w:tcW w:w="2552" w:type="dxa"/>
          </w:tcPr>
          <w:p w:rsidR="00DE2A28" w:rsidRDefault="00705762">
            <w:r>
              <w:t>Primetime Emmy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2019</w:t>
            </w:r>
          </w:p>
        </w:tc>
        <w:tc>
          <w:tcPr>
            <w:tcW w:w="2552" w:type="dxa"/>
          </w:tcPr>
          <w:p w:rsidR="00DE2A28" w:rsidRDefault="00705762">
            <w:r>
              <w:t>Image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2019</w:t>
            </w:r>
          </w:p>
        </w:tc>
        <w:tc>
          <w:tcPr>
            <w:tcW w:w="2552" w:type="dxa"/>
          </w:tcPr>
          <w:p w:rsidR="00DE2A28" w:rsidRDefault="00705762">
            <w:r>
              <w:t>Broadcast Film Critics Association Awards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Победа</w:t>
            </w:r>
          </w:p>
        </w:tc>
      </w:tr>
      <w:tr w:rsidR="00DE2A28" w:rsidTr="00705762">
        <w:tc>
          <w:tcPr>
            <w:tcW w:w="1418" w:type="dxa"/>
          </w:tcPr>
          <w:p w:rsidR="00DE2A28" w:rsidRDefault="00705762">
            <w:r>
              <w:t>2019</w:t>
            </w:r>
          </w:p>
        </w:tc>
        <w:tc>
          <w:tcPr>
            <w:tcW w:w="2552" w:type="dxa"/>
          </w:tcPr>
          <w:p w:rsidR="00DE2A28" w:rsidRDefault="00705762">
            <w:r>
              <w:t xml:space="preserve">Golden Globes, </w:t>
            </w:r>
            <w:r>
              <w:t>USA</w:t>
            </w:r>
          </w:p>
        </w:tc>
        <w:tc>
          <w:tcPr>
            <w:tcW w:w="2977" w:type="dxa"/>
          </w:tcPr>
          <w:p w:rsidR="00DE2A28" w:rsidRDefault="00705762">
            <w:r>
              <w:t>Лучшая актриса второго плана</w:t>
            </w:r>
          </w:p>
        </w:tc>
        <w:tc>
          <w:tcPr>
            <w:tcW w:w="1984" w:type="dxa"/>
          </w:tcPr>
          <w:p w:rsidR="00DE2A28" w:rsidRDefault="00705762">
            <w:r>
              <w:t>Мир дикого запада</w:t>
            </w:r>
          </w:p>
        </w:tc>
        <w:tc>
          <w:tcPr>
            <w:tcW w:w="1701" w:type="dxa"/>
          </w:tcPr>
          <w:p w:rsidR="00DE2A28" w:rsidRDefault="00705762">
            <w:r>
              <w:t>Номинация</w:t>
            </w:r>
          </w:p>
        </w:tc>
      </w:tr>
    </w:tbl>
    <w:p w:rsidR="00DE2A28" w:rsidRDefault="00DE2A28"/>
    <w:sectPr w:rsidR="00DE2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762"/>
    <w:rsid w:val="00AA1D8D"/>
    <w:rsid w:val="00B47730"/>
    <w:rsid w:val="00CB0664"/>
    <w:rsid w:val="00DE2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8BA160-3221-4886-A6A6-B9EC509D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2025-02-13T00:28:00Z</dcterms:modified>
  <cp:category/>
</cp:coreProperties>
</file>