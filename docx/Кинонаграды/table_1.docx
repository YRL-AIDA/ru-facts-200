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5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2410"/>
        <w:gridCol w:w="2654"/>
        <w:gridCol w:w="1691"/>
        <w:gridCol w:w="2317"/>
      </w:tblGrid>
      <w:tr w:rsidR="00533173" w:rsidTr="00A51DC3">
        <w:tc>
          <w:tcPr>
            <w:tcW w:w="993" w:type="dxa"/>
          </w:tcPr>
          <w:p w:rsidR="00533173" w:rsidRDefault="00A51DC3">
            <w:r>
              <w:t>Год</w:t>
            </w:r>
          </w:p>
        </w:tc>
        <w:tc>
          <w:tcPr>
            <w:tcW w:w="2410" w:type="dxa"/>
          </w:tcPr>
          <w:p w:rsidR="00533173" w:rsidRDefault="00A51DC3">
            <w:r>
              <w:t>Награда</w:t>
            </w:r>
          </w:p>
        </w:tc>
        <w:tc>
          <w:tcPr>
            <w:tcW w:w="2654" w:type="dxa"/>
          </w:tcPr>
          <w:p w:rsidR="00533173" w:rsidRDefault="00A51DC3">
            <w:r>
              <w:t>Категория</w:t>
            </w:r>
          </w:p>
        </w:tc>
        <w:tc>
          <w:tcPr>
            <w:tcW w:w="1691" w:type="dxa"/>
          </w:tcPr>
          <w:p w:rsidR="00533173" w:rsidRDefault="00A51DC3">
            <w:r>
              <w:t>Работа</w:t>
            </w:r>
          </w:p>
        </w:tc>
        <w:tc>
          <w:tcPr>
            <w:tcW w:w="2317" w:type="dxa"/>
          </w:tcPr>
          <w:p w:rsidR="00533173" w:rsidRDefault="00A51DC3">
            <w:r>
              <w:t>Результат</w:t>
            </w:r>
          </w:p>
        </w:tc>
      </w:tr>
      <w:tr w:rsidR="00533173" w:rsidTr="00A51DC3">
        <w:tc>
          <w:tcPr>
            <w:tcW w:w="993" w:type="dxa"/>
          </w:tcPr>
          <w:p w:rsidR="00533173" w:rsidRDefault="00A51DC3">
            <w:r>
              <w:t>2019</w:t>
            </w:r>
          </w:p>
        </w:tc>
        <w:tc>
          <w:tcPr>
            <w:tcW w:w="2410" w:type="dxa"/>
          </w:tcPr>
          <w:p w:rsidR="00533173" w:rsidRDefault="00A51DC3">
            <w:r>
              <w:t>Ассоциация кинокритиков Чикаго</w:t>
            </w:r>
          </w:p>
        </w:tc>
        <w:tc>
          <w:tcPr>
            <w:tcW w:w="2654" w:type="dxa"/>
          </w:tcPr>
          <w:p w:rsidR="00533173" w:rsidRDefault="00A51DC3">
            <w:r>
              <w:t>Наиболее многообещающий актёр</w:t>
            </w:r>
          </w:p>
        </w:tc>
        <w:tc>
          <w:tcPr>
            <w:tcW w:w="1691" w:type="dxa"/>
          </w:tcPr>
          <w:p w:rsidR="00533173" w:rsidRDefault="00A51DC3">
            <w:r>
              <w:t>Кролик Джоджо</w:t>
            </w:r>
          </w:p>
        </w:tc>
        <w:tc>
          <w:tcPr>
            <w:tcW w:w="2317" w:type="dxa"/>
          </w:tcPr>
          <w:p w:rsidR="00533173" w:rsidRDefault="00A51DC3">
            <w:r>
              <w:t>Номинация</w:t>
            </w:r>
          </w:p>
        </w:tc>
      </w:tr>
      <w:tr w:rsidR="00533173" w:rsidTr="00A51DC3">
        <w:tc>
          <w:tcPr>
            <w:tcW w:w="993" w:type="dxa"/>
          </w:tcPr>
          <w:p w:rsidR="00533173" w:rsidRDefault="00A51DC3">
            <w:r>
              <w:t>2020</w:t>
            </w:r>
          </w:p>
        </w:tc>
        <w:tc>
          <w:tcPr>
            <w:tcW w:w="2410" w:type="dxa"/>
          </w:tcPr>
          <w:p w:rsidR="00533173" w:rsidRDefault="00A51DC3">
            <w:r>
              <w:t>Кинопремия «Выбор критиков»</w:t>
            </w:r>
          </w:p>
        </w:tc>
        <w:tc>
          <w:tcPr>
            <w:tcW w:w="2654" w:type="dxa"/>
          </w:tcPr>
          <w:p w:rsidR="00533173" w:rsidRDefault="00A51DC3">
            <w:r>
              <w:t>Лучший молодой актёр</w:t>
            </w:r>
          </w:p>
        </w:tc>
        <w:tc>
          <w:tcPr>
            <w:tcW w:w="1691" w:type="dxa"/>
          </w:tcPr>
          <w:p w:rsidR="00533173" w:rsidRDefault="00A51DC3">
            <w:r>
              <w:t>Кролик Джоджо</w:t>
            </w:r>
          </w:p>
        </w:tc>
        <w:tc>
          <w:tcPr>
            <w:tcW w:w="2317" w:type="dxa"/>
          </w:tcPr>
          <w:p w:rsidR="00533173" w:rsidRDefault="00A51DC3">
            <w:r>
              <w:t>Победа</w:t>
            </w:r>
          </w:p>
        </w:tc>
      </w:tr>
      <w:tr w:rsidR="00533173" w:rsidTr="00A51DC3">
        <w:tc>
          <w:tcPr>
            <w:tcW w:w="993" w:type="dxa"/>
          </w:tcPr>
          <w:p w:rsidR="00533173" w:rsidRDefault="00A51DC3">
            <w:r>
              <w:t>2020</w:t>
            </w:r>
          </w:p>
        </w:tc>
        <w:tc>
          <w:tcPr>
            <w:tcW w:w="2410" w:type="dxa"/>
          </w:tcPr>
          <w:p w:rsidR="00533173" w:rsidRDefault="00A51DC3">
            <w:r>
              <w:t>Золотой глобус</w:t>
            </w:r>
          </w:p>
        </w:tc>
        <w:tc>
          <w:tcPr>
            <w:tcW w:w="2654" w:type="dxa"/>
          </w:tcPr>
          <w:p w:rsidR="00533173" w:rsidRPr="00A51DC3" w:rsidRDefault="00A51DC3">
            <w:pPr>
              <w:rPr>
                <w:lang w:val="ru-RU"/>
              </w:rPr>
            </w:pPr>
            <w:r w:rsidRPr="00A51DC3">
              <w:rPr>
                <w:lang w:val="ru-RU"/>
              </w:rPr>
              <w:t xml:space="preserve">Лучшая мужская роль в </w:t>
            </w:r>
            <w:r w:rsidRPr="00A51DC3">
              <w:rPr>
                <w:lang w:val="ru-RU"/>
              </w:rPr>
              <w:t>комедии или мюзикле</w:t>
            </w:r>
          </w:p>
        </w:tc>
        <w:tc>
          <w:tcPr>
            <w:tcW w:w="1691" w:type="dxa"/>
          </w:tcPr>
          <w:p w:rsidR="00533173" w:rsidRDefault="00A51DC3">
            <w:proofErr w:type="spellStart"/>
            <w:r>
              <w:t>Кролик</w:t>
            </w:r>
            <w:proofErr w:type="spellEnd"/>
            <w:r>
              <w:t xml:space="preserve"> </w:t>
            </w:r>
            <w:proofErr w:type="spellStart"/>
            <w:r>
              <w:t>Джоджо</w:t>
            </w:r>
            <w:proofErr w:type="spellEnd"/>
          </w:p>
        </w:tc>
        <w:tc>
          <w:tcPr>
            <w:tcW w:w="2317" w:type="dxa"/>
          </w:tcPr>
          <w:p w:rsidR="00533173" w:rsidRDefault="00A51DC3">
            <w:r>
              <w:t>Номинация</w:t>
            </w:r>
          </w:p>
        </w:tc>
      </w:tr>
      <w:tr w:rsidR="00533173" w:rsidTr="00A51DC3">
        <w:tc>
          <w:tcPr>
            <w:tcW w:w="993" w:type="dxa"/>
          </w:tcPr>
          <w:p w:rsidR="00533173" w:rsidRDefault="00A51DC3">
            <w:r>
              <w:t>2020</w:t>
            </w:r>
          </w:p>
        </w:tc>
        <w:tc>
          <w:tcPr>
            <w:tcW w:w="2410" w:type="dxa"/>
          </w:tcPr>
          <w:p w:rsidR="00533173" w:rsidRDefault="00A51DC3">
            <w:r>
              <w:t>Премия Лондонского кружка кинокритиков</w:t>
            </w:r>
          </w:p>
        </w:tc>
        <w:tc>
          <w:tcPr>
            <w:tcW w:w="2654" w:type="dxa"/>
          </w:tcPr>
          <w:p w:rsidR="00533173" w:rsidRDefault="00A51DC3">
            <w:r>
              <w:t>Лучший британский актёр года</w:t>
            </w:r>
          </w:p>
        </w:tc>
        <w:tc>
          <w:tcPr>
            <w:tcW w:w="1691" w:type="dxa"/>
          </w:tcPr>
          <w:p w:rsidR="00533173" w:rsidRDefault="00A51DC3">
            <w:r>
              <w:t>Кролик Джоджо</w:t>
            </w:r>
          </w:p>
        </w:tc>
        <w:tc>
          <w:tcPr>
            <w:tcW w:w="2317" w:type="dxa"/>
          </w:tcPr>
          <w:p w:rsidR="00533173" w:rsidRDefault="00A51DC3">
            <w:r>
              <w:t>Номинация</w:t>
            </w:r>
          </w:p>
        </w:tc>
      </w:tr>
      <w:tr w:rsidR="00533173" w:rsidTr="00A51DC3">
        <w:tc>
          <w:tcPr>
            <w:tcW w:w="993" w:type="dxa"/>
          </w:tcPr>
          <w:p w:rsidR="00533173" w:rsidRDefault="00A51DC3">
            <w:r>
              <w:t>2020</w:t>
            </w:r>
          </w:p>
        </w:tc>
        <w:tc>
          <w:tcPr>
            <w:tcW w:w="2410" w:type="dxa"/>
          </w:tcPr>
          <w:p w:rsidR="00533173" w:rsidRDefault="00A51DC3">
            <w:r>
              <w:t>Премия Гильдии киноактёров США</w:t>
            </w:r>
          </w:p>
        </w:tc>
        <w:tc>
          <w:tcPr>
            <w:tcW w:w="2654" w:type="dxa"/>
          </w:tcPr>
          <w:p w:rsidR="00533173" w:rsidRPr="00A51DC3" w:rsidRDefault="00A51DC3">
            <w:pPr>
              <w:rPr>
                <w:lang w:val="ru-RU"/>
              </w:rPr>
            </w:pPr>
            <w:r w:rsidRPr="00A51DC3">
              <w:rPr>
                <w:lang w:val="ru-RU"/>
              </w:rPr>
              <w:t>Лучший актёрский состав в игровом кино</w:t>
            </w:r>
          </w:p>
        </w:tc>
        <w:tc>
          <w:tcPr>
            <w:tcW w:w="1691" w:type="dxa"/>
          </w:tcPr>
          <w:p w:rsidR="00533173" w:rsidRDefault="00A51DC3">
            <w:proofErr w:type="spellStart"/>
            <w:r>
              <w:t>Кролик</w:t>
            </w:r>
            <w:proofErr w:type="spellEnd"/>
            <w:r>
              <w:t xml:space="preserve"> </w:t>
            </w:r>
            <w:proofErr w:type="spellStart"/>
            <w:r>
              <w:t>Джоджо</w:t>
            </w:r>
            <w:proofErr w:type="spellEnd"/>
          </w:p>
        </w:tc>
        <w:tc>
          <w:tcPr>
            <w:tcW w:w="2317" w:type="dxa"/>
          </w:tcPr>
          <w:p w:rsidR="00533173" w:rsidRDefault="00A51DC3">
            <w:r>
              <w:t>Номинация</w:t>
            </w:r>
          </w:p>
        </w:tc>
      </w:tr>
      <w:tr w:rsidR="00533173" w:rsidTr="00A51DC3">
        <w:tc>
          <w:tcPr>
            <w:tcW w:w="993" w:type="dxa"/>
          </w:tcPr>
          <w:p w:rsidR="00533173" w:rsidRDefault="00A51DC3">
            <w:r>
              <w:t>2020</w:t>
            </w:r>
          </w:p>
        </w:tc>
        <w:tc>
          <w:tcPr>
            <w:tcW w:w="2410" w:type="dxa"/>
          </w:tcPr>
          <w:p w:rsidR="00533173" w:rsidRDefault="00A51DC3">
            <w:r>
              <w:t xml:space="preserve">Премия </w:t>
            </w:r>
            <w:r>
              <w:t>«Молодой актёр»</w:t>
            </w:r>
          </w:p>
        </w:tc>
        <w:tc>
          <w:tcPr>
            <w:tcW w:w="2654" w:type="dxa"/>
          </w:tcPr>
          <w:p w:rsidR="00533173" w:rsidRDefault="00A51DC3">
            <w:r>
              <w:t>Лучший молодой актерский ансамбль</w:t>
            </w:r>
          </w:p>
        </w:tc>
        <w:tc>
          <w:tcPr>
            <w:tcW w:w="1691" w:type="dxa"/>
          </w:tcPr>
          <w:p w:rsidR="00533173" w:rsidRDefault="00A51DC3">
            <w:r>
              <w:t>Кролик Джоджо</w:t>
            </w:r>
          </w:p>
        </w:tc>
        <w:tc>
          <w:tcPr>
            <w:tcW w:w="2317" w:type="dxa"/>
          </w:tcPr>
          <w:p w:rsidR="00533173" w:rsidRDefault="00A51DC3">
            <w:r>
              <w:t>Победа</w:t>
            </w:r>
          </w:p>
        </w:tc>
      </w:tr>
      <w:tr w:rsidR="00533173" w:rsidTr="00A51DC3">
        <w:tc>
          <w:tcPr>
            <w:tcW w:w="993" w:type="dxa"/>
          </w:tcPr>
          <w:p w:rsidR="00533173" w:rsidRDefault="00A51DC3">
            <w:r>
              <w:t>2021</w:t>
            </w:r>
          </w:p>
        </w:tc>
        <w:tc>
          <w:tcPr>
            <w:tcW w:w="2410" w:type="dxa"/>
          </w:tcPr>
          <w:p w:rsidR="00533173" w:rsidRDefault="00A51DC3">
            <w:r>
              <w:t>Премия «Сатурн»</w:t>
            </w:r>
          </w:p>
        </w:tc>
        <w:tc>
          <w:tcPr>
            <w:tcW w:w="2654" w:type="dxa"/>
          </w:tcPr>
          <w:p w:rsidR="00533173" w:rsidRPr="00A51DC3" w:rsidRDefault="00A51DC3">
            <w:pPr>
              <w:rPr>
                <w:lang w:val="ru-RU"/>
              </w:rPr>
            </w:pPr>
            <w:r w:rsidRPr="00A51DC3">
              <w:rPr>
                <w:lang w:val="ru-RU"/>
              </w:rPr>
              <w:t>Лучшая роль молодого актёра или актрисы в кинофильме</w:t>
            </w:r>
          </w:p>
        </w:tc>
        <w:tc>
          <w:tcPr>
            <w:tcW w:w="1691" w:type="dxa"/>
          </w:tcPr>
          <w:p w:rsidR="00533173" w:rsidRDefault="00A51DC3">
            <w:proofErr w:type="spellStart"/>
            <w:r>
              <w:t>Кролик</w:t>
            </w:r>
            <w:proofErr w:type="spellEnd"/>
            <w:r>
              <w:t xml:space="preserve"> </w:t>
            </w:r>
            <w:proofErr w:type="spellStart"/>
            <w:r>
              <w:t>Джоджо</w:t>
            </w:r>
            <w:proofErr w:type="spellEnd"/>
          </w:p>
        </w:tc>
        <w:tc>
          <w:tcPr>
            <w:tcW w:w="2317" w:type="dxa"/>
          </w:tcPr>
          <w:p w:rsidR="00533173" w:rsidRDefault="00A51DC3">
            <w:r>
              <w:t>Ожидается</w:t>
            </w:r>
          </w:p>
        </w:tc>
      </w:tr>
    </w:tbl>
    <w:p w:rsidR="00533173" w:rsidRDefault="00533173">
      <w:bookmarkStart w:id="0" w:name="_GoBack"/>
      <w:bookmarkEnd w:id="0"/>
    </w:p>
    <w:sectPr w:rsidR="005331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3173"/>
    <w:rsid w:val="00A51DC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1DCE34-701F-432E-9718-C2844C78F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2025-01-22T10:53:00Z</dcterms:modified>
  <cp:category/>
</cp:coreProperties>
</file>