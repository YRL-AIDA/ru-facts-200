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2023"/>
        <w:gridCol w:w="2268"/>
        <w:gridCol w:w="2693"/>
        <w:gridCol w:w="1418"/>
      </w:tblGrid>
      <w:tr w:rsidR="00111847" w:rsidTr="00EF3163">
        <w:tc>
          <w:tcPr>
            <w:tcW w:w="2655" w:type="dxa"/>
          </w:tcPr>
          <w:p w:rsidR="00111847" w:rsidRDefault="00EF3163">
            <w:r>
              <w:t>Награда</w:t>
            </w:r>
          </w:p>
        </w:tc>
        <w:tc>
          <w:tcPr>
            <w:tcW w:w="2023" w:type="dxa"/>
          </w:tcPr>
          <w:p w:rsidR="00111847" w:rsidRDefault="00EF3163">
            <w:r>
              <w:t>Дата церемонии</w:t>
            </w:r>
          </w:p>
        </w:tc>
        <w:tc>
          <w:tcPr>
            <w:tcW w:w="2268" w:type="dxa"/>
          </w:tcPr>
          <w:p w:rsidR="00111847" w:rsidRDefault="00EF3163">
            <w:r>
              <w:t>Категория</w:t>
            </w:r>
          </w:p>
        </w:tc>
        <w:tc>
          <w:tcPr>
            <w:tcW w:w="2693" w:type="dxa"/>
          </w:tcPr>
          <w:p w:rsidR="00111847" w:rsidRDefault="00EF3163">
            <w:r>
              <w:t>Номинант</w:t>
            </w:r>
          </w:p>
        </w:tc>
        <w:tc>
          <w:tcPr>
            <w:tcW w:w="1418" w:type="dxa"/>
          </w:tcPr>
          <w:p w:rsidR="00111847" w:rsidRDefault="00EF3163">
            <w:r>
              <w:t>Результат</w:t>
            </w:r>
          </w:p>
        </w:tc>
      </w:tr>
      <w:tr w:rsidR="00111847" w:rsidTr="00EF3163">
        <w:tc>
          <w:tcPr>
            <w:tcW w:w="2655" w:type="dxa"/>
          </w:tcPr>
          <w:p w:rsidR="00111847" w:rsidRPr="00194ECC" w:rsidRDefault="00EF3163">
            <w:pPr>
              <w:rPr>
                <w:lang w:val="ru-RU"/>
              </w:rPr>
            </w:pPr>
            <w:r w:rsidRPr="00194ECC">
              <w:rPr>
                <w:lang w:val="ru-RU"/>
              </w:rPr>
              <w:t>Американское общество специалистов по кастингу[22]</w:t>
            </w:r>
          </w:p>
        </w:tc>
        <w:tc>
          <w:tcPr>
            <w:tcW w:w="2023" w:type="dxa"/>
          </w:tcPr>
          <w:p w:rsidR="00111847" w:rsidRDefault="00EF3163">
            <w:r>
              <w:t xml:space="preserve">30 </w:t>
            </w:r>
            <w:proofErr w:type="spellStart"/>
            <w:r>
              <w:t>января</w:t>
            </w:r>
            <w:proofErr w:type="spellEnd"/>
            <w:r>
              <w:t xml:space="preserve"> 2020</w:t>
            </w:r>
          </w:p>
        </w:tc>
        <w:tc>
          <w:tcPr>
            <w:tcW w:w="2268" w:type="dxa"/>
          </w:tcPr>
          <w:p w:rsidR="00111847" w:rsidRDefault="00EF3163">
            <w:r>
              <w:t>С большим бюджетом — комедия</w:t>
            </w:r>
          </w:p>
        </w:tc>
        <w:tc>
          <w:tcPr>
            <w:tcW w:w="2693" w:type="dxa"/>
          </w:tcPr>
          <w:p w:rsidR="00111847" w:rsidRDefault="00EF3163">
            <w:r>
              <w:t>Франсин Мейслер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«Выбор критиков»[23]</w:t>
            </w:r>
          </w:p>
        </w:tc>
        <w:tc>
          <w:tcPr>
            <w:tcW w:w="2023" w:type="dxa"/>
          </w:tcPr>
          <w:p w:rsidR="00111847" w:rsidRDefault="00EF3163">
            <w:r>
              <w:t>12 января 2020</w:t>
            </w:r>
          </w:p>
        </w:tc>
        <w:tc>
          <w:tcPr>
            <w:tcW w:w="2268" w:type="dxa"/>
          </w:tcPr>
          <w:p w:rsidR="00111847" w:rsidRDefault="00EF3163">
            <w:r>
              <w:t>Лучший фильм</w:t>
            </w:r>
          </w:p>
        </w:tc>
        <w:tc>
          <w:tcPr>
            <w:tcW w:w="2693" w:type="dxa"/>
          </w:tcPr>
          <w:p w:rsidR="00111847" w:rsidRDefault="00EF3163">
            <w:r>
              <w:t>Неогранённые драгоценности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«Выбор критиков»[23]</w:t>
            </w:r>
          </w:p>
        </w:tc>
        <w:tc>
          <w:tcPr>
            <w:tcW w:w="2023" w:type="dxa"/>
          </w:tcPr>
          <w:p w:rsidR="00111847" w:rsidRDefault="00EF3163">
            <w:r>
              <w:t>12 января 2020</w:t>
            </w:r>
          </w:p>
        </w:tc>
        <w:tc>
          <w:tcPr>
            <w:tcW w:w="2268" w:type="dxa"/>
          </w:tcPr>
          <w:p w:rsidR="00111847" w:rsidRDefault="00EF3163">
            <w:r>
              <w:t>Лучший режиссёр</w:t>
            </w:r>
          </w:p>
        </w:tc>
        <w:tc>
          <w:tcPr>
            <w:tcW w:w="2693" w:type="dxa"/>
          </w:tcPr>
          <w:p w:rsidR="00111847" w:rsidRDefault="00EF3163">
            <w:r>
              <w:t>Бенни и Джош Сафди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«Выбор критиков»[23]</w:t>
            </w:r>
          </w:p>
        </w:tc>
        <w:tc>
          <w:tcPr>
            <w:tcW w:w="2023" w:type="dxa"/>
          </w:tcPr>
          <w:p w:rsidR="00111847" w:rsidRDefault="00EF3163">
            <w:r>
              <w:t>12 января 2020</w:t>
            </w:r>
          </w:p>
        </w:tc>
        <w:tc>
          <w:tcPr>
            <w:tcW w:w="2268" w:type="dxa"/>
          </w:tcPr>
          <w:p w:rsidR="00111847" w:rsidRDefault="00EF3163">
            <w:r>
              <w:t>Лучшая мужская роль</w:t>
            </w:r>
          </w:p>
        </w:tc>
        <w:tc>
          <w:tcPr>
            <w:tcW w:w="2693" w:type="dxa"/>
          </w:tcPr>
          <w:p w:rsidR="00111847" w:rsidRDefault="00EF3163">
            <w:r>
              <w:t>Адам Сэндлер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RPr="009631EA" w:rsidTr="00EF3163">
        <w:tc>
          <w:tcPr>
            <w:tcW w:w="2655" w:type="dxa"/>
          </w:tcPr>
          <w:p w:rsidR="00111847" w:rsidRDefault="00EF3163">
            <w:r>
              <w:t>«Выбор критиков»[23]</w:t>
            </w:r>
          </w:p>
        </w:tc>
        <w:tc>
          <w:tcPr>
            <w:tcW w:w="2023" w:type="dxa"/>
          </w:tcPr>
          <w:p w:rsidR="00111847" w:rsidRDefault="00EF3163">
            <w:r>
              <w:t>12 января 2020</w:t>
            </w:r>
          </w:p>
        </w:tc>
        <w:tc>
          <w:tcPr>
            <w:tcW w:w="2268" w:type="dxa"/>
          </w:tcPr>
          <w:p w:rsidR="00111847" w:rsidRDefault="00EF3163">
            <w:r>
              <w:t>Лучший монтаж</w:t>
            </w:r>
          </w:p>
        </w:tc>
        <w:tc>
          <w:tcPr>
            <w:tcW w:w="2693" w:type="dxa"/>
          </w:tcPr>
          <w:p w:rsidR="00111847" w:rsidRPr="00194ECC" w:rsidRDefault="00EF3163">
            <w:pPr>
              <w:rPr>
                <w:lang w:val="ru-RU"/>
              </w:rPr>
            </w:pPr>
            <w:r w:rsidRPr="00194ECC">
              <w:rPr>
                <w:lang w:val="ru-RU"/>
              </w:rPr>
              <w:t xml:space="preserve">Рональд Бронштейн и Бенни </w:t>
            </w:r>
            <w:proofErr w:type="spellStart"/>
            <w:r w:rsidRPr="00194ECC">
              <w:rPr>
                <w:lang w:val="ru-RU"/>
              </w:rPr>
              <w:t>Сафди</w:t>
            </w:r>
            <w:bookmarkStart w:id="0" w:name="_GoBack"/>
            <w:bookmarkEnd w:id="0"/>
            <w:proofErr w:type="spellEnd"/>
          </w:p>
        </w:tc>
        <w:tc>
          <w:tcPr>
            <w:tcW w:w="1418" w:type="dxa"/>
          </w:tcPr>
          <w:p w:rsidR="00111847" w:rsidRPr="009631EA" w:rsidRDefault="00EF3163">
            <w:pPr>
              <w:rPr>
                <w:lang w:val="ru-RU"/>
              </w:rPr>
            </w:pPr>
            <w:r w:rsidRPr="009631EA">
              <w:rPr>
                <w:lang w:val="ru-RU"/>
              </w:rPr>
              <w:t>Номинация</w:t>
            </w:r>
          </w:p>
        </w:tc>
      </w:tr>
      <w:tr w:rsidR="00111847" w:rsidRPr="009631EA" w:rsidTr="00EF3163">
        <w:tc>
          <w:tcPr>
            <w:tcW w:w="2655" w:type="dxa"/>
          </w:tcPr>
          <w:p w:rsidR="00111847" w:rsidRPr="009631EA" w:rsidRDefault="00EF3163">
            <w:pPr>
              <w:rPr>
                <w:lang w:val="ru-RU"/>
              </w:rPr>
            </w:pPr>
            <w:r w:rsidRPr="009631EA">
              <w:rPr>
                <w:lang w:val="ru-RU"/>
              </w:rPr>
              <w:t>Общество кинокритиков Детройта[24]</w:t>
            </w:r>
          </w:p>
        </w:tc>
        <w:tc>
          <w:tcPr>
            <w:tcW w:w="2023" w:type="dxa"/>
          </w:tcPr>
          <w:p w:rsidR="00111847" w:rsidRPr="009631EA" w:rsidRDefault="00EF3163">
            <w:pPr>
              <w:rPr>
                <w:lang w:val="ru-RU"/>
              </w:rPr>
            </w:pPr>
            <w:r w:rsidRPr="009631EA">
              <w:rPr>
                <w:lang w:val="ru-RU"/>
              </w:rPr>
              <w:t>9 декабря 2019</w:t>
            </w:r>
          </w:p>
        </w:tc>
        <w:tc>
          <w:tcPr>
            <w:tcW w:w="2268" w:type="dxa"/>
          </w:tcPr>
          <w:p w:rsidR="00111847" w:rsidRPr="009631EA" w:rsidRDefault="00EF3163">
            <w:pPr>
              <w:rPr>
                <w:lang w:val="ru-RU"/>
              </w:rPr>
            </w:pPr>
            <w:r w:rsidRPr="009631EA">
              <w:rPr>
                <w:lang w:val="ru-RU"/>
              </w:rPr>
              <w:t>Лучшая мужская роль</w:t>
            </w:r>
          </w:p>
        </w:tc>
        <w:tc>
          <w:tcPr>
            <w:tcW w:w="2693" w:type="dxa"/>
          </w:tcPr>
          <w:p w:rsidR="00111847" w:rsidRPr="009631EA" w:rsidRDefault="00EF3163">
            <w:pPr>
              <w:rPr>
                <w:lang w:val="ru-RU"/>
              </w:rPr>
            </w:pPr>
            <w:r w:rsidRPr="009631EA">
              <w:rPr>
                <w:lang w:val="ru-RU"/>
              </w:rPr>
              <w:t xml:space="preserve">Адам </w:t>
            </w:r>
            <w:proofErr w:type="spellStart"/>
            <w:r w:rsidRPr="009631EA">
              <w:rPr>
                <w:lang w:val="ru-RU"/>
              </w:rPr>
              <w:t>Сэндлер</w:t>
            </w:r>
            <w:proofErr w:type="spellEnd"/>
          </w:p>
        </w:tc>
        <w:tc>
          <w:tcPr>
            <w:tcW w:w="1418" w:type="dxa"/>
          </w:tcPr>
          <w:p w:rsidR="00111847" w:rsidRPr="009631EA" w:rsidRDefault="00EF3163">
            <w:pPr>
              <w:rPr>
                <w:lang w:val="ru-RU"/>
              </w:rPr>
            </w:pPr>
            <w:r w:rsidRPr="009631EA">
              <w:rPr>
                <w:lang w:val="ru-RU"/>
              </w:rP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 w:rsidRPr="009631EA">
              <w:rPr>
                <w:lang w:val="ru-RU"/>
              </w:rPr>
              <w:t xml:space="preserve">Общество </w:t>
            </w:r>
            <w:proofErr w:type="spellStart"/>
            <w:r w:rsidRPr="009631EA">
              <w:rPr>
                <w:lang w:val="ru-RU"/>
              </w:rPr>
              <w:t>кинокрит</w:t>
            </w:r>
            <w:r>
              <w:t>иков</w:t>
            </w:r>
            <w:proofErr w:type="spellEnd"/>
            <w:r>
              <w:t xml:space="preserve"> </w:t>
            </w:r>
            <w:proofErr w:type="spellStart"/>
            <w:r>
              <w:t>Детройта</w:t>
            </w:r>
            <w:proofErr w:type="spellEnd"/>
            <w:r>
              <w:t>[24]</w:t>
            </w:r>
          </w:p>
        </w:tc>
        <w:tc>
          <w:tcPr>
            <w:tcW w:w="2023" w:type="dxa"/>
          </w:tcPr>
          <w:p w:rsidR="00111847" w:rsidRDefault="00EF3163">
            <w:r>
              <w:t>9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Лучшее использование музыки</w:t>
            </w:r>
          </w:p>
        </w:tc>
        <w:tc>
          <w:tcPr>
            <w:tcW w:w="2693" w:type="dxa"/>
          </w:tcPr>
          <w:p w:rsidR="00111847" w:rsidRDefault="00EF3163">
            <w:r>
              <w:t>Неогранённые драгоценности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«Золотая малина»[25]</w:t>
            </w:r>
          </w:p>
        </w:tc>
        <w:tc>
          <w:tcPr>
            <w:tcW w:w="2023" w:type="dxa"/>
          </w:tcPr>
          <w:p w:rsidR="00111847" w:rsidRDefault="00EF3163">
            <w:r>
              <w:t>16 марта 2020</w:t>
            </w:r>
          </w:p>
        </w:tc>
        <w:tc>
          <w:tcPr>
            <w:tcW w:w="2268" w:type="dxa"/>
          </w:tcPr>
          <w:p w:rsidR="00111847" w:rsidRDefault="00EF3163">
            <w:r>
              <w:t>Восстановление репутации</w:t>
            </w:r>
          </w:p>
        </w:tc>
        <w:tc>
          <w:tcPr>
            <w:tcW w:w="2693" w:type="dxa"/>
          </w:tcPr>
          <w:p w:rsidR="00111847" w:rsidRDefault="00EF3163">
            <w:r>
              <w:t>Адам Сэндлер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«Готэм»[26]</w:t>
            </w:r>
          </w:p>
        </w:tc>
        <w:tc>
          <w:tcPr>
            <w:tcW w:w="2023" w:type="dxa"/>
          </w:tcPr>
          <w:p w:rsidR="00111847" w:rsidRDefault="00EF3163">
            <w:r>
              <w:t>2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Лучший фильм</w:t>
            </w:r>
          </w:p>
        </w:tc>
        <w:tc>
          <w:tcPr>
            <w:tcW w:w="2693" w:type="dxa"/>
          </w:tcPr>
          <w:p w:rsidR="00111847" w:rsidRDefault="00EF3163">
            <w:r>
              <w:t>Неогранённые драгоценности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«Готэм»[26]</w:t>
            </w:r>
          </w:p>
        </w:tc>
        <w:tc>
          <w:tcPr>
            <w:tcW w:w="2023" w:type="dxa"/>
          </w:tcPr>
          <w:p w:rsidR="00111847" w:rsidRDefault="00EF3163">
            <w:r>
              <w:t>2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Лучшая мужская роль</w:t>
            </w:r>
          </w:p>
        </w:tc>
        <w:tc>
          <w:tcPr>
            <w:tcW w:w="2693" w:type="dxa"/>
          </w:tcPr>
          <w:p w:rsidR="00111847" w:rsidRDefault="00EF3163">
            <w:r>
              <w:t>Адам Сэндлер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«Готэм»[26]</w:t>
            </w:r>
          </w:p>
        </w:tc>
        <w:tc>
          <w:tcPr>
            <w:tcW w:w="2023" w:type="dxa"/>
          </w:tcPr>
          <w:p w:rsidR="00111847" w:rsidRDefault="00EF3163">
            <w:r>
              <w:t>2 декабря 2019</w:t>
            </w:r>
          </w:p>
        </w:tc>
        <w:tc>
          <w:tcPr>
            <w:tcW w:w="2268" w:type="dxa"/>
          </w:tcPr>
          <w:p w:rsidR="00111847" w:rsidRDefault="00EF3163">
            <w:r>
              <w:t>Актёрский прорыв</w:t>
            </w:r>
          </w:p>
        </w:tc>
        <w:tc>
          <w:tcPr>
            <w:tcW w:w="2693" w:type="dxa"/>
          </w:tcPr>
          <w:p w:rsidR="00111847" w:rsidRDefault="00EF3163">
            <w:r>
              <w:t>Джулия Фокс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«Независимый дух»[27]</w:t>
            </w:r>
          </w:p>
        </w:tc>
        <w:tc>
          <w:tcPr>
            <w:tcW w:w="2023" w:type="dxa"/>
          </w:tcPr>
          <w:p w:rsidR="00111847" w:rsidRDefault="00EF3163">
            <w:r>
              <w:t>8 февраля 2020</w:t>
            </w:r>
          </w:p>
        </w:tc>
        <w:tc>
          <w:tcPr>
            <w:tcW w:w="2268" w:type="dxa"/>
          </w:tcPr>
          <w:p w:rsidR="00111847" w:rsidRDefault="00EF3163">
            <w:r>
              <w:t>Лучший фильм</w:t>
            </w:r>
          </w:p>
        </w:tc>
        <w:tc>
          <w:tcPr>
            <w:tcW w:w="2693" w:type="dxa"/>
          </w:tcPr>
          <w:p w:rsidR="00111847" w:rsidRDefault="00EF3163">
            <w:r>
              <w:t>Неогранённые драгоценности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«Независимый дух»[27]</w:t>
            </w:r>
          </w:p>
        </w:tc>
        <w:tc>
          <w:tcPr>
            <w:tcW w:w="2023" w:type="dxa"/>
          </w:tcPr>
          <w:p w:rsidR="00111847" w:rsidRDefault="00EF3163">
            <w:r>
              <w:t>8 февраля 2020</w:t>
            </w:r>
          </w:p>
        </w:tc>
        <w:tc>
          <w:tcPr>
            <w:tcW w:w="2268" w:type="dxa"/>
          </w:tcPr>
          <w:p w:rsidR="00111847" w:rsidRDefault="00EF3163">
            <w:r>
              <w:t>Лучший режиссёр</w:t>
            </w:r>
          </w:p>
        </w:tc>
        <w:tc>
          <w:tcPr>
            <w:tcW w:w="2693" w:type="dxa"/>
          </w:tcPr>
          <w:p w:rsidR="00111847" w:rsidRDefault="00EF3163">
            <w:r>
              <w:t>Бенни и Джош Сафди</w:t>
            </w:r>
          </w:p>
        </w:tc>
        <w:tc>
          <w:tcPr>
            <w:tcW w:w="1418" w:type="dxa"/>
          </w:tcPr>
          <w:p w:rsidR="00111847" w:rsidRDefault="00EF3163">
            <w:r>
              <w:t>Победа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«Независимый дух»[27]</w:t>
            </w:r>
          </w:p>
        </w:tc>
        <w:tc>
          <w:tcPr>
            <w:tcW w:w="2023" w:type="dxa"/>
          </w:tcPr>
          <w:p w:rsidR="00111847" w:rsidRDefault="00EF3163">
            <w:r>
              <w:t>8 февраля 2020</w:t>
            </w:r>
          </w:p>
        </w:tc>
        <w:tc>
          <w:tcPr>
            <w:tcW w:w="2268" w:type="dxa"/>
          </w:tcPr>
          <w:p w:rsidR="00111847" w:rsidRDefault="00EF3163">
            <w:r>
              <w:t>Лучшая мужская роль</w:t>
            </w:r>
          </w:p>
        </w:tc>
        <w:tc>
          <w:tcPr>
            <w:tcW w:w="2693" w:type="dxa"/>
          </w:tcPr>
          <w:p w:rsidR="00111847" w:rsidRDefault="00EF3163">
            <w:r>
              <w:t>Адам Сэндлер</w:t>
            </w:r>
          </w:p>
        </w:tc>
        <w:tc>
          <w:tcPr>
            <w:tcW w:w="1418" w:type="dxa"/>
          </w:tcPr>
          <w:p w:rsidR="00111847" w:rsidRDefault="00EF3163">
            <w:r>
              <w:t>Победа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«Независимый дух»[27]</w:t>
            </w:r>
          </w:p>
        </w:tc>
        <w:tc>
          <w:tcPr>
            <w:tcW w:w="2023" w:type="dxa"/>
          </w:tcPr>
          <w:p w:rsidR="00111847" w:rsidRDefault="00EF3163">
            <w:r>
              <w:t>8 февраля 2020</w:t>
            </w:r>
          </w:p>
        </w:tc>
        <w:tc>
          <w:tcPr>
            <w:tcW w:w="2268" w:type="dxa"/>
          </w:tcPr>
          <w:p w:rsidR="00111847" w:rsidRDefault="00EF3163">
            <w:r>
              <w:t>Лучший сценарий</w:t>
            </w:r>
          </w:p>
        </w:tc>
        <w:tc>
          <w:tcPr>
            <w:tcW w:w="2693" w:type="dxa"/>
          </w:tcPr>
          <w:p w:rsidR="00111847" w:rsidRPr="00194ECC" w:rsidRDefault="00EF3163">
            <w:pPr>
              <w:rPr>
                <w:lang w:val="ru-RU"/>
              </w:rPr>
            </w:pPr>
            <w:r w:rsidRPr="00194ECC">
              <w:rPr>
                <w:lang w:val="ru-RU"/>
              </w:rPr>
              <w:t xml:space="preserve">Рональд Бронштейн, Бенни и </w:t>
            </w:r>
            <w:proofErr w:type="spellStart"/>
            <w:r w:rsidRPr="00194ECC">
              <w:rPr>
                <w:lang w:val="ru-RU"/>
              </w:rPr>
              <w:t>Джош</w:t>
            </w:r>
            <w:proofErr w:type="spellEnd"/>
            <w:r w:rsidRPr="00194ECC">
              <w:rPr>
                <w:lang w:val="ru-RU"/>
              </w:rPr>
              <w:t xml:space="preserve"> </w:t>
            </w:r>
            <w:proofErr w:type="spellStart"/>
            <w:r w:rsidRPr="00194ECC">
              <w:rPr>
                <w:lang w:val="ru-RU"/>
              </w:rPr>
              <w:t>Сафди</w:t>
            </w:r>
            <w:proofErr w:type="spellEnd"/>
          </w:p>
        </w:tc>
        <w:tc>
          <w:tcPr>
            <w:tcW w:w="1418" w:type="dxa"/>
          </w:tcPr>
          <w:p w:rsidR="00111847" w:rsidRDefault="00EF3163">
            <w:proofErr w:type="spellStart"/>
            <w:r>
              <w:t>Номинация</w:t>
            </w:r>
            <w:proofErr w:type="spellEnd"/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lastRenderedPageBreak/>
              <w:t>«Независимый дух»[27]</w:t>
            </w:r>
          </w:p>
        </w:tc>
        <w:tc>
          <w:tcPr>
            <w:tcW w:w="2023" w:type="dxa"/>
          </w:tcPr>
          <w:p w:rsidR="00111847" w:rsidRDefault="00EF3163">
            <w:r>
              <w:t>8 февраля 2020</w:t>
            </w:r>
          </w:p>
        </w:tc>
        <w:tc>
          <w:tcPr>
            <w:tcW w:w="2268" w:type="dxa"/>
          </w:tcPr>
          <w:p w:rsidR="00111847" w:rsidRDefault="00EF3163">
            <w:r>
              <w:t>Лучший монтаж</w:t>
            </w:r>
          </w:p>
        </w:tc>
        <w:tc>
          <w:tcPr>
            <w:tcW w:w="2693" w:type="dxa"/>
          </w:tcPr>
          <w:p w:rsidR="00111847" w:rsidRPr="00194ECC" w:rsidRDefault="00EF3163">
            <w:pPr>
              <w:rPr>
                <w:lang w:val="ru-RU"/>
              </w:rPr>
            </w:pPr>
            <w:r w:rsidRPr="00194ECC">
              <w:rPr>
                <w:lang w:val="ru-RU"/>
              </w:rPr>
              <w:t xml:space="preserve">Рональд Бронштейн и Бенни </w:t>
            </w:r>
            <w:proofErr w:type="spellStart"/>
            <w:r w:rsidRPr="00194ECC">
              <w:rPr>
                <w:lang w:val="ru-RU"/>
              </w:rPr>
              <w:t>Сафди</w:t>
            </w:r>
            <w:proofErr w:type="spellEnd"/>
          </w:p>
        </w:tc>
        <w:tc>
          <w:tcPr>
            <w:tcW w:w="1418" w:type="dxa"/>
          </w:tcPr>
          <w:p w:rsidR="00111847" w:rsidRDefault="00EF3163">
            <w:proofErr w:type="spellStart"/>
            <w:r>
              <w:t>Победа</w:t>
            </w:r>
            <w:proofErr w:type="spellEnd"/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Ассоциация кинокритиков Лос-Анджелеса[28]</w:t>
            </w:r>
          </w:p>
        </w:tc>
        <w:tc>
          <w:tcPr>
            <w:tcW w:w="2023" w:type="dxa"/>
          </w:tcPr>
          <w:p w:rsidR="00111847" w:rsidRDefault="00EF3163">
            <w:r>
              <w:t>8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Лучший монтаж</w:t>
            </w:r>
          </w:p>
        </w:tc>
        <w:tc>
          <w:tcPr>
            <w:tcW w:w="2693" w:type="dxa"/>
          </w:tcPr>
          <w:p w:rsidR="00111847" w:rsidRPr="00194ECC" w:rsidRDefault="00EF3163">
            <w:pPr>
              <w:rPr>
                <w:lang w:val="ru-RU"/>
              </w:rPr>
            </w:pPr>
            <w:r w:rsidRPr="00194ECC">
              <w:rPr>
                <w:lang w:val="ru-RU"/>
              </w:rPr>
              <w:t xml:space="preserve">Рональд Бронштейн и Бенни </w:t>
            </w:r>
            <w:proofErr w:type="spellStart"/>
            <w:r w:rsidRPr="00194ECC">
              <w:rPr>
                <w:lang w:val="ru-RU"/>
              </w:rPr>
              <w:t>Сафди</w:t>
            </w:r>
            <w:proofErr w:type="spellEnd"/>
          </w:p>
        </w:tc>
        <w:tc>
          <w:tcPr>
            <w:tcW w:w="1418" w:type="dxa"/>
          </w:tcPr>
          <w:p w:rsidR="00111847" w:rsidRDefault="00EF3163">
            <w:proofErr w:type="spellStart"/>
            <w:r>
              <w:t>Номинация</w:t>
            </w:r>
            <w:proofErr w:type="spellEnd"/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Национальный совет кинокритиков США[29]</w:t>
            </w:r>
          </w:p>
        </w:tc>
        <w:tc>
          <w:tcPr>
            <w:tcW w:w="2023" w:type="dxa"/>
          </w:tcPr>
          <w:p w:rsidR="00111847" w:rsidRDefault="00EF3163">
            <w:r>
              <w:t>8 января 2020</w:t>
            </w:r>
          </w:p>
        </w:tc>
        <w:tc>
          <w:tcPr>
            <w:tcW w:w="2268" w:type="dxa"/>
          </w:tcPr>
          <w:p w:rsidR="00111847" w:rsidRDefault="00EF3163">
            <w:r>
              <w:t>Лучшая мужская роль</w:t>
            </w:r>
          </w:p>
        </w:tc>
        <w:tc>
          <w:tcPr>
            <w:tcW w:w="2693" w:type="dxa"/>
          </w:tcPr>
          <w:p w:rsidR="00111847" w:rsidRDefault="00EF3163">
            <w:r>
              <w:t>Адам Сэндлер</w:t>
            </w:r>
          </w:p>
        </w:tc>
        <w:tc>
          <w:tcPr>
            <w:tcW w:w="1418" w:type="dxa"/>
          </w:tcPr>
          <w:p w:rsidR="00111847" w:rsidRDefault="00EF3163">
            <w:r>
              <w:t>Победа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Национальный совет кинокритиков США[29]</w:t>
            </w:r>
          </w:p>
        </w:tc>
        <w:tc>
          <w:tcPr>
            <w:tcW w:w="2023" w:type="dxa"/>
          </w:tcPr>
          <w:p w:rsidR="00111847" w:rsidRDefault="00EF3163">
            <w:r>
              <w:t>8 января 2020</w:t>
            </w:r>
          </w:p>
        </w:tc>
        <w:tc>
          <w:tcPr>
            <w:tcW w:w="2268" w:type="dxa"/>
          </w:tcPr>
          <w:p w:rsidR="00111847" w:rsidRDefault="00EF3163">
            <w:r>
              <w:t>Лучший оригинальный сценарий</w:t>
            </w:r>
          </w:p>
        </w:tc>
        <w:tc>
          <w:tcPr>
            <w:tcW w:w="2693" w:type="dxa"/>
          </w:tcPr>
          <w:p w:rsidR="00111847" w:rsidRPr="00194ECC" w:rsidRDefault="00EF3163">
            <w:pPr>
              <w:rPr>
                <w:lang w:val="ru-RU"/>
              </w:rPr>
            </w:pPr>
            <w:r w:rsidRPr="00194ECC">
              <w:rPr>
                <w:lang w:val="ru-RU"/>
              </w:rPr>
              <w:t xml:space="preserve">Рональд Бронштейн, Бенни и </w:t>
            </w:r>
            <w:proofErr w:type="spellStart"/>
            <w:r w:rsidRPr="00194ECC">
              <w:rPr>
                <w:lang w:val="ru-RU"/>
              </w:rPr>
              <w:t>Джош</w:t>
            </w:r>
            <w:proofErr w:type="spellEnd"/>
            <w:r w:rsidRPr="00194ECC">
              <w:rPr>
                <w:lang w:val="ru-RU"/>
              </w:rPr>
              <w:t xml:space="preserve"> </w:t>
            </w:r>
            <w:proofErr w:type="spellStart"/>
            <w:r w:rsidRPr="00194ECC">
              <w:rPr>
                <w:lang w:val="ru-RU"/>
              </w:rPr>
              <w:t>Сафди</w:t>
            </w:r>
            <w:proofErr w:type="spellEnd"/>
          </w:p>
        </w:tc>
        <w:tc>
          <w:tcPr>
            <w:tcW w:w="1418" w:type="dxa"/>
          </w:tcPr>
          <w:p w:rsidR="00111847" w:rsidRDefault="00EF3163">
            <w:proofErr w:type="spellStart"/>
            <w:r>
              <w:t>Победа</w:t>
            </w:r>
            <w:proofErr w:type="spellEnd"/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Национальный совет кинокритиков США[29]</w:t>
            </w:r>
          </w:p>
        </w:tc>
        <w:tc>
          <w:tcPr>
            <w:tcW w:w="2023" w:type="dxa"/>
          </w:tcPr>
          <w:p w:rsidR="00111847" w:rsidRDefault="00EF3163">
            <w:r>
              <w:t>8 января 2020</w:t>
            </w:r>
          </w:p>
        </w:tc>
        <w:tc>
          <w:tcPr>
            <w:tcW w:w="2268" w:type="dxa"/>
          </w:tcPr>
          <w:p w:rsidR="00111847" w:rsidRDefault="00EF3163">
            <w:r>
              <w:t>Топ 10 лучших фильмов года</w:t>
            </w:r>
          </w:p>
        </w:tc>
        <w:tc>
          <w:tcPr>
            <w:tcW w:w="2693" w:type="dxa"/>
          </w:tcPr>
          <w:p w:rsidR="00111847" w:rsidRDefault="00EF3163">
            <w:r>
              <w:t>Неогранённые драгоценности</w:t>
            </w:r>
          </w:p>
        </w:tc>
        <w:tc>
          <w:tcPr>
            <w:tcW w:w="1418" w:type="dxa"/>
          </w:tcPr>
          <w:p w:rsidR="00111847" w:rsidRDefault="00EF3163">
            <w:r>
              <w:t>Победа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Сообщество кинокритиков Нью-Йорка[30]</w:t>
            </w:r>
          </w:p>
        </w:tc>
        <w:tc>
          <w:tcPr>
            <w:tcW w:w="2023" w:type="dxa"/>
          </w:tcPr>
          <w:p w:rsidR="00111847" w:rsidRDefault="00EF3163">
            <w:r>
              <w:t>7 января 2020</w:t>
            </w:r>
          </w:p>
        </w:tc>
        <w:tc>
          <w:tcPr>
            <w:tcW w:w="2268" w:type="dxa"/>
          </w:tcPr>
          <w:p w:rsidR="00111847" w:rsidRDefault="00EF3163">
            <w:r>
              <w:t>Лучший режиссёр</w:t>
            </w:r>
          </w:p>
        </w:tc>
        <w:tc>
          <w:tcPr>
            <w:tcW w:w="2693" w:type="dxa"/>
          </w:tcPr>
          <w:p w:rsidR="00111847" w:rsidRDefault="00EF3163">
            <w:r>
              <w:t>Бенни и Джош Сафди</w:t>
            </w:r>
          </w:p>
        </w:tc>
        <w:tc>
          <w:tcPr>
            <w:tcW w:w="1418" w:type="dxa"/>
          </w:tcPr>
          <w:p w:rsidR="00111847" w:rsidRDefault="00EF3163">
            <w:r>
              <w:t>Победа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Сообщество кинокритиков Оклахомы[31]</w:t>
            </w:r>
          </w:p>
        </w:tc>
        <w:tc>
          <w:tcPr>
            <w:tcW w:w="2023" w:type="dxa"/>
          </w:tcPr>
          <w:p w:rsidR="00111847" w:rsidRDefault="00EF3163">
            <w:r>
              <w:t>15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Лучшая мужская роль</w:t>
            </w:r>
          </w:p>
        </w:tc>
        <w:tc>
          <w:tcPr>
            <w:tcW w:w="2693" w:type="dxa"/>
          </w:tcPr>
          <w:p w:rsidR="00111847" w:rsidRDefault="00EF3163">
            <w:r>
              <w:t>Адам Сэндлер</w:t>
            </w:r>
          </w:p>
        </w:tc>
        <w:tc>
          <w:tcPr>
            <w:tcW w:w="1418" w:type="dxa"/>
          </w:tcPr>
          <w:p w:rsidR="00111847" w:rsidRDefault="00EF3163">
            <w:r>
              <w:t>Победа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Сообщество кинокритиков Оклахомы[31]</w:t>
            </w:r>
          </w:p>
        </w:tc>
        <w:tc>
          <w:tcPr>
            <w:tcW w:w="2023" w:type="dxa"/>
          </w:tcPr>
          <w:p w:rsidR="00111847" w:rsidRDefault="00EF3163">
            <w:r>
              <w:t>15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Лучший саундтрек</w:t>
            </w:r>
          </w:p>
        </w:tc>
        <w:tc>
          <w:tcPr>
            <w:tcW w:w="2693" w:type="dxa"/>
          </w:tcPr>
          <w:p w:rsidR="00111847" w:rsidRDefault="00EF3163">
            <w:r>
              <w:t>Дэниел Лопатин</w:t>
            </w:r>
          </w:p>
        </w:tc>
        <w:tc>
          <w:tcPr>
            <w:tcW w:w="1418" w:type="dxa"/>
          </w:tcPr>
          <w:p w:rsidR="00111847" w:rsidRDefault="00EF3163">
            <w:r>
              <w:t>Победа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Общество кинокритиков Сан-Диего[32]</w:t>
            </w:r>
          </w:p>
        </w:tc>
        <w:tc>
          <w:tcPr>
            <w:tcW w:w="2023" w:type="dxa"/>
          </w:tcPr>
          <w:p w:rsidR="00111847" w:rsidRDefault="00EF3163">
            <w:r>
              <w:t>9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Лучшая мужская роль</w:t>
            </w:r>
          </w:p>
        </w:tc>
        <w:tc>
          <w:tcPr>
            <w:tcW w:w="2693" w:type="dxa"/>
          </w:tcPr>
          <w:p w:rsidR="00111847" w:rsidRDefault="00EF3163">
            <w:r>
              <w:t>Адам Сэндлер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Общество кинокритиков Сан-Диего[32]</w:t>
            </w:r>
          </w:p>
        </w:tc>
        <w:tc>
          <w:tcPr>
            <w:tcW w:w="2023" w:type="dxa"/>
          </w:tcPr>
          <w:p w:rsidR="00111847" w:rsidRDefault="00EF3163">
            <w:r>
              <w:t>9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Лучший режиссёр</w:t>
            </w:r>
          </w:p>
        </w:tc>
        <w:tc>
          <w:tcPr>
            <w:tcW w:w="2693" w:type="dxa"/>
          </w:tcPr>
          <w:p w:rsidR="00111847" w:rsidRDefault="00EF3163">
            <w:r>
              <w:t>Бенни и Джош Сафди</w:t>
            </w:r>
          </w:p>
        </w:tc>
        <w:tc>
          <w:tcPr>
            <w:tcW w:w="1418" w:type="dxa"/>
          </w:tcPr>
          <w:p w:rsidR="00111847" w:rsidRDefault="00EF3163">
            <w:r>
              <w:t>Победа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Общество кинокритиков Сан-Диего[32]</w:t>
            </w:r>
          </w:p>
        </w:tc>
        <w:tc>
          <w:tcPr>
            <w:tcW w:w="2023" w:type="dxa"/>
          </w:tcPr>
          <w:p w:rsidR="00111847" w:rsidRDefault="00EF3163">
            <w:r>
              <w:t>9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Лучший оригинальный сценарий</w:t>
            </w:r>
          </w:p>
        </w:tc>
        <w:tc>
          <w:tcPr>
            <w:tcW w:w="2693" w:type="dxa"/>
          </w:tcPr>
          <w:p w:rsidR="00111847" w:rsidRDefault="00EF3163">
            <w:r>
              <w:t>Бенни и Джош Сафди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Общество кинокритиков Сан-Диего[32]</w:t>
            </w:r>
          </w:p>
        </w:tc>
        <w:tc>
          <w:tcPr>
            <w:tcW w:w="2023" w:type="dxa"/>
          </w:tcPr>
          <w:p w:rsidR="00111847" w:rsidRDefault="00EF3163">
            <w:r>
              <w:t>9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Лучший монтаж</w:t>
            </w:r>
          </w:p>
        </w:tc>
        <w:tc>
          <w:tcPr>
            <w:tcW w:w="2693" w:type="dxa"/>
          </w:tcPr>
          <w:p w:rsidR="00111847" w:rsidRPr="00194ECC" w:rsidRDefault="00EF3163">
            <w:pPr>
              <w:rPr>
                <w:lang w:val="ru-RU"/>
              </w:rPr>
            </w:pPr>
            <w:r w:rsidRPr="00194ECC">
              <w:rPr>
                <w:lang w:val="ru-RU"/>
              </w:rPr>
              <w:t xml:space="preserve">Рональд Бронштейн и Бенни </w:t>
            </w:r>
            <w:proofErr w:type="spellStart"/>
            <w:r w:rsidRPr="00194ECC">
              <w:rPr>
                <w:lang w:val="ru-RU"/>
              </w:rPr>
              <w:t>Сафди</w:t>
            </w:r>
            <w:proofErr w:type="spellEnd"/>
          </w:p>
        </w:tc>
        <w:tc>
          <w:tcPr>
            <w:tcW w:w="1418" w:type="dxa"/>
          </w:tcPr>
          <w:p w:rsidR="00111847" w:rsidRDefault="00EF3163">
            <w:proofErr w:type="spellStart"/>
            <w:r>
              <w:t>Номинация</w:t>
            </w:r>
            <w:proofErr w:type="spellEnd"/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«Спутник»[33]</w:t>
            </w:r>
          </w:p>
        </w:tc>
        <w:tc>
          <w:tcPr>
            <w:tcW w:w="2023" w:type="dxa"/>
          </w:tcPr>
          <w:p w:rsidR="00111847" w:rsidRDefault="00EF3163">
            <w:r>
              <w:t>19 декабря 2019</w:t>
            </w:r>
          </w:p>
        </w:tc>
        <w:tc>
          <w:tcPr>
            <w:tcW w:w="2268" w:type="dxa"/>
          </w:tcPr>
          <w:p w:rsidR="00111847" w:rsidRPr="00194ECC" w:rsidRDefault="00EF3163">
            <w:pPr>
              <w:rPr>
                <w:lang w:val="ru-RU"/>
              </w:rPr>
            </w:pPr>
            <w:r w:rsidRPr="00194ECC">
              <w:rPr>
                <w:lang w:val="ru-RU"/>
              </w:rPr>
              <w:t>Лучший фильм</w:t>
            </w:r>
            <w:r>
              <w:t> </w:t>
            </w:r>
            <w:r w:rsidRPr="00194ECC">
              <w:rPr>
                <w:lang w:val="ru-RU"/>
              </w:rPr>
              <w:t xml:space="preserve">— комедия или </w:t>
            </w:r>
            <w:r w:rsidRPr="00194ECC">
              <w:rPr>
                <w:lang w:val="ru-RU"/>
              </w:rPr>
              <w:lastRenderedPageBreak/>
              <w:t>мюзикл</w:t>
            </w:r>
          </w:p>
        </w:tc>
        <w:tc>
          <w:tcPr>
            <w:tcW w:w="2693" w:type="dxa"/>
          </w:tcPr>
          <w:p w:rsidR="00111847" w:rsidRDefault="00EF3163">
            <w:proofErr w:type="spellStart"/>
            <w:r>
              <w:lastRenderedPageBreak/>
              <w:t>Неогранённые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драгоценности</w:t>
            </w:r>
            <w:proofErr w:type="spellEnd"/>
          </w:p>
        </w:tc>
        <w:tc>
          <w:tcPr>
            <w:tcW w:w="1418" w:type="dxa"/>
          </w:tcPr>
          <w:p w:rsidR="00111847" w:rsidRDefault="00EF3163">
            <w:r>
              <w:lastRenderedPageBreak/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lastRenderedPageBreak/>
              <w:t>«Спутник»[33]</w:t>
            </w:r>
          </w:p>
        </w:tc>
        <w:tc>
          <w:tcPr>
            <w:tcW w:w="2023" w:type="dxa"/>
          </w:tcPr>
          <w:p w:rsidR="00111847" w:rsidRDefault="00EF3163">
            <w:r>
              <w:t>19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Лучшая мужская роль</w:t>
            </w:r>
          </w:p>
        </w:tc>
        <w:tc>
          <w:tcPr>
            <w:tcW w:w="2693" w:type="dxa"/>
          </w:tcPr>
          <w:p w:rsidR="00111847" w:rsidRDefault="00EF3163">
            <w:r>
              <w:t>Адам Сэндлер</w:t>
            </w:r>
          </w:p>
        </w:tc>
        <w:tc>
          <w:tcPr>
            <w:tcW w:w="1418" w:type="dxa"/>
          </w:tcPr>
          <w:p w:rsidR="00111847" w:rsidRDefault="00EF3163">
            <w:r>
              <w:t>Номинация</w:t>
            </w:r>
          </w:p>
        </w:tc>
      </w:tr>
      <w:tr w:rsidR="00111847" w:rsidTr="00EF3163">
        <w:tc>
          <w:tcPr>
            <w:tcW w:w="2655" w:type="dxa"/>
          </w:tcPr>
          <w:p w:rsidR="00111847" w:rsidRDefault="00EF3163">
            <w:r>
              <w:t>Ассоциация кинокритиков Сент-Луиса[34]</w:t>
            </w:r>
          </w:p>
        </w:tc>
        <w:tc>
          <w:tcPr>
            <w:tcW w:w="2023" w:type="dxa"/>
          </w:tcPr>
          <w:p w:rsidR="00111847" w:rsidRDefault="00EF3163">
            <w:r>
              <w:t>15 декабря 2019</w:t>
            </w:r>
          </w:p>
        </w:tc>
        <w:tc>
          <w:tcPr>
            <w:tcW w:w="2268" w:type="dxa"/>
          </w:tcPr>
          <w:p w:rsidR="00111847" w:rsidRDefault="00EF3163">
            <w:r>
              <w:t>Лучшая мужская роль</w:t>
            </w:r>
          </w:p>
        </w:tc>
        <w:tc>
          <w:tcPr>
            <w:tcW w:w="2693" w:type="dxa"/>
          </w:tcPr>
          <w:p w:rsidR="00111847" w:rsidRDefault="00EF3163">
            <w:r>
              <w:t>Адам Сэндлер</w:t>
            </w:r>
          </w:p>
        </w:tc>
        <w:tc>
          <w:tcPr>
            <w:tcW w:w="1418" w:type="dxa"/>
          </w:tcPr>
          <w:p w:rsidR="00111847" w:rsidRDefault="00EF3163">
            <w:r>
              <w:t>Победа</w:t>
            </w:r>
          </w:p>
        </w:tc>
      </w:tr>
    </w:tbl>
    <w:p w:rsidR="00111847" w:rsidRDefault="00111847" w:rsidP="00194ECC"/>
    <w:sectPr w:rsidR="001118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1847"/>
    <w:rsid w:val="0015074B"/>
    <w:rsid w:val="00194ECC"/>
    <w:rsid w:val="0029639D"/>
    <w:rsid w:val="00326F90"/>
    <w:rsid w:val="009631EA"/>
    <w:rsid w:val="00AA1D8D"/>
    <w:rsid w:val="00B47730"/>
    <w:rsid w:val="00CB0664"/>
    <w:rsid w:val="00EF31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069138-D5CF-46F8-9390-EE48A81A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6</cp:revision>
  <dcterms:created xsi:type="dcterms:W3CDTF">2013-12-23T23:15:00Z</dcterms:created>
  <dcterms:modified xsi:type="dcterms:W3CDTF">2025-02-14T02:15:00Z</dcterms:modified>
  <cp:category/>
</cp:coreProperties>
</file>