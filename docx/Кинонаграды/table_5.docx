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1134"/>
        <w:gridCol w:w="1472"/>
        <w:gridCol w:w="7175"/>
      </w:tblGrid>
      <w:tr w:rsidR="002865D6" w:rsidTr="00C94819">
        <w:tc>
          <w:tcPr>
            <w:tcW w:w="1135" w:type="dxa"/>
          </w:tcPr>
          <w:p w:rsidR="002865D6" w:rsidRDefault="00C94819">
            <w:r>
              <w:t>За год</w:t>
            </w:r>
          </w:p>
        </w:tc>
        <w:tc>
          <w:tcPr>
            <w:tcW w:w="1134" w:type="dxa"/>
          </w:tcPr>
          <w:p w:rsidR="002865D6" w:rsidRDefault="00C94819">
            <w:r>
              <w:t>Ном.</w:t>
            </w:r>
          </w:p>
        </w:tc>
        <w:tc>
          <w:tcPr>
            <w:tcW w:w="1472" w:type="dxa"/>
          </w:tcPr>
          <w:p w:rsidR="002865D6" w:rsidRDefault="00C94819">
            <w:r>
              <w:t>Фотографии лауреатов</w:t>
            </w:r>
          </w:p>
        </w:tc>
        <w:tc>
          <w:tcPr>
            <w:tcW w:w="7175" w:type="dxa"/>
          </w:tcPr>
          <w:p w:rsidR="002865D6" w:rsidRDefault="00C94819">
            <w:r>
              <w:t>Лауреаты и номинанты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2010</w:t>
            </w:r>
          </w:p>
        </w:tc>
        <w:tc>
          <w:tcPr>
            <w:tcW w:w="1134" w:type="dxa"/>
          </w:tcPr>
          <w:p w:rsidR="002865D6" w:rsidRDefault="00C94819">
            <w:r>
              <w:t>31-я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>
            <w:pPr>
              <w:rPr>
                <w:lang w:val="ru-RU"/>
              </w:rPr>
            </w:pPr>
            <w:r w:rsidRPr="00C94819">
              <w:rPr>
                <w:lang w:val="ru-RU"/>
              </w:rPr>
              <w:t>• Актёрский ансамбль</w:t>
            </w:r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>— «Секс в большом городе 2»</w:t>
            </w:r>
          </w:p>
        </w:tc>
      </w:tr>
      <w:tr w:rsidR="002865D6" w:rsidTr="00C94819">
        <w:tc>
          <w:tcPr>
            <w:tcW w:w="1135" w:type="dxa"/>
          </w:tcPr>
          <w:p w:rsidR="002865D6" w:rsidRDefault="00C94819">
            <w:r>
              <w:t>2010</w:t>
            </w:r>
          </w:p>
        </w:tc>
        <w:tc>
          <w:tcPr>
            <w:tcW w:w="1134" w:type="dxa"/>
          </w:tcPr>
          <w:p w:rsidR="002865D6" w:rsidRDefault="00C94819">
            <w:r>
              <w:t>31-я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Default="00C13935">
            <w:r>
              <w:t xml:space="preserve">• </w:t>
            </w:r>
            <w:proofErr w:type="spellStart"/>
            <w:r>
              <w:t>Актёрский</w:t>
            </w:r>
            <w:proofErr w:type="spellEnd"/>
            <w:r>
              <w:t xml:space="preserve"> </w:t>
            </w:r>
            <w:proofErr w:type="spellStart"/>
            <w:r>
              <w:t>ансамбль</w:t>
            </w:r>
            <w:proofErr w:type="spellEnd"/>
            <w:r>
              <w:rPr>
                <w:lang w:val="ru-RU"/>
              </w:rPr>
              <w:t xml:space="preserve"> </w:t>
            </w:r>
            <w:r w:rsidR="00C94819">
              <w:t>— «</w:t>
            </w:r>
            <w:proofErr w:type="spellStart"/>
            <w:r w:rsidR="00C94819">
              <w:t>Повелитель</w:t>
            </w:r>
            <w:proofErr w:type="spellEnd"/>
            <w:r w:rsidR="00C94819">
              <w:t xml:space="preserve"> </w:t>
            </w:r>
            <w:proofErr w:type="spellStart"/>
            <w:r w:rsidR="00C94819">
              <w:t>стихий</w:t>
            </w:r>
            <w:proofErr w:type="spellEnd"/>
            <w:r w:rsidR="00C94819">
              <w:t>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2010</w:t>
            </w:r>
          </w:p>
        </w:tc>
        <w:tc>
          <w:tcPr>
            <w:tcW w:w="1134" w:type="dxa"/>
          </w:tcPr>
          <w:p w:rsidR="002865D6" w:rsidRDefault="00C94819">
            <w:r>
              <w:t>31-я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>
            <w:pPr>
              <w:rPr>
                <w:lang w:val="ru-RU"/>
              </w:rPr>
            </w:pPr>
            <w:r w:rsidRPr="00C94819">
              <w:rPr>
                <w:lang w:val="ru-RU"/>
              </w:rPr>
              <w:t>• Актёрский ансамбль</w:t>
            </w:r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>— «Сумерки. Сага. Затмение»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2010</w:t>
            </w:r>
          </w:p>
        </w:tc>
        <w:tc>
          <w:tcPr>
            <w:tcW w:w="1134" w:type="dxa"/>
          </w:tcPr>
          <w:p w:rsidR="002865D6" w:rsidRDefault="00C94819">
            <w:r>
              <w:t>31-я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>
            <w:pPr>
              <w:rPr>
                <w:lang w:val="ru-RU"/>
              </w:rPr>
            </w:pPr>
            <w:r w:rsidRPr="00C94819">
              <w:rPr>
                <w:lang w:val="ru-RU"/>
              </w:rPr>
              <w:t xml:space="preserve">• Дженнифер </w:t>
            </w:r>
            <w:proofErr w:type="spellStart"/>
            <w:r w:rsidRPr="00C94819">
              <w:rPr>
                <w:lang w:val="ru-RU"/>
              </w:rPr>
              <w:t>Энистон</w:t>
            </w:r>
            <w:proofErr w:type="spellEnd"/>
            <w:r w:rsidRPr="00C94819">
              <w:rPr>
                <w:lang w:val="ru-RU"/>
              </w:rPr>
              <w:t xml:space="preserve"> и </w:t>
            </w:r>
            <w:proofErr w:type="spellStart"/>
            <w:r w:rsidRPr="00C94819">
              <w:rPr>
                <w:lang w:val="ru-RU"/>
              </w:rPr>
              <w:t>Джерард</w:t>
            </w:r>
            <w:proofErr w:type="spellEnd"/>
            <w:r w:rsidRPr="00C94819">
              <w:rPr>
                <w:lang w:val="ru-RU"/>
              </w:rPr>
              <w:t xml:space="preserve"> </w:t>
            </w:r>
            <w:proofErr w:type="spellStart"/>
            <w:r w:rsidRPr="00C94819">
              <w:rPr>
                <w:lang w:val="ru-RU"/>
              </w:rPr>
              <w:t>Батлер</w:t>
            </w:r>
            <w:proofErr w:type="spellEnd"/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>— «Охотник за головами»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2010</w:t>
            </w:r>
          </w:p>
        </w:tc>
        <w:tc>
          <w:tcPr>
            <w:tcW w:w="1134" w:type="dxa"/>
          </w:tcPr>
          <w:p w:rsidR="002865D6" w:rsidRDefault="00C94819">
            <w:r>
              <w:t>31-я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 w:rsidP="00C13935">
            <w:pPr>
              <w:rPr>
                <w:lang w:val="ru-RU"/>
              </w:rPr>
            </w:pPr>
            <w:r w:rsidRPr="00C94819">
              <w:rPr>
                <w:lang w:val="ru-RU"/>
              </w:rPr>
              <w:t xml:space="preserve">• Лицо </w:t>
            </w:r>
            <w:proofErr w:type="spellStart"/>
            <w:r w:rsidRPr="00C94819">
              <w:rPr>
                <w:lang w:val="ru-RU"/>
              </w:rPr>
              <w:t>Джоша</w:t>
            </w:r>
            <w:proofErr w:type="spellEnd"/>
            <w:r w:rsidRPr="00C94819">
              <w:rPr>
                <w:lang w:val="ru-RU"/>
              </w:rPr>
              <w:t xml:space="preserve"> </w:t>
            </w:r>
            <w:proofErr w:type="spellStart"/>
            <w:r w:rsidRPr="00C94819">
              <w:rPr>
                <w:lang w:val="ru-RU"/>
              </w:rPr>
              <w:t>Бролина</w:t>
            </w:r>
            <w:proofErr w:type="spellEnd"/>
            <w:r w:rsidRPr="00C94819">
              <w:rPr>
                <w:lang w:val="ru-RU"/>
              </w:rPr>
              <w:t xml:space="preserve"> и акцент </w:t>
            </w:r>
            <w:proofErr w:type="spellStart"/>
            <w:r w:rsidRPr="00C94819">
              <w:rPr>
                <w:lang w:val="ru-RU"/>
              </w:rPr>
              <w:t>Меган</w:t>
            </w:r>
            <w:proofErr w:type="spellEnd"/>
            <w:r w:rsidRPr="00C94819">
              <w:rPr>
                <w:lang w:val="ru-RU"/>
              </w:rPr>
              <w:t xml:space="preserve"> Фокс</w:t>
            </w:r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 xml:space="preserve">— «Джона </w:t>
            </w:r>
            <w:proofErr w:type="spellStart"/>
            <w:r w:rsidRPr="00C94819">
              <w:rPr>
                <w:lang w:val="ru-RU"/>
              </w:rPr>
              <w:t>Хекс</w:t>
            </w:r>
            <w:proofErr w:type="spellEnd"/>
            <w:r w:rsidRPr="00C94819">
              <w:rPr>
                <w:lang w:val="ru-RU"/>
              </w:rPr>
              <w:t>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2011</w:t>
            </w:r>
          </w:p>
        </w:tc>
        <w:tc>
          <w:tcPr>
            <w:tcW w:w="1134" w:type="dxa"/>
          </w:tcPr>
          <w:p w:rsidR="002865D6" w:rsidRDefault="00C94819">
            <w:r>
              <w:t>32-я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 w:rsidP="00C13935">
            <w:pPr>
              <w:rPr>
                <w:lang w:val="ru-RU"/>
              </w:rPr>
            </w:pPr>
            <w:r w:rsidRPr="00C94819">
              <w:rPr>
                <w:lang w:val="ru-RU"/>
              </w:rPr>
              <w:t xml:space="preserve">• Адам </w:t>
            </w:r>
            <w:proofErr w:type="spellStart"/>
            <w:r w:rsidRPr="00C94819">
              <w:rPr>
                <w:lang w:val="ru-RU"/>
              </w:rPr>
              <w:t>Сэндлер</w:t>
            </w:r>
            <w:proofErr w:type="spellEnd"/>
            <w:r w:rsidRPr="00C94819">
              <w:rPr>
                <w:lang w:val="ru-RU"/>
              </w:rPr>
              <w:t xml:space="preserve"> и Кэти Холмс или Адам </w:t>
            </w:r>
            <w:proofErr w:type="spellStart"/>
            <w:r w:rsidRPr="00C94819">
              <w:rPr>
                <w:lang w:val="ru-RU"/>
              </w:rPr>
              <w:t>Сэндлер</w:t>
            </w:r>
            <w:proofErr w:type="spellEnd"/>
            <w:r w:rsidRPr="00C94819">
              <w:rPr>
                <w:lang w:val="ru-RU"/>
              </w:rPr>
              <w:t xml:space="preserve"> и Аль Пачино</w:t>
            </w:r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>— «Такие разные близнецы»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2011</w:t>
            </w:r>
          </w:p>
        </w:tc>
        <w:tc>
          <w:tcPr>
            <w:tcW w:w="1134" w:type="dxa"/>
          </w:tcPr>
          <w:p w:rsidR="002865D6" w:rsidRDefault="00C94819">
            <w:r>
              <w:t>32-я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 w:rsidP="00C13935">
            <w:pPr>
              <w:rPr>
                <w:lang w:val="ru-RU"/>
              </w:rPr>
            </w:pPr>
            <w:r w:rsidRPr="00C94819">
              <w:rPr>
                <w:lang w:val="ru-RU"/>
              </w:rPr>
              <w:t>• Николас Кейдж и любой актёр или актриса из трёх фильмов</w:t>
            </w:r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>— «Сумасшедшая езда», «Время ведьм» и «Что скрывает ложь»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2011</w:t>
            </w:r>
          </w:p>
        </w:tc>
        <w:tc>
          <w:tcPr>
            <w:tcW w:w="1134" w:type="dxa"/>
          </w:tcPr>
          <w:p w:rsidR="002865D6" w:rsidRDefault="00C94819">
            <w:r>
              <w:t>32-я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 w:rsidP="00C13935">
            <w:pPr>
              <w:rPr>
                <w:lang w:val="ru-RU"/>
              </w:rPr>
            </w:pPr>
            <w:r w:rsidRPr="00C94819">
              <w:rPr>
                <w:lang w:val="ru-RU"/>
              </w:rPr>
              <w:t xml:space="preserve">• </w:t>
            </w:r>
            <w:proofErr w:type="spellStart"/>
            <w:r w:rsidRPr="00C94819">
              <w:rPr>
                <w:lang w:val="ru-RU"/>
              </w:rPr>
              <w:t>Шайа</w:t>
            </w:r>
            <w:proofErr w:type="spellEnd"/>
            <w:r w:rsidRPr="00C94819">
              <w:rPr>
                <w:lang w:val="ru-RU"/>
              </w:rPr>
              <w:t xml:space="preserve"> </w:t>
            </w:r>
            <w:proofErr w:type="spellStart"/>
            <w:r w:rsidRPr="00C94819">
              <w:rPr>
                <w:lang w:val="ru-RU"/>
              </w:rPr>
              <w:t>Лабаф</w:t>
            </w:r>
            <w:proofErr w:type="spellEnd"/>
            <w:r w:rsidRPr="00C94819">
              <w:rPr>
                <w:lang w:val="ru-RU"/>
              </w:rPr>
              <w:t xml:space="preserve"> и </w:t>
            </w:r>
            <w:proofErr w:type="spellStart"/>
            <w:r w:rsidRPr="00C94819">
              <w:rPr>
                <w:lang w:val="ru-RU"/>
              </w:rPr>
              <w:t>Роузи</w:t>
            </w:r>
            <w:proofErr w:type="spellEnd"/>
            <w:r w:rsidRPr="00C94819">
              <w:rPr>
                <w:lang w:val="ru-RU"/>
              </w:rPr>
              <w:t xml:space="preserve"> </w:t>
            </w:r>
            <w:proofErr w:type="spellStart"/>
            <w:r w:rsidRPr="00C94819">
              <w:rPr>
                <w:lang w:val="ru-RU"/>
              </w:rPr>
              <w:t>Хантингтон-Уайтли</w:t>
            </w:r>
            <w:proofErr w:type="spellEnd"/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>— «</w:t>
            </w:r>
            <w:proofErr w:type="spellStart"/>
            <w:r w:rsidRPr="00C94819">
              <w:rPr>
                <w:lang w:val="ru-RU"/>
              </w:rPr>
              <w:t>Трансформеры</w:t>
            </w:r>
            <w:proofErr w:type="spellEnd"/>
            <w:r w:rsidRPr="00C94819">
              <w:rPr>
                <w:lang w:val="ru-RU"/>
              </w:rPr>
              <w:t xml:space="preserve"> 3: Тёмная сторона Луны»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2011</w:t>
            </w:r>
          </w:p>
        </w:tc>
        <w:tc>
          <w:tcPr>
            <w:tcW w:w="1134" w:type="dxa"/>
          </w:tcPr>
          <w:p w:rsidR="002865D6" w:rsidRDefault="00C94819">
            <w:r>
              <w:t>32-я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 w:rsidP="00C13935">
            <w:pPr>
              <w:rPr>
                <w:lang w:val="ru-RU"/>
              </w:rPr>
            </w:pPr>
            <w:r w:rsidRPr="00C94819">
              <w:rPr>
                <w:lang w:val="ru-RU"/>
              </w:rPr>
              <w:t xml:space="preserve">• Адам </w:t>
            </w:r>
            <w:proofErr w:type="spellStart"/>
            <w:r w:rsidRPr="00C94819">
              <w:rPr>
                <w:lang w:val="ru-RU"/>
              </w:rPr>
              <w:t>Сэндлер</w:t>
            </w:r>
            <w:proofErr w:type="spellEnd"/>
            <w:r w:rsidRPr="00C94819">
              <w:rPr>
                <w:lang w:val="ru-RU"/>
              </w:rPr>
              <w:t xml:space="preserve">, Дженнифер </w:t>
            </w:r>
            <w:proofErr w:type="spellStart"/>
            <w:r w:rsidRPr="00C94819">
              <w:rPr>
                <w:lang w:val="ru-RU"/>
              </w:rPr>
              <w:t>Энистон</w:t>
            </w:r>
            <w:proofErr w:type="spellEnd"/>
            <w:r w:rsidRPr="00C94819">
              <w:rPr>
                <w:lang w:val="ru-RU"/>
              </w:rPr>
              <w:t xml:space="preserve"> и Бруклин </w:t>
            </w:r>
            <w:proofErr w:type="spellStart"/>
            <w:r w:rsidRPr="00C94819">
              <w:rPr>
                <w:lang w:val="ru-RU"/>
              </w:rPr>
              <w:t>Деккер</w:t>
            </w:r>
            <w:proofErr w:type="spellEnd"/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>— «Притворись моей женой»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2011</w:t>
            </w:r>
          </w:p>
        </w:tc>
        <w:tc>
          <w:tcPr>
            <w:tcW w:w="1134" w:type="dxa"/>
          </w:tcPr>
          <w:p w:rsidR="002865D6" w:rsidRDefault="00C94819">
            <w:r>
              <w:t>32-я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13935" w:rsidRDefault="00C94819" w:rsidP="00C13935">
            <w:pPr>
              <w:rPr>
                <w:lang w:val="ru-RU"/>
              </w:rPr>
            </w:pPr>
            <w:r w:rsidRPr="00C94819">
              <w:rPr>
                <w:lang w:val="ru-RU"/>
              </w:rPr>
              <w:t xml:space="preserve">• </w:t>
            </w:r>
            <w:proofErr w:type="spellStart"/>
            <w:r w:rsidRPr="00C94819">
              <w:rPr>
                <w:lang w:val="ru-RU"/>
              </w:rPr>
              <w:t>Кристен</w:t>
            </w:r>
            <w:proofErr w:type="spellEnd"/>
            <w:r w:rsidRPr="00C94819">
              <w:rPr>
                <w:lang w:val="ru-RU"/>
              </w:rPr>
              <w:t xml:space="preserve"> Стюарт, Тейлор </w:t>
            </w:r>
            <w:proofErr w:type="spellStart"/>
            <w:r w:rsidRPr="00C94819">
              <w:rPr>
                <w:lang w:val="ru-RU"/>
              </w:rPr>
              <w:t>Лотнер</w:t>
            </w:r>
            <w:proofErr w:type="spellEnd"/>
            <w:r w:rsidRPr="00C94819">
              <w:rPr>
                <w:lang w:val="ru-RU"/>
              </w:rPr>
              <w:t xml:space="preserve"> и Роберт </w:t>
            </w:r>
            <w:proofErr w:type="spellStart"/>
            <w:r w:rsidRPr="00C94819">
              <w:rPr>
                <w:lang w:val="ru-RU"/>
              </w:rPr>
              <w:t>Паттинсон</w:t>
            </w:r>
            <w:proofErr w:type="spellEnd"/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 xml:space="preserve">— «Сумерки. </w:t>
            </w:r>
            <w:r w:rsidRPr="00C13935">
              <w:rPr>
                <w:lang w:val="ru-RU"/>
              </w:rPr>
              <w:t>Сага: Рассвет — Часть 1»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2012</w:t>
            </w:r>
          </w:p>
        </w:tc>
        <w:tc>
          <w:tcPr>
            <w:tcW w:w="1134" w:type="dxa"/>
          </w:tcPr>
          <w:p w:rsidR="002865D6" w:rsidRDefault="00C94819">
            <w:r>
              <w:t>33-я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13935" w:rsidRDefault="00C94819" w:rsidP="00C13935">
            <w:pPr>
              <w:rPr>
                <w:lang w:val="ru-RU"/>
              </w:rPr>
            </w:pPr>
            <w:r w:rsidRPr="00C94819">
              <w:rPr>
                <w:lang w:val="ru-RU"/>
              </w:rPr>
              <w:t xml:space="preserve">• Маккензи </w:t>
            </w:r>
            <w:proofErr w:type="spellStart"/>
            <w:r w:rsidRPr="00C94819">
              <w:rPr>
                <w:lang w:val="ru-RU"/>
              </w:rPr>
              <w:t>Фой</w:t>
            </w:r>
            <w:proofErr w:type="spellEnd"/>
            <w:r w:rsidRPr="00C94819">
              <w:rPr>
                <w:lang w:val="ru-RU"/>
              </w:rPr>
              <w:t xml:space="preserve"> и Тейлор </w:t>
            </w:r>
            <w:proofErr w:type="spellStart"/>
            <w:r w:rsidRPr="00C94819">
              <w:rPr>
                <w:lang w:val="ru-RU"/>
              </w:rPr>
              <w:t>Лотнер</w:t>
            </w:r>
            <w:proofErr w:type="spellEnd"/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 xml:space="preserve">— «Сумерки. </w:t>
            </w:r>
            <w:r w:rsidRPr="00C13935">
              <w:rPr>
                <w:lang w:val="ru-RU"/>
              </w:rPr>
              <w:t>Сага: Рассвет — Часть 2»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2012</w:t>
            </w:r>
          </w:p>
        </w:tc>
        <w:tc>
          <w:tcPr>
            <w:tcW w:w="1134" w:type="dxa"/>
          </w:tcPr>
          <w:p w:rsidR="002865D6" w:rsidRDefault="00C94819">
            <w:r>
              <w:t>33-я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>
            <w:pPr>
              <w:rPr>
                <w:lang w:val="ru-RU"/>
              </w:rPr>
            </w:pPr>
            <w:r w:rsidRPr="00C94819">
              <w:rPr>
                <w:lang w:val="ru-RU"/>
              </w:rPr>
              <w:t xml:space="preserve">• Любая комбинация персонажей из сериала «Пляж» в фильме «Три </w:t>
            </w:r>
            <w:proofErr w:type="gramStart"/>
            <w:r w:rsidRPr="00C94819">
              <w:rPr>
                <w:lang w:val="ru-RU"/>
              </w:rPr>
              <w:t>балбеса</w:t>
            </w:r>
            <w:proofErr w:type="gramEnd"/>
            <w:r w:rsidRPr="00C94819">
              <w:rPr>
                <w:lang w:val="ru-RU"/>
              </w:rPr>
              <w:t>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2012</w:t>
            </w:r>
          </w:p>
        </w:tc>
        <w:tc>
          <w:tcPr>
            <w:tcW w:w="1134" w:type="dxa"/>
          </w:tcPr>
          <w:p w:rsidR="002865D6" w:rsidRDefault="00C94819">
            <w:r>
              <w:t>33-я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13935" w:rsidRDefault="00C94819" w:rsidP="00C13935">
            <w:pPr>
              <w:rPr>
                <w:lang w:val="ru-RU"/>
              </w:rPr>
            </w:pPr>
            <w:r w:rsidRPr="00C94819">
              <w:rPr>
                <w:lang w:val="ru-RU"/>
              </w:rPr>
              <w:t xml:space="preserve">• Роберт </w:t>
            </w:r>
            <w:proofErr w:type="spellStart"/>
            <w:r w:rsidRPr="00C94819">
              <w:rPr>
                <w:lang w:val="ru-RU"/>
              </w:rPr>
              <w:t>Паттинсон</w:t>
            </w:r>
            <w:proofErr w:type="spellEnd"/>
            <w:r w:rsidRPr="00C94819">
              <w:rPr>
                <w:lang w:val="ru-RU"/>
              </w:rPr>
              <w:t xml:space="preserve"> и </w:t>
            </w:r>
            <w:proofErr w:type="spellStart"/>
            <w:r w:rsidRPr="00C94819">
              <w:rPr>
                <w:lang w:val="ru-RU"/>
              </w:rPr>
              <w:t>Кристен</w:t>
            </w:r>
            <w:proofErr w:type="spellEnd"/>
            <w:r w:rsidRPr="00C94819">
              <w:rPr>
                <w:lang w:val="ru-RU"/>
              </w:rPr>
              <w:t xml:space="preserve"> Стюарт</w:t>
            </w:r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 xml:space="preserve">— «Сумерки. </w:t>
            </w:r>
            <w:r w:rsidRPr="00C13935">
              <w:rPr>
                <w:lang w:val="ru-RU"/>
              </w:rPr>
              <w:t>Сага: Рассвет — Часть 2»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2012</w:t>
            </w:r>
          </w:p>
        </w:tc>
        <w:tc>
          <w:tcPr>
            <w:tcW w:w="1134" w:type="dxa"/>
          </w:tcPr>
          <w:p w:rsidR="002865D6" w:rsidRDefault="00C94819">
            <w:r>
              <w:t>33-я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 w:rsidP="00584AE5">
            <w:pPr>
              <w:rPr>
                <w:lang w:val="ru-RU"/>
              </w:rPr>
            </w:pPr>
            <w:r w:rsidRPr="00C94819">
              <w:rPr>
                <w:lang w:val="ru-RU"/>
              </w:rPr>
              <w:t xml:space="preserve">• </w:t>
            </w:r>
            <w:proofErr w:type="spellStart"/>
            <w:r w:rsidRPr="00C94819">
              <w:rPr>
                <w:lang w:val="ru-RU"/>
              </w:rPr>
              <w:t>Тайлер</w:t>
            </w:r>
            <w:proofErr w:type="spellEnd"/>
            <w:r w:rsidRPr="00C94819">
              <w:rPr>
                <w:lang w:val="ru-RU"/>
              </w:rPr>
              <w:t xml:space="preserve"> Перри и его женское «я»</w:t>
            </w:r>
            <w:r w:rsidR="00584AE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 xml:space="preserve">— «Программа защиты свидетелей </w:t>
            </w:r>
            <w:proofErr w:type="spellStart"/>
            <w:r w:rsidRPr="00C94819">
              <w:rPr>
                <w:lang w:val="ru-RU"/>
              </w:rPr>
              <w:t>Мэдеи</w:t>
            </w:r>
            <w:proofErr w:type="spellEnd"/>
            <w:r w:rsidRPr="00C94819">
              <w:rPr>
                <w:lang w:val="ru-RU"/>
              </w:rPr>
              <w:t>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2012</w:t>
            </w:r>
          </w:p>
        </w:tc>
        <w:tc>
          <w:tcPr>
            <w:tcW w:w="1134" w:type="dxa"/>
          </w:tcPr>
          <w:p w:rsidR="002865D6" w:rsidRDefault="00C94819">
            <w:r>
              <w:t>33-я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>
            <w:pPr>
              <w:rPr>
                <w:lang w:val="ru-RU"/>
              </w:rPr>
            </w:pPr>
            <w:r w:rsidRPr="00C94819">
              <w:rPr>
                <w:lang w:val="ru-RU"/>
              </w:rPr>
              <w:t xml:space="preserve">• Адам </w:t>
            </w:r>
            <w:proofErr w:type="spellStart"/>
            <w:r w:rsidRPr="00C94819">
              <w:rPr>
                <w:lang w:val="ru-RU"/>
              </w:rPr>
              <w:t>Сэндлер</w:t>
            </w:r>
            <w:proofErr w:type="spellEnd"/>
            <w:r w:rsidRPr="00C94819">
              <w:rPr>
                <w:lang w:val="ru-RU"/>
              </w:rPr>
              <w:t xml:space="preserve"> с </w:t>
            </w:r>
            <w:proofErr w:type="spellStart"/>
            <w:r w:rsidRPr="00C94819">
              <w:rPr>
                <w:lang w:val="ru-RU"/>
              </w:rPr>
              <w:t>Лейтон</w:t>
            </w:r>
            <w:proofErr w:type="spellEnd"/>
            <w:r w:rsidRPr="00C94819">
              <w:rPr>
                <w:lang w:val="ru-RU"/>
              </w:rPr>
              <w:t xml:space="preserve"> Мистер, или с Энди </w:t>
            </w:r>
            <w:proofErr w:type="spellStart"/>
            <w:r w:rsidRPr="00C94819">
              <w:rPr>
                <w:lang w:val="ru-RU"/>
              </w:rPr>
              <w:t>Сэмберг</w:t>
            </w:r>
            <w:proofErr w:type="spellEnd"/>
            <w:r w:rsidRPr="00C94819">
              <w:rPr>
                <w:lang w:val="ru-RU"/>
              </w:rPr>
              <w:t xml:space="preserve">, либо </w:t>
            </w:r>
            <w:proofErr w:type="gramStart"/>
            <w:r w:rsidRPr="00C94819">
              <w:rPr>
                <w:lang w:val="ru-RU"/>
              </w:rPr>
              <w:t>с</w:t>
            </w:r>
            <w:proofErr w:type="gramEnd"/>
            <w:r w:rsidRPr="00C94819">
              <w:rPr>
                <w:lang w:val="ru-RU"/>
              </w:rPr>
              <w:t xml:space="preserve"> Сьюзен </w:t>
            </w:r>
            <w:proofErr w:type="spellStart"/>
            <w:r w:rsidRPr="00C94819">
              <w:rPr>
                <w:lang w:val="ru-RU"/>
              </w:rPr>
              <w:t>Сарандон</w:t>
            </w:r>
            <w:proofErr w:type="spellEnd"/>
            <w:r w:rsidRPr="00C94819">
              <w:rPr>
                <w:lang w:val="ru-RU"/>
              </w:rPr>
              <w:t xml:space="preserve"> в фильме «Папа-</w:t>
            </w:r>
            <w:proofErr w:type="spellStart"/>
            <w:r w:rsidRPr="00C94819">
              <w:rPr>
                <w:lang w:val="ru-RU"/>
              </w:rPr>
              <w:t>досвидос</w:t>
            </w:r>
            <w:proofErr w:type="spellEnd"/>
            <w:r w:rsidRPr="00C94819">
              <w:rPr>
                <w:lang w:val="ru-RU"/>
              </w:rPr>
              <w:t>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2013</w:t>
            </w:r>
          </w:p>
        </w:tc>
        <w:tc>
          <w:tcPr>
            <w:tcW w:w="1134" w:type="dxa"/>
          </w:tcPr>
          <w:p w:rsidR="002865D6" w:rsidRDefault="00C94819">
            <w:r>
              <w:t>34-я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 w:rsidP="00C13935">
            <w:pPr>
              <w:rPr>
                <w:lang w:val="ru-RU"/>
              </w:rPr>
            </w:pPr>
            <w:r w:rsidRPr="00C94819">
              <w:rPr>
                <w:lang w:val="ru-RU"/>
              </w:rPr>
              <w:t xml:space="preserve">• </w:t>
            </w:r>
            <w:proofErr w:type="spellStart"/>
            <w:r w:rsidRPr="00C94819">
              <w:rPr>
                <w:lang w:val="ru-RU"/>
              </w:rPr>
              <w:t>Джейден</w:t>
            </w:r>
            <w:proofErr w:type="spellEnd"/>
            <w:r w:rsidRPr="00C94819">
              <w:rPr>
                <w:lang w:val="ru-RU"/>
              </w:rPr>
              <w:t xml:space="preserve"> Смит и </w:t>
            </w:r>
            <w:proofErr w:type="spellStart"/>
            <w:r w:rsidRPr="00C94819">
              <w:rPr>
                <w:lang w:val="ru-RU"/>
              </w:rPr>
              <w:t>Уилл</w:t>
            </w:r>
            <w:proofErr w:type="spellEnd"/>
            <w:r w:rsidRPr="00C94819">
              <w:rPr>
                <w:lang w:val="ru-RU"/>
              </w:rPr>
              <w:t xml:space="preserve"> Смит на планете кумовства</w:t>
            </w:r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>— «После нашей эры»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2013</w:t>
            </w:r>
          </w:p>
        </w:tc>
        <w:tc>
          <w:tcPr>
            <w:tcW w:w="1134" w:type="dxa"/>
          </w:tcPr>
          <w:p w:rsidR="002865D6" w:rsidRDefault="00C94819">
            <w:r>
              <w:t>34-я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>
            <w:pPr>
              <w:rPr>
                <w:lang w:val="ru-RU"/>
              </w:rPr>
            </w:pPr>
            <w:r w:rsidRPr="00C94819">
              <w:rPr>
                <w:lang w:val="ru-RU"/>
              </w:rPr>
              <w:t>• Весь актёрский состав фильма «Одноклассники 2»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lastRenderedPageBreak/>
              <w:t>2013</w:t>
            </w:r>
          </w:p>
        </w:tc>
        <w:tc>
          <w:tcPr>
            <w:tcW w:w="1134" w:type="dxa"/>
          </w:tcPr>
          <w:p w:rsidR="002865D6" w:rsidRDefault="00C94819">
            <w:r>
              <w:t>34-я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>
            <w:pPr>
              <w:rPr>
                <w:lang w:val="ru-RU"/>
              </w:rPr>
            </w:pPr>
            <w:r w:rsidRPr="00C94819">
              <w:rPr>
                <w:lang w:val="ru-RU"/>
              </w:rPr>
              <w:t>• Весь актёрский состав фильма «</w:t>
            </w:r>
            <w:proofErr w:type="spellStart"/>
            <w:r w:rsidRPr="00C94819">
              <w:rPr>
                <w:lang w:val="ru-RU"/>
              </w:rPr>
              <w:t>Муви</w:t>
            </w:r>
            <w:proofErr w:type="spellEnd"/>
            <w:r w:rsidRPr="00C94819">
              <w:rPr>
                <w:lang w:val="ru-RU"/>
              </w:rPr>
              <w:t xml:space="preserve"> 43»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2013</w:t>
            </w:r>
          </w:p>
        </w:tc>
        <w:tc>
          <w:tcPr>
            <w:tcW w:w="1134" w:type="dxa"/>
          </w:tcPr>
          <w:p w:rsidR="002865D6" w:rsidRDefault="00C94819">
            <w:r>
              <w:t>34-я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 w:rsidP="00C13935">
            <w:pPr>
              <w:rPr>
                <w:lang w:val="ru-RU"/>
              </w:rPr>
            </w:pPr>
            <w:r w:rsidRPr="00C94819">
              <w:rPr>
                <w:lang w:val="ru-RU"/>
              </w:rPr>
              <w:t xml:space="preserve">• </w:t>
            </w:r>
            <w:proofErr w:type="spellStart"/>
            <w:r w:rsidRPr="00C94819">
              <w:rPr>
                <w:lang w:val="ru-RU"/>
              </w:rPr>
              <w:t>Линдси</w:t>
            </w:r>
            <w:proofErr w:type="spellEnd"/>
            <w:r w:rsidRPr="00C94819">
              <w:rPr>
                <w:lang w:val="ru-RU"/>
              </w:rPr>
              <w:t xml:space="preserve"> </w:t>
            </w:r>
            <w:proofErr w:type="spellStart"/>
            <w:proofErr w:type="gramStart"/>
            <w:r w:rsidRPr="00C94819">
              <w:rPr>
                <w:lang w:val="ru-RU"/>
              </w:rPr>
              <w:t>Лохан</w:t>
            </w:r>
            <w:proofErr w:type="spellEnd"/>
            <w:r w:rsidRPr="00C94819">
              <w:rPr>
                <w:lang w:val="ru-RU"/>
              </w:rPr>
              <w:t xml:space="preserve"> и</w:t>
            </w:r>
            <w:proofErr w:type="gramEnd"/>
            <w:r w:rsidRPr="00C94819">
              <w:rPr>
                <w:lang w:val="ru-RU"/>
              </w:rPr>
              <w:t xml:space="preserve"> Чарли Шин</w:t>
            </w:r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>— «Очень страшное кино 5»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2013</w:t>
            </w:r>
          </w:p>
        </w:tc>
        <w:tc>
          <w:tcPr>
            <w:tcW w:w="1134" w:type="dxa"/>
          </w:tcPr>
          <w:p w:rsidR="002865D6" w:rsidRDefault="00C94819">
            <w:r>
              <w:t>34-я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 w:rsidP="00C13935">
            <w:pPr>
              <w:rPr>
                <w:lang w:val="ru-RU"/>
              </w:rPr>
            </w:pPr>
            <w:r w:rsidRPr="00C94819">
              <w:rPr>
                <w:lang w:val="ru-RU"/>
              </w:rPr>
              <w:t xml:space="preserve">• </w:t>
            </w:r>
            <w:proofErr w:type="spellStart"/>
            <w:r w:rsidRPr="00C94819">
              <w:rPr>
                <w:lang w:val="ru-RU"/>
              </w:rPr>
              <w:t>Тайлер</w:t>
            </w:r>
            <w:proofErr w:type="spellEnd"/>
            <w:r w:rsidRPr="00C94819">
              <w:rPr>
                <w:lang w:val="ru-RU"/>
              </w:rPr>
              <w:t xml:space="preserve"> Перри и либо Ларри </w:t>
            </w:r>
            <w:proofErr w:type="spellStart"/>
            <w:r w:rsidRPr="00C94819">
              <w:rPr>
                <w:lang w:val="ru-RU"/>
              </w:rPr>
              <w:t>Кейбл</w:t>
            </w:r>
            <w:proofErr w:type="spellEnd"/>
            <w:r w:rsidRPr="00C94819">
              <w:rPr>
                <w:lang w:val="ru-RU"/>
              </w:rPr>
              <w:t xml:space="preserve"> Гай, либо изношенные парик и платье</w:t>
            </w:r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 xml:space="preserve">— «Рождество </w:t>
            </w:r>
            <w:proofErr w:type="spellStart"/>
            <w:r w:rsidRPr="00C94819">
              <w:rPr>
                <w:lang w:val="ru-RU"/>
              </w:rPr>
              <w:t>Мэдеи</w:t>
            </w:r>
            <w:proofErr w:type="spellEnd"/>
            <w:r w:rsidRPr="00C94819">
              <w:rPr>
                <w:lang w:val="ru-RU"/>
              </w:rPr>
              <w:t>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2014</w:t>
            </w:r>
          </w:p>
        </w:tc>
        <w:tc>
          <w:tcPr>
            <w:tcW w:w="1134" w:type="dxa"/>
          </w:tcPr>
          <w:p w:rsidR="002865D6" w:rsidRDefault="00C94819">
            <w:r>
              <w:t>35-я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 w:rsidP="00C13935">
            <w:pPr>
              <w:rPr>
                <w:lang w:val="ru-RU"/>
              </w:rPr>
            </w:pPr>
            <w:r w:rsidRPr="00C94819">
              <w:rPr>
                <w:lang w:val="ru-RU"/>
              </w:rPr>
              <w:t xml:space="preserve">• </w:t>
            </w:r>
            <w:proofErr w:type="spellStart"/>
            <w:r w:rsidRPr="00C94819">
              <w:rPr>
                <w:lang w:val="ru-RU"/>
              </w:rPr>
              <w:t>Кирк</w:t>
            </w:r>
            <w:proofErr w:type="spellEnd"/>
            <w:r w:rsidRPr="00C94819">
              <w:rPr>
                <w:lang w:val="ru-RU"/>
              </w:rPr>
              <w:t xml:space="preserve"> </w:t>
            </w:r>
            <w:proofErr w:type="spellStart"/>
            <w:r w:rsidRPr="00C94819">
              <w:rPr>
                <w:lang w:val="ru-RU"/>
              </w:rPr>
              <w:t>Кэмерон</w:t>
            </w:r>
            <w:proofErr w:type="spellEnd"/>
            <w:r w:rsidRPr="00C94819">
              <w:rPr>
                <w:lang w:val="ru-RU"/>
              </w:rPr>
              <w:t xml:space="preserve"> и его эго</w:t>
            </w:r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>— «Спасти Рождество»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2014</w:t>
            </w:r>
          </w:p>
        </w:tc>
        <w:tc>
          <w:tcPr>
            <w:tcW w:w="1134" w:type="dxa"/>
          </w:tcPr>
          <w:p w:rsidR="002865D6" w:rsidRDefault="00C94819">
            <w:r>
              <w:t>35-я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 w:rsidP="00C13935">
            <w:pPr>
              <w:rPr>
                <w:lang w:val="ru-RU"/>
              </w:rPr>
            </w:pPr>
            <w:r w:rsidRPr="00C94819">
              <w:rPr>
                <w:lang w:val="ru-RU"/>
              </w:rPr>
              <w:t>• Любые два робота, актёра (или роботизированных актёра)</w:t>
            </w:r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>— «</w:t>
            </w:r>
            <w:proofErr w:type="spellStart"/>
            <w:r w:rsidRPr="00C94819">
              <w:rPr>
                <w:lang w:val="ru-RU"/>
              </w:rPr>
              <w:t>Трансформеры</w:t>
            </w:r>
            <w:proofErr w:type="spellEnd"/>
            <w:r w:rsidRPr="00C94819">
              <w:rPr>
                <w:lang w:val="ru-RU"/>
              </w:rPr>
              <w:t>: Эпоха истребления»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2014</w:t>
            </w:r>
          </w:p>
        </w:tc>
        <w:tc>
          <w:tcPr>
            <w:tcW w:w="1134" w:type="dxa"/>
          </w:tcPr>
          <w:p w:rsidR="002865D6" w:rsidRDefault="00C94819">
            <w:r>
              <w:t>35-я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 w:rsidP="00C13935">
            <w:pPr>
              <w:rPr>
                <w:lang w:val="ru-RU"/>
              </w:rPr>
            </w:pPr>
            <w:r w:rsidRPr="00C94819">
              <w:rPr>
                <w:lang w:val="ru-RU"/>
              </w:rPr>
              <w:t xml:space="preserve">• Камерон </w:t>
            </w:r>
            <w:proofErr w:type="spellStart"/>
            <w:r w:rsidRPr="00C94819">
              <w:rPr>
                <w:lang w:val="ru-RU"/>
              </w:rPr>
              <w:t>Диас</w:t>
            </w:r>
            <w:proofErr w:type="spellEnd"/>
            <w:r w:rsidRPr="00C94819">
              <w:rPr>
                <w:lang w:val="ru-RU"/>
              </w:rPr>
              <w:t xml:space="preserve"> и Джейсон </w:t>
            </w:r>
            <w:proofErr w:type="spellStart"/>
            <w:r w:rsidRPr="00C94819">
              <w:rPr>
                <w:lang w:val="ru-RU"/>
              </w:rPr>
              <w:t>Сигел</w:t>
            </w:r>
            <w:proofErr w:type="spellEnd"/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>— «Домашнее видео: Только для взрослых»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2014</w:t>
            </w:r>
          </w:p>
        </w:tc>
        <w:tc>
          <w:tcPr>
            <w:tcW w:w="1134" w:type="dxa"/>
          </w:tcPr>
          <w:p w:rsidR="002865D6" w:rsidRDefault="00C94819">
            <w:r>
              <w:t>35-я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>
            <w:pPr>
              <w:rPr>
                <w:lang w:val="ru-RU"/>
              </w:rPr>
            </w:pPr>
            <w:r w:rsidRPr="00C94819">
              <w:rPr>
                <w:lang w:val="ru-RU"/>
              </w:rPr>
              <w:t xml:space="preserve">• </w:t>
            </w:r>
            <w:proofErr w:type="spellStart"/>
            <w:r w:rsidRPr="00C94819">
              <w:rPr>
                <w:lang w:val="ru-RU"/>
              </w:rPr>
              <w:t>Келлан</w:t>
            </w:r>
            <w:proofErr w:type="spellEnd"/>
            <w:r w:rsidRPr="00C94819">
              <w:rPr>
                <w:lang w:val="ru-RU"/>
              </w:rPr>
              <w:t xml:space="preserve"> </w:t>
            </w:r>
            <w:proofErr w:type="spellStart"/>
            <w:r w:rsidRPr="00C94819">
              <w:rPr>
                <w:lang w:val="ru-RU"/>
              </w:rPr>
              <w:t>Латс</w:t>
            </w:r>
            <w:proofErr w:type="spellEnd"/>
            <w:r w:rsidRPr="00C94819">
              <w:rPr>
                <w:lang w:val="ru-RU"/>
              </w:rPr>
              <w:t xml:space="preserve"> и его мышцы живота, или мышцы груди, или его ягодицы</w:t>
            </w:r>
            <w:r w:rsidR="00550073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>— «Геракл: Начало легенды»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2014</w:t>
            </w:r>
          </w:p>
        </w:tc>
        <w:tc>
          <w:tcPr>
            <w:tcW w:w="1134" w:type="dxa"/>
          </w:tcPr>
          <w:p w:rsidR="002865D6" w:rsidRDefault="00C94819">
            <w:r>
              <w:t>35-я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 w:rsidP="00C13935">
            <w:pPr>
              <w:rPr>
                <w:lang w:val="ru-RU"/>
              </w:rPr>
            </w:pPr>
            <w:r w:rsidRPr="00C94819">
              <w:rPr>
                <w:lang w:val="ru-RU"/>
              </w:rPr>
              <w:t xml:space="preserve">• Сет </w:t>
            </w:r>
            <w:proofErr w:type="spellStart"/>
            <w:r w:rsidRPr="00C94819">
              <w:rPr>
                <w:lang w:val="ru-RU"/>
              </w:rPr>
              <w:t>Макфарлейн</w:t>
            </w:r>
            <w:proofErr w:type="spellEnd"/>
            <w:r w:rsidRPr="00C94819">
              <w:rPr>
                <w:lang w:val="ru-RU"/>
              </w:rPr>
              <w:t xml:space="preserve"> и </w:t>
            </w:r>
            <w:proofErr w:type="spellStart"/>
            <w:r w:rsidRPr="00C94819">
              <w:rPr>
                <w:lang w:val="ru-RU"/>
              </w:rPr>
              <w:t>Шарлиз</w:t>
            </w:r>
            <w:proofErr w:type="spellEnd"/>
            <w:r w:rsidRPr="00C94819">
              <w:rPr>
                <w:lang w:val="ru-RU"/>
              </w:rPr>
              <w:t xml:space="preserve"> </w:t>
            </w:r>
            <w:proofErr w:type="spellStart"/>
            <w:r w:rsidRPr="00C94819">
              <w:rPr>
                <w:lang w:val="ru-RU"/>
              </w:rPr>
              <w:t>Терон</w:t>
            </w:r>
            <w:proofErr w:type="spellEnd"/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>— «Миллион способов потерять голову»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2015</w:t>
            </w:r>
          </w:p>
        </w:tc>
        <w:tc>
          <w:tcPr>
            <w:tcW w:w="1134" w:type="dxa"/>
          </w:tcPr>
          <w:p w:rsidR="002865D6" w:rsidRDefault="00C94819">
            <w:r>
              <w:t>36-я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 w:rsidP="00C13935">
            <w:pPr>
              <w:rPr>
                <w:lang w:val="ru-RU"/>
              </w:rPr>
            </w:pPr>
            <w:r w:rsidRPr="00C94819">
              <w:rPr>
                <w:lang w:val="ru-RU"/>
              </w:rPr>
              <w:t xml:space="preserve">• Джейми </w:t>
            </w:r>
            <w:proofErr w:type="spellStart"/>
            <w:r w:rsidRPr="00C94819">
              <w:rPr>
                <w:lang w:val="ru-RU"/>
              </w:rPr>
              <w:t>Дорнан</w:t>
            </w:r>
            <w:proofErr w:type="spellEnd"/>
            <w:r w:rsidRPr="00C94819">
              <w:rPr>
                <w:lang w:val="ru-RU"/>
              </w:rPr>
              <w:t xml:space="preserve"> и Дакота Джонсон</w:t>
            </w:r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 xml:space="preserve">— «Пятьдесят оттенков </w:t>
            </w:r>
            <w:proofErr w:type="gramStart"/>
            <w:r w:rsidRPr="00C94819">
              <w:rPr>
                <w:lang w:val="ru-RU"/>
              </w:rPr>
              <w:t>серого</w:t>
            </w:r>
            <w:proofErr w:type="gramEnd"/>
            <w:r w:rsidRPr="00C94819">
              <w:rPr>
                <w:lang w:val="ru-RU"/>
              </w:rPr>
              <w:t>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2015</w:t>
            </w:r>
          </w:p>
        </w:tc>
        <w:tc>
          <w:tcPr>
            <w:tcW w:w="1134" w:type="dxa"/>
          </w:tcPr>
          <w:p w:rsidR="002865D6" w:rsidRDefault="00C94819">
            <w:r>
              <w:t>36-я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 w:rsidP="00C13935">
            <w:pPr>
              <w:rPr>
                <w:lang w:val="ru-RU"/>
              </w:rPr>
            </w:pPr>
            <w:r w:rsidRPr="00C94819">
              <w:rPr>
                <w:lang w:val="ru-RU"/>
              </w:rPr>
              <w:t>• Вся четвёрка «</w:t>
            </w:r>
            <w:proofErr w:type="spellStart"/>
            <w:r>
              <w:t>Fantastic</w:t>
            </w:r>
            <w:bookmarkStart w:id="0" w:name="_GoBack"/>
            <w:bookmarkEnd w:id="0"/>
            <w:r>
              <w:t>s</w:t>
            </w:r>
            <w:proofErr w:type="spellEnd"/>
            <w:r w:rsidRPr="00C94819">
              <w:rPr>
                <w:lang w:val="ru-RU"/>
              </w:rPr>
              <w:t>»</w:t>
            </w:r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>— «Фантастическая четвёрка»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2015</w:t>
            </w:r>
          </w:p>
        </w:tc>
        <w:tc>
          <w:tcPr>
            <w:tcW w:w="1134" w:type="dxa"/>
          </w:tcPr>
          <w:p w:rsidR="002865D6" w:rsidRDefault="00C94819">
            <w:r>
              <w:t>36-я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 w:rsidP="00C13935">
            <w:pPr>
              <w:rPr>
                <w:lang w:val="ru-RU"/>
              </w:rPr>
            </w:pPr>
            <w:r w:rsidRPr="00C94819">
              <w:rPr>
                <w:lang w:val="ru-RU"/>
              </w:rPr>
              <w:t xml:space="preserve">• Джонни </w:t>
            </w:r>
            <w:proofErr w:type="spellStart"/>
            <w:r w:rsidRPr="00C94819">
              <w:rPr>
                <w:lang w:val="ru-RU"/>
              </w:rPr>
              <w:t>Депп</w:t>
            </w:r>
            <w:proofErr w:type="spellEnd"/>
            <w:r w:rsidRPr="00C94819">
              <w:rPr>
                <w:lang w:val="ru-RU"/>
              </w:rPr>
              <w:t xml:space="preserve"> и его приклеенные усы</w:t>
            </w:r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>— «</w:t>
            </w:r>
            <w:proofErr w:type="spellStart"/>
            <w:r w:rsidRPr="00C94819">
              <w:rPr>
                <w:lang w:val="ru-RU"/>
              </w:rPr>
              <w:t>Мордекай</w:t>
            </w:r>
            <w:proofErr w:type="spellEnd"/>
            <w:r w:rsidRPr="00C94819">
              <w:rPr>
                <w:lang w:val="ru-RU"/>
              </w:rPr>
              <w:t>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2015</w:t>
            </w:r>
          </w:p>
        </w:tc>
        <w:tc>
          <w:tcPr>
            <w:tcW w:w="1134" w:type="dxa"/>
          </w:tcPr>
          <w:p w:rsidR="002865D6" w:rsidRDefault="00C94819">
            <w:r>
              <w:t>36-я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 w:rsidP="00C13935">
            <w:pPr>
              <w:rPr>
                <w:lang w:val="ru-RU"/>
              </w:rPr>
            </w:pPr>
            <w:r w:rsidRPr="00C94819">
              <w:rPr>
                <w:lang w:val="ru-RU"/>
              </w:rPr>
              <w:t xml:space="preserve">• Кевин Джеймс и либо его </w:t>
            </w:r>
            <w:proofErr w:type="spellStart"/>
            <w:r w:rsidRPr="00C94819">
              <w:rPr>
                <w:lang w:val="ru-RU"/>
              </w:rPr>
              <w:t>Сегвей</w:t>
            </w:r>
            <w:proofErr w:type="spellEnd"/>
            <w:r w:rsidRPr="00C94819">
              <w:rPr>
                <w:lang w:val="ru-RU"/>
              </w:rPr>
              <w:t>, либо его приклеенные усы</w:t>
            </w:r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>— «Толстяк против всех»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2015</w:t>
            </w:r>
          </w:p>
        </w:tc>
        <w:tc>
          <w:tcPr>
            <w:tcW w:w="1134" w:type="dxa"/>
          </w:tcPr>
          <w:p w:rsidR="002865D6" w:rsidRDefault="00C94819">
            <w:r>
              <w:t>36-я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 w:rsidP="00C13935">
            <w:pPr>
              <w:rPr>
                <w:lang w:val="ru-RU"/>
              </w:rPr>
            </w:pPr>
            <w:r w:rsidRPr="00C94819">
              <w:rPr>
                <w:lang w:val="ru-RU"/>
              </w:rPr>
              <w:t xml:space="preserve">• Адам </w:t>
            </w:r>
            <w:proofErr w:type="spellStart"/>
            <w:r w:rsidRPr="00C94819">
              <w:rPr>
                <w:lang w:val="ru-RU"/>
              </w:rPr>
              <w:t>Сэндлер</w:t>
            </w:r>
            <w:proofErr w:type="spellEnd"/>
            <w:r w:rsidRPr="00C94819">
              <w:rPr>
                <w:lang w:val="ru-RU"/>
              </w:rPr>
              <w:t xml:space="preserve"> и любая пара его ботинок</w:t>
            </w:r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>— «Сапожник»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2016</w:t>
            </w:r>
          </w:p>
        </w:tc>
        <w:tc>
          <w:tcPr>
            <w:tcW w:w="1134" w:type="dxa"/>
          </w:tcPr>
          <w:p w:rsidR="002865D6" w:rsidRDefault="00C94819">
            <w:r>
              <w:t>37-я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 w:rsidP="00C13935">
            <w:pPr>
              <w:rPr>
                <w:lang w:val="ru-RU"/>
              </w:rPr>
            </w:pPr>
            <w:r w:rsidRPr="00C94819">
              <w:rPr>
                <w:lang w:val="ru-RU"/>
              </w:rPr>
              <w:t xml:space="preserve">• Бен </w:t>
            </w:r>
            <w:proofErr w:type="spellStart"/>
            <w:r w:rsidRPr="00C94819">
              <w:rPr>
                <w:lang w:val="ru-RU"/>
              </w:rPr>
              <w:t>Аффлек</w:t>
            </w:r>
            <w:proofErr w:type="spellEnd"/>
            <w:r w:rsidRPr="00C94819">
              <w:rPr>
                <w:lang w:val="ru-RU"/>
              </w:rPr>
              <w:t xml:space="preserve"> и его худший враг в истории Генри </w:t>
            </w:r>
            <w:proofErr w:type="spellStart"/>
            <w:r w:rsidRPr="00C94819">
              <w:rPr>
                <w:lang w:val="ru-RU"/>
              </w:rPr>
              <w:t>Кавилл</w:t>
            </w:r>
            <w:proofErr w:type="spellEnd"/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>— «</w:t>
            </w:r>
            <w:proofErr w:type="spellStart"/>
            <w:r w:rsidRPr="00C94819">
              <w:rPr>
                <w:lang w:val="ru-RU"/>
              </w:rPr>
              <w:t>Бэтмен</w:t>
            </w:r>
            <w:proofErr w:type="spellEnd"/>
            <w:r w:rsidRPr="00C94819">
              <w:rPr>
                <w:lang w:val="ru-RU"/>
              </w:rPr>
              <w:t xml:space="preserve"> против Супермена: На заре справедливости»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2016</w:t>
            </w:r>
          </w:p>
        </w:tc>
        <w:tc>
          <w:tcPr>
            <w:tcW w:w="1134" w:type="dxa"/>
          </w:tcPr>
          <w:p w:rsidR="002865D6" w:rsidRDefault="00C94819">
            <w:r>
              <w:t>37-я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 w:rsidP="00C13935">
            <w:pPr>
              <w:rPr>
                <w:lang w:val="ru-RU"/>
              </w:rPr>
            </w:pPr>
            <w:r w:rsidRPr="00C94819">
              <w:rPr>
                <w:lang w:val="ru-RU"/>
              </w:rPr>
              <w:t>• Любые два египетских бога или смертных</w:t>
            </w:r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>— «Боги Египта»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2016</w:t>
            </w:r>
          </w:p>
        </w:tc>
        <w:tc>
          <w:tcPr>
            <w:tcW w:w="1134" w:type="dxa"/>
          </w:tcPr>
          <w:p w:rsidR="002865D6" w:rsidRDefault="00C94819">
            <w:r>
              <w:t>37-я</w:t>
            </w:r>
          </w:p>
        </w:tc>
        <w:tc>
          <w:tcPr>
            <w:tcW w:w="1472" w:type="dxa"/>
          </w:tcPr>
          <w:p w:rsidR="002865D6" w:rsidRPr="00C94819" w:rsidRDefault="002865D6"/>
        </w:tc>
        <w:tc>
          <w:tcPr>
            <w:tcW w:w="7175" w:type="dxa"/>
          </w:tcPr>
          <w:p w:rsidR="002865D6" w:rsidRPr="00C94819" w:rsidRDefault="00C94819" w:rsidP="00C13935">
            <w:pPr>
              <w:rPr>
                <w:lang w:val="ru-RU"/>
              </w:rPr>
            </w:pPr>
            <w:r w:rsidRPr="00C94819">
              <w:rPr>
                <w:lang w:val="ru-RU"/>
              </w:rPr>
              <w:t xml:space="preserve">• Джонни </w:t>
            </w:r>
            <w:proofErr w:type="spellStart"/>
            <w:r w:rsidRPr="00C94819">
              <w:rPr>
                <w:lang w:val="ru-RU"/>
              </w:rPr>
              <w:t>Депп</w:t>
            </w:r>
            <w:proofErr w:type="spellEnd"/>
            <w:r w:rsidRPr="00C94819">
              <w:rPr>
                <w:lang w:val="ru-RU"/>
              </w:rPr>
              <w:t xml:space="preserve"> и его тошнотворно яркий костюм</w:t>
            </w:r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>— «Алиса в Зазеркалье»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2016</w:t>
            </w:r>
          </w:p>
        </w:tc>
        <w:tc>
          <w:tcPr>
            <w:tcW w:w="1134" w:type="dxa"/>
          </w:tcPr>
          <w:p w:rsidR="002865D6" w:rsidRDefault="00C94819">
            <w:r>
              <w:t>37-я</w:t>
            </w:r>
          </w:p>
        </w:tc>
        <w:tc>
          <w:tcPr>
            <w:tcW w:w="1472" w:type="dxa"/>
          </w:tcPr>
          <w:p w:rsidR="002865D6" w:rsidRPr="00C94819" w:rsidRDefault="002865D6"/>
        </w:tc>
        <w:tc>
          <w:tcPr>
            <w:tcW w:w="7175" w:type="dxa"/>
          </w:tcPr>
          <w:p w:rsidR="002865D6" w:rsidRPr="00C94819" w:rsidRDefault="00C94819" w:rsidP="00C13935">
            <w:pPr>
              <w:rPr>
                <w:lang w:val="ru-RU"/>
              </w:rPr>
            </w:pPr>
            <w:r w:rsidRPr="00C94819">
              <w:rPr>
                <w:lang w:val="ru-RU"/>
              </w:rPr>
              <w:t>• Весь состав когда-то уважаемых актёров</w:t>
            </w:r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>— «Призрачная красота»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2016</w:t>
            </w:r>
          </w:p>
        </w:tc>
        <w:tc>
          <w:tcPr>
            <w:tcW w:w="1134" w:type="dxa"/>
          </w:tcPr>
          <w:p w:rsidR="002865D6" w:rsidRDefault="00C94819">
            <w:r>
              <w:t>37-я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 w:rsidP="00C13935">
            <w:pPr>
              <w:rPr>
                <w:lang w:val="ru-RU"/>
              </w:rPr>
            </w:pPr>
            <w:r w:rsidRPr="00C94819">
              <w:rPr>
                <w:lang w:val="ru-RU"/>
              </w:rPr>
              <w:t xml:space="preserve">• </w:t>
            </w:r>
            <w:proofErr w:type="spellStart"/>
            <w:r w:rsidRPr="00C94819">
              <w:rPr>
                <w:lang w:val="ru-RU"/>
              </w:rPr>
              <w:t>Тайлер</w:t>
            </w:r>
            <w:proofErr w:type="spellEnd"/>
            <w:r w:rsidRPr="00C94819">
              <w:rPr>
                <w:lang w:val="ru-RU"/>
              </w:rPr>
              <w:t xml:space="preserve"> Перри и всё тот же затасканный парик</w:t>
            </w:r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>— «</w:t>
            </w:r>
            <w:proofErr w:type="spellStart"/>
            <w:r w:rsidRPr="00C94819">
              <w:rPr>
                <w:lang w:val="ru-RU"/>
              </w:rPr>
              <w:t>Хеллоуин</w:t>
            </w:r>
            <w:proofErr w:type="spellEnd"/>
            <w:r w:rsidRPr="00C94819">
              <w:rPr>
                <w:lang w:val="ru-RU"/>
              </w:rPr>
              <w:t xml:space="preserve"> </w:t>
            </w:r>
            <w:proofErr w:type="spellStart"/>
            <w:r w:rsidRPr="00C94819">
              <w:rPr>
                <w:lang w:val="ru-RU"/>
              </w:rPr>
              <w:t>Мэдеи</w:t>
            </w:r>
            <w:proofErr w:type="spellEnd"/>
            <w:r w:rsidRPr="00C94819">
              <w:rPr>
                <w:lang w:val="ru-RU"/>
              </w:rPr>
              <w:t>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2016</w:t>
            </w:r>
          </w:p>
        </w:tc>
        <w:tc>
          <w:tcPr>
            <w:tcW w:w="1134" w:type="dxa"/>
          </w:tcPr>
          <w:p w:rsidR="002865D6" w:rsidRDefault="00C94819">
            <w:r>
              <w:t>37-я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 w:rsidP="00C13935">
            <w:pPr>
              <w:rPr>
                <w:lang w:val="ru-RU"/>
              </w:rPr>
            </w:pPr>
            <w:r w:rsidRPr="00C94819">
              <w:rPr>
                <w:lang w:val="ru-RU"/>
              </w:rPr>
              <w:t xml:space="preserve">• Бен </w:t>
            </w:r>
            <w:proofErr w:type="spellStart"/>
            <w:r w:rsidRPr="00C94819">
              <w:rPr>
                <w:lang w:val="ru-RU"/>
              </w:rPr>
              <w:t>Стиллер</w:t>
            </w:r>
            <w:proofErr w:type="spellEnd"/>
            <w:r w:rsidRPr="00C94819">
              <w:rPr>
                <w:lang w:val="ru-RU"/>
              </w:rPr>
              <w:t xml:space="preserve"> и его еле-еле смешной друг Оуэн Уилсон</w:t>
            </w:r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>— «Образцовый самец № 2»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lastRenderedPageBreak/>
              <w:t>2017</w:t>
            </w:r>
          </w:p>
        </w:tc>
        <w:tc>
          <w:tcPr>
            <w:tcW w:w="1134" w:type="dxa"/>
          </w:tcPr>
          <w:p w:rsidR="002865D6" w:rsidRDefault="00C94819">
            <w:r>
              <w:t>38-я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 w:rsidP="00C13935">
            <w:pPr>
              <w:rPr>
                <w:lang w:val="ru-RU"/>
              </w:rPr>
            </w:pPr>
            <w:r w:rsidRPr="00C94819">
              <w:rPr>
                <w:lang w:val="ru-RU"/>
              </w:rPr>
              <w:t xml:space="preserve">• Любые два надоедливых </w:t>
            </w:r>
            <w:proofErr w:type="spellStart"/>
            <w:r w:rsidRPr="00C94819">
              <w:rPr>
                <w:lang w:val="ru-RU"/>
              </w:rPr>
              <w:t>эмоджи</w:t>
            </w:r>
            <w:proofErr w:type="spellEnd"/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>— «</w:t>
            </w:r>
            <w:proofErr w:type="spellStart"/>
            <w:r w:rsidRPr="00C94819">
              <w:rPr>
                <w:lang w:val="ru-RU"/>
              </w:rPr>
              <w:t>Эмоджи</w:t>
            </w:r>
            <w:proofErr w:type="spellEnd"/>
            <w:r w:rsidRPr="00C94819">
              <w:rPr>
                <w:lang w:val="ru-RU"/>
              </w:rPr>
              <w:t xml:space="preserve"> фильм»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2017</w:t>
            </w:r>
          </w:p>
        </w:tc>
        <w:tc>
          <w:tcPr>
            <w:tcW w:w="1134" w:type="dxa"/>
          </w:tcPr>
          <w:p w:rsidR="002865D6" w:rsidRDefault="00C94819">
            <w:r>
              <w:t>38-я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 w:rsidP="00C13935">
            <w:pPr>
              <w:rPr>
                <w:lang w:val="ru-RU"/>
              </w:rPr>
            </w:pPr>
            <w:r w:rsidRPr="00C94819">
              <w:rPr>
                <w:lang w:val="ru-RU"/>
              </w:rPr>
              <w:t xml:space="preserve">• Любая комбинация из двух персонажей, двух </w:t>
            </w:r>
            <w:proofErr w:type="gramStart"/>
            <w:r w:rsidRPr="00C94819">
              <w:rPr>
                <w:lang w:val="ru-RU"/>
              </w:rPr>
              <w:t>секс-игрушек</w:t>
            </w:r>
            <w:proofErr w:type="gramEnd"/>
            <w:r w:rsidRPr="00C94819">
              <w:rPr>
                <w:lang w:val="ru-RU"/>
              </w:rPr>
              <w:t xml:space="preserve"> или двух сексуальных позиций</w:t>
            </w:r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>— «На пятьдесят оттенков темнее»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2017</w:t>
            </w:r>
          </w:p>
        </w:tc>
        <w:tc>
          <w:tcPr>
            <w:tcW w:w="1134" w:type="dxa"/>
          </w:tcPr>
          <w:p w:rsidR="002865D6" w:rsidRDefault="00C94819">
            <w:r>
              <w:t>38-я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 w:rsidP="00C13935">
            <w:pPr>
              <w:rPr>
                <w:lang w:val="ru-RU"/>
              </w:rPr>
            </w:pPr>
            <w:r w:rsidRPr="00C94819">
              <w:rPr>
                <w:lang w:val="ru-RU"/>
              </w:rPr>
              <w:t xml:space="preserve">• Джонни </w:t>
            </w:r>
            <w:proofErr w:type="spellStart"/>
            <w:r w:rsidRPr="00C94819">
              <w:rPr>
                <w:lang w:val="ru-RU"/>
              </w:rPr>
              <w:t>Депп</w:t>
            </w:r>
            <w:proofErr w:type="spellEnd"/>
            <w:r w:rsidRPr="00C94819">
              <w:rPr>
                <w:lang w:val="ru-RU"/>
              </w:rPr>
              <w:t xml:space="preserve"> и его вымученный образ </w:t>
            </w:r>
            <w:proofErr w:type="gramStart"/>
            <w:r w:rsidRPr="00C94819">
              <w:rPr>
                <w:lang w:val="ru-RU"/>
              </w:rPr>
              <w:t>пьяницы</w:t>
            </w:r>
            <w:proofErr w:type="gramEnd"/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>— «Пираты Карибского моря: Мертвецы не рассказывают сказки»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2017</w:t>
            </w:r>
          </w:p>
        </w:tc>
        <w:tc>
          <w:tcPr>
            <w:tcW w:w="1134" w:type="dxa"/>
          </w:tcPr>
          <w:p w:rsidR="002865D6" w:rsidRDefault="00C94819">
            <w:r>
              <w:t>38-я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 w:rsidP="00C13935">
            <w:pPr>
              <w:rPr>
                <w:lang w:val="ru-RU"/>
              </w:rPr>
            </w:pPr>
            <w:r w:rsidRPr="00C94819">
              <w:rPr>
                <w:lang w:val="ru-RU"/>
              </w:rPr>
              <w:t>• Любая комбинация двух человек, двух роботов или двух взрывов</w:t>
            </w:r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>— «</w:t>
            </w:r>
            <w:proofErr w:type="spellStart"/>
            <w:r w:rsidRPr="00C94819">
              <w:rPr>
                <w:lang w:val="ru-RU"/>
              </w:rPr>
              <w:t>Трансформеры</w:t>
            </w:r>
            <w:proofErr w:type="spellEnd"/>
            <w:r w:rsidRPr="00C94819">
              <w:rPr>
                <w:lang w:val="ru-RU"/>
              </w:rPr>
              <w:t>: Последний рыцарь»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2017</w:t>
            </w:r>
          </w:p>
        </w:tc>
        <w:tc>
          <w:tcPr>
            <w:tcW w:w="1134" w:type="dxa"/>
          </w:tcPr>
          <w:p w:rsidR="002865D6" w:rsidRDefault="00C94819">
            <w:r>
              <w:t>38-я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 w:rsidP="00C13935">
            <w:pPr>
              <w:rPr>
                <w:lang w:val="ru-RU"/>
              </w:rPr>
            </w:pPr>
            <w:r w:rsidRPr="00C94819">
              <w:rPr>
                <w:lang w:val="ru-RU"/>
              </w:rPr>
              <w:t xml:space="preserve">• </w:t>
            </w:r>
            <w:proofErr w:type="spellStart"/>
            <w:r w:rsidRPr="00C94819">
              <w:rPr>
                <w:lang w:val="ru-RU"/>
              </w:rPr>
              <w:t>Тайлер</w:t>
            </w:r>
            <w:proofErr w:type="spellEnd"/>
            <w:r w:rsidRPr="00C94819">
              <w:rPr>
                <w:lang w:val="ru-RU"/>
              </w:rPr>
              <w:t xml:space="preserve"> Перри и либо старое платье, либо изношенный парик</w:t>
            </w:r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 xml:space="preserve">— «Хэллоуин </w:t>
            </w:r>
            <w:proofErr w:type="spellStart"/>
            <w:r w:rsidRPr="00C94819">
              <w:rPr>
                <w:lang w:val="ru-RU"/>
              </w:rPr>
              <w:t>Мэдеи</w:t>
            </w:r>
            <w:proofErr w:type="spellEnd"/>
            <w:r w:rsidRPr="00C94819">
              <w:rPr>
                <w:lang w:val="ru-RU"/>
              </w:rPr>
              <w:t xml:space="preserve"> 2»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2018</w:t>
            </w:r>
          </w:p>
        </w:tc>
        <w:tc>
          <w:tcPr>
            <w:tcW w:w="1134" w:type="dxa"/>
          </w:tcPr>
          <w:p w:rsidR="002865D6" w:rsidRDefault="00C94819">
            <w:r>
              <w:t>39-я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 w:rsidP="00C13935">
            <w:pPr>
              <w:rPr>
                <w:lang w:val="ru-RU"/>
              </w:rPr>
            </w:pPr>
            <w:r w:rsidRPr="00C94819">
              <w:rPr>
                <w:lang w:val="ru-RU"/>
              </w:rPr>
              <w:t>• Дональд Трамп и его нескончаемая мелочность</w:t>
            </w:r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>— «Смерть нации» (англ.) и «Фаренгейт 11/9»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2018</w:t>
            </w:r>
          </w:p>
        </w:tc>
        <w:tc>
          <w:tcPr>
            <w:tcW w:w="1134" w:type="dxa"/>
          </w:tcPr>
          <w:p w:rsidR="002865D6" w:rsidRDefault="00C94819">
            <w:r>
              <w:t>39-я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 w:rsidP="00C13935">
            <w:pPr>
              <w:rPr>
                <w:lang w:val="ru-RU"/>
              </w:rPr>
            </w:pPr>
            <w:r w:rsidRPr="00C94819">
              <w:rPr>
                <w:lang w:val="ru-RU"/>
              </w:rPr>
              <w:t>• любые два актёра или куклы (особенно в тех жутких сексуальных сценах)</w:t>
            </w:r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>— «Игрушки для взрослых»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2018</w:t>
            </w:r>
          </w:p>
        </w:tc>
        <w:tc>
          <w:tcPr>
            <w:tcW w:w="1134" w:type="dxa"/>
          </w:tcPr>
          <w:p w:rsidR="002865D6" w:rsidRDefault="00C94819">
            <w:r>
              <w:t>39-я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 w:rsidP="00C13935">
            <w:pPr>
              <w:rPr>
                <w:lang w:val="ru-RU"/>
              </w:rPr>
            </w:pPr>
            <w:r w:rsidRPr="00C94819">
              <w:rPr>
                <w:lang w:val="ru-RU"/>
              </w:rPr>
              <w:t xml:space="preserve">• Джонни </w:t>
            </w:r>
            <w:proofErr w:type="spellStart"/>
            <w:r w:rsidRPr="00C94819">
              <w:rPr>
                <w:lang w:val="ru-RU"/>
              </w:rPr>
              <w:t>Депп</w:t>
            </w:r>
            <w:proofErr w:type="spellEnd"/>
            <w:r w:rsidRPr="00C94819">
              <w:rPr>
                <w:lang w:val="ru-RU"/>
              </w:rPr>
              <w:t xml:space="preserve"> и его быстро угасающая карьера</w:t>
            </w:r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 xml:space="preserve">— «Шерлок </w:t>
            </w:r>
            <w:proofErr w:type="spellStart"/>
            <w:r w:rsidRPr="00C94819">
              <w:rPr>
                <w:lang w:val="ru-RU"/>
              </w:rPr>
              <w:t>Гномс</w:t>
            </w:r>
            <w:proofErr w:type="spellEnd"/>
            <w:r w:rsidRPr="00C94819">
              <w:rPr>
                <w:lang w:val="ru-RU"/>
              </w:rPr>
              <w:t>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2018</w:t>
            </w:r>
          </w:p>
        </w:tc>
        <w:tc>
          <w:tcPr>
            <w:tcW w:w="1134" w:type="dxa"/>
          </w:tcPr>
          <w:p w:rsidR="002865D6" w:rsidRDefault="00C94819">
            <w:r>
              <w:t>39-я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 w:rsidP="00C13935">
            <w:pPr>
              <w:rPr>
                <w:lang w:val="ru-RU"/>
              </w:rPr>
            </w:pPr>
            <w:r w:rsidRPr="00C94819">
              <w:rPr>
                <w:lang w:val="ru-RU"/>
              </w:rPr>
              <w:t xml:space="preserve">• </w:t>
            </w:r>
            <w:proofErr w:type="spellStart"/>
            <w:r w:rsidRPr="00C94819">
              <w:rPr>
                <w:lang w:val="ru-RU"/>
              </w:rPr>
              <w:t>Уилл</w:t>
            </w:r>
            <w:proofErr w:type="spellEnd"/>
            <w:r w:rsidRPr="00C94819">
              <w:rPr>
                <w:lang w:val="ru-RU"/>
              </w:rPr>
              <w:t xml:space="preserve"> </w:t>
            </w:r>
            <w:proofErr w:type="spellStart"/>
            <w:r w:rsidRPr="00C94819">
              <w:rPr>
                <w:lang w:val="ru-RU"/>
              </w:rPr>
              <w:t>Феррелл</w:t>
            </w:r>
            <w:proofErr w:type="spellEnd"/>
            <w:r w:rsidRPr="00C94819">
              <w:rPr>
                <w:lang w:val="ru-RU"/>
              </w:rPr>
              <w:t xml:space="preserve"> и Джон Си </w:t>
            </w:r>
            <w:proofErr w:type="spellStart"/>
            <w:r w:rsidRPr="00C94819">
              <w:rPr>
                <w:lang w:val="ru-RU"/>
              </w:rPr>
              <w:t>Райли</w:t>
            </w:r>
            <w:proofErr w:type="spellEnd"/>
            <w:r w:rsidRPr="00C94819">
              <w:rPr>
                <w:lang w:val="ru-RU"/>
              </w:rPr>
              <w:t xml:space="preserve"> (уничтожившие двух самых любимых литературных персонажей)</w:t>
            </w:r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>— «Холмс &amp; Ватсон»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2018</w:t>
            </w:r>
          </w:p>
        </w:tc>
        <w:tc>
          <w:tcPr>
            <w:tcW w:w="1134" w:type="dxa"/>
          </w:tcPr>
          <w:p w:rsidR="002865D6" w:rsidRDefault="00C94819">
            <w:r>
              <w:t>39-я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 w:rsidP="00C13935">
            <w:pPr>
              <w:rPr>
                <w:lang w:val="ru-RU"/>
              </w:rPr>
            </w:pPr>
            <w:proofErr w:type="gramStart"/>
            <w:r w:rsidRPr="00C94819">
              <w:rPr>
                <w:lang w:val="ru-RU"/>
              </w:rPr>
              <w:t>• Келли Престон и Джон Траволта (обзоры на уровне фильма «Поле битвы:</w:t>
            </w:r>
            <w:proofErr w:type="gramEnd"/>
            <w:r w:rsidRPr="00C94819">
              <w:rPr>
                <w:lang w:val="ru-RU"/>
              </w:rPr>
              <w:t xml:space="preserve"> </w:t>
            </w:r>
            <w:proofErr w:type="gramStart"/>
            <w:r w:rsidRPr="00C94819">
              <w:rPr>
                <w:lang w:val="ru-RU"/>
              </w:rPr>
              <w:t>Земля»)</w:t>
            </w:r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 xml:space="preserve">— «Кодекс </w:t>
            </w:r>
            <w:proofErr w:type="spellStart"/>
            <w:r w:rsidRPr="00C94819">
              <w:rPr>
                <w:lang w:val="ru-RU"/>
              </w:rPr>
              <w:t>Готти</w:t>
            </w:r>
            <w:proofErr w:type="spellEnd"/>
            <w:r w:rsidRPr="00C94819">
              <w:rPr>
                <w:lang w:val="ru-RU"/>
              </w:rPr>
              <w:t>»</w:t>
            </w:r>
            <w:proofErr w:type="gramEnd"/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2019</w:t>
            </w:r>
          </w:p>
        </w:tc>
        <w:tc>
          <w:tcPr>
            <w:tcW w:w="1134" w:type="dxa"/>
          </w:tcPr>
          <w:p w:rsidR="002865D6" w:rsidRDefault="00C94819">
            <w:r>
              <w:t>40-я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 w:rsidP="00C13935">
            <w:pPr>
              <w:rPr>
                <w:lang w:val="ru-RU"/>
              </w:rPr>
            </w:pPr>
            <w:r w:rsidRPr="00C94819">
              <w:rPr>
                <w:lang w:val="ru-RU"/>
              </w:rPr>
              <w:t xml:space="preserve">• Два любых </w:t>
            </w:r>
            <w:proofErr w:type="spellStart"/>
            <w:r w:rsidRPr="00C94819">
              <w:rPr>
                <w:lang w:val="ru-RU"/>
              </w:rPr>
              <w:t>полукошачьих-получеловечьих</w:t>
            </w:r>
            <w:proofErr w:type="spellEnd"/>
            <w:r w:rsidRPr="00C94819">
              <w:rPr>
                <w:lang w:val="ru-RU"/>
              </w:rPr>
              <w:t xml:space="preserve"> комочка шерсти</w:t>
            </w:r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>— «Кошки»</w:t>
            </w:r>
          </w:p>
        </w:tc>
      </w:tr>
      <w:tr w:rsidR="002865D6" w:rsidTr="00C94819">
        <w:tc>
          <w:tcPr>
            <w:tcW w:w="1135" w:type="dxa"/>
          </w:tcPr>
          <w:p w:rsidR="002865D6" w:rsidRDefault="00C94819">
            <w:r>
              <w:t>2019</w:t>
            </w:r>
          </w:p>
        </w:tc>
        <w:tc>
          <w:tcPr>
            <w:tcW w:w="1134" w:type="dxa"/>
          </w:tcPr>
          <w:p w:rsidR="002865D6" w:rsidRDefault="00C94819">
            <w:r>
              <w:t>40-я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Default="00C94819" w:rsidP="00C13935">
            <w:r w:rsidRPr="00C94819">
              <w:rPr>
                <w:lang w:val="ru-RU"/>
              </w:rPr>
              <w:t xml:space="preserve">• Джейсон </w:t>
            </w:r>
            <w:proofErr w:type="spellStart"/>
            <w:r w:rsidRPr="00C94819">
              <w:rPr>
                <w:lang w:val="ru-RU"/>
              </w:rPr>
              <w:t>Деруло</w:t>
            </w:r>
            <w:proofErr w:type="spellEnd"/>
            <w:r w:rsidRPr="00C94819">
              <w:rPr>
                <w:lang w:val="ru-RU"/>
              </w:rPr>
              <w:t xml:space="preserve"> и его удалённая с помощью </w:t>
            </w:r>
            <w:r>
              <w:t xml:space="preserve">CGI </w:t>
            </w:r>
            <w:proofErr w:type="spellStart"/>
            <w:r>
              <w:t>выпуклость</w:t>
            </w:r>
            <w:proofErr w:type="spellEnd"/>
            <w:r w:rsidR="00C13935">
              <w:rPr>
                <w:lang w:val="ru-RU"/>
              </w:rPr>
              <w:t xml:space="preserve"> </w:t>
            </w:r>
            <w:r>
              <w:t>— «</w:t>
            </w:r>
            <w:proofErr w:type="spellStart"/>
            <w:r>
              <w:t>Кошки</w:t>
            </w:r>
            <w:proofErr w:type="spellEnd"/>
            <w:r>
              <w:t>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2019</w:t>
            </w:r>
          </w:p>
        </w:tc>
        <w:tc>
          <w:tcPr>
            <w:tcW w:w="1134" w:type="dxa"/>
          </w:tcPr>
          <w:p w:rsidR="002865D6" w:rsidRDefault="00C94819">
            <w:r>
              <w:t>40-я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 w:rsidP="00C13935">
            <w:pPr>
              <w:rPr>
                <w:lang w:val="ru-RU"/>
              </w:rPr>
            </w:pPr>
            <w:r w:rsidRPr="00C94819">
              <w:rPr>
                <w:lang w:val="ru-RU"/>
              </w:rPr>
              <w:t xml:space="preserve">• </w:t>
            </w:r>
            <w:proofErr w:type="spellStart"/>
            <w:r w:rsidRPr="00C94819">
              <w:rPr>
                <w:lang w:val="ru-RU"/>
              </w:rPr>
              <w:t>Тайлер</w:t>
            </w:r>
            <w:proofErr w:type="spellEnd"/>
            <w:r w:rsidRPr="00C94819">
              <w:rPr>
                <w:lang w:val="ru-RU"/>
              </w:rPr>
              <w:t xml:space="preserve"> Перри и </w:t>
            </w:r>
            <w:proofErr w:type="spellStart"/>
            <w:r w:rsidRPr="00C94819">
              <w:rPr>
                <w:lang w:val="ru-RU"/>
              </w:rPr>
              <w:t>Тайлер</w:t>
            </w:r>
            <w:proofErr w:type="spellEnd"/>
            <w:r w:rsidRPr="00C94819">
              <w:rPr>
                <w:lang w:val="ru-RU"/>
              </w:rPr>
              <w:t xml:space="preserve"> Перри (или </w:t>
            </w:r>
            <w:proofErr w:type="spellStart"/>
            <w:r w:rsidRPr="00C94819">
              <w:rPr>
                <w:lang w:val="ru-RU"/>
              </w:rPr>
              <w:t>Тайлер</w:t>
            </w:r>
            <w:proofErr w:type="spellEnd"/>
            <w:r w:rsidRPr="00C94819">
              <w:rPr>
                <w:lang w:val="ru-RU"/>
              </w:rPr>
              <w:t xml:space="preserve"> Перри)</w:t>
            </w:r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>— «</w:t>
            </w:r>
            <w:proofErr w:type="spellStart"/>
            <w:r w:rsidRPr="00C94819">
              <w:rPr>
                <w:lang w:val="ru-RU"/>
              </w:rPr>
              <w:t>Мэдея</w:t>
            </w:r>
            <w:proofErr w:type="spellEnd"/>
            <w:r w:rsidRPr="00C94819">
              <w:rPr>
                <w:lang w:val="ru-RU"/>
              </w:rPr>
              <w:t xml:space="preserve"> на похоронах»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2019</w:t>
            </w:r>
          </w:p>
        </w:tc>
        <w:tc>
          <w:tcPr>
            <w:tcW w:w="1134" w:type="dxa"/>
          </w:tcPr>
          <w:p w:rsidR="002865D6" w:rsidRDefault="00C94819">
            <w:r>
              <w:t>40-я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 w:rsidP="00C13935">
            <w:pPr>
              <w:rPr>
                <w:lang w:val="ru-RU"/>
              </w:rPr>
            </w:pPr>
            <w:r w:rsidRPr="00C94819">
              <w:rPr>
                <w:lang w:val="ru-RU"/>
              </w:rPr>
              <w:t>• Сильвестр Сталлоне и его бессильная ярость</w:t>
            </w:r>
            <w:r w:rsidR="00C13935">
              <w:rPr>
                <w:lang w:val="ru-RU"/>
              </w:rPr>
              <w:t xml:space="preserve"> </w:t>
            </w:r>
            <w:r w:rsidRPr="00C94819">
              <w:rPr>
                <w:lang w:val="ru-RU"/>
              </w:rPr>
              <w:t>— «</w:t>
            </w:r>
            <w:proofErr w:type="spellStart"/>
            <w:r w:rsidRPr="00C94819">
              <w:rPr>
                <w:lang w:val="ru-RU"/>
              </w:rPr>
              <w:t>Рэмбо</w:t>
            </w:r>
            <w:proofErr w:type="spellEnd"/>
            <w:r w:rsidRPr="00C94819">
              <w:rPr>
                <w:lang w:val="ru-RU"/>
              </w:rPr>
              <w:t>: Последняя кровь»</w:t>
            </w:r>
          </w:p>
        </w:tc>
      </w:tr>
      <w:tr w:rsidR="002865D6" w:rsidRPr="00C13935" w:rsidTr="00C94819">
        <w:tc>
          <w:tcPr>
            <w:tcW w:w="1135" w:type="dxa"/>
          </w:tcPr>
          <w:p w:rsidR="002865D6" w:rsidRDefault="00C94819">
            <w:r>
              <w:t>2019</w:t>
            </w:r>
          </w:p>
        </w:tc>
        <w:tc>
          <w:tcPr>
            <w:tcW w:w="1134" w:type="dxa"/>
          </w:tcPr>
          <w:p w:rsidR="002865D6" w:rsidRDefault="00C94819">
            <w:r>
              <w:t>40-я</w:t>
            </w:r>
          </w:p>
        </w:tc>
        <w:tc>
          <w:tcPr>
            <w:tcW w:w="1472" w:type="dxa"/>
          </w:tcPr>
          <w:p w:rsidR="002865D6" w:rsidRDefault="002865D6"/>
        </w:tc>
        <w:tc>
          <w:tcPr>
            <w:tcW w:w="7175" w:type="dxa"/>
          </w:tcPr>
          <w:p w:rsidR="002865D6" w:rsidRPr="00C94819" w:rsidRDefault="00C94819">
            <w:pPr>
              <w:rPr>
                <w:lang w:val="ru-RU"/>
              </w:rPr>
            </w:pPr>
            <w:r w:rsidRPr="00C94819">
              <w:rPr>
                <w:lang w:val="ru-RU"/>
              </w:rPr>
              <w:t>• Джон Траволта и любой сценарий, на который он соглашается</w:t>
            </w:r>
          </w:p>
        </w:tc>
      </w:tr>
    </w:tbl>
    <w:p w:rsidR="002865D6" w:rsidRPr="00C94819" w:rsidRDefault="002865D6">
      <w:pPr>
        <w:rPr>
          <w:lang w:val="ru-RU"/>
        </w:rPr>
      </w:pPr>
    </w:p>
    <w:sectPr w:rsidR="002865D6" w:rsidRPr="00C948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865D6"/>
    <w:rsid w:val="0029639D"/>
    <w:rsid w:val="00326F90"/>
    <w:rsid w:val="00550073"/>
    <w:rsid w:val="00584AE5"/>
    <w:rsid w:val="007E3E33"/>
    <w:rsid w:val="00AA1D8D"/>
    <w:rsid w:val="00B47730"/>
    <w:rsid w:val="00C13935"/>
    <w:rsid w:val="00C9481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327F93-A215-43EB-9A08-6D47370A5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4400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12</cp:revision>
  <dcterms:created xsi:type="dcterms:W3CDTF">2013-12-23T23:15:00Z</dcterms:created>
  <dcterms:modified xsi:type="dcterms:W3CDTF">2025-02-13T01:51:00Z</dcterms:modified>
  <cp:category/>
</cp:coreProperties>
</file>