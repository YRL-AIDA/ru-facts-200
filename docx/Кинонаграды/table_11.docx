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985"/>
        <w:gridCol w:w="2977"/>
        <w:gridCol w:w="3119"/>
        <w:gridCol w:w="1417"/>
        <w:gridCol w:w="709"/>
      </w:tblGrid>
      <w:tr w:rsidR="000A11A3" w:rsidTr="002C086D">
        <w:tc>
          <w:tcPr>
            <w:tcW w:w="709" w:type="dxa"/>
          </w:tcPr>
          <w:p w:rsidR="000A11A3" w:rsidRDefault="002C086D">
            <w:r>
              <w:t>Год</w:t>
            </w:r>
          </w:p>
        </w:tc>
        <w:tc>
          <w:tcPr>
            <w:tcW w:w="1985" w:type="dxa"/>
          </w:tcPr>
          <w:p w:rsidR="000A11A3" w:rsidRDefault="002C086D">
            <w:r>
              <w:t>Премия</w:t>
            </w:r>
          </w:p>
        </w:tc>
        <w:tc>
          <w:tcPr>
            <w:tcW w:w="2977" w:type="dxa"/>
          </w:tcPr>
          <w:p w:rsidR="000A11A3" w:rsidRDefault="002C086D">
            <w:r>
              <w:t>Номинация</w:t>
            </w:r>
          </w:p>
        </w:tc>
        <w:tc>
          <w:tcPr>
            <w:tcW w:w="3119" w:type="dxa"/>
          </w:tcPr>
          <w:p w:rsidR="000A11A3" w:rsidRDefault="002C086D">
            <w:r>
              <w:t>Номинант / Номинированная работа</w:t>
            </w:r>
          </w:p>
        </w:tc>
        <w:tc>
          <w:tcPr>
            <w:tcW w:w="1417" w:type="dxa"/>
          </w:tcPr>
          <w:p w:rsidR="000A11A3" w:rsidRDefault="002C086D">
            <w:r>
              <w:t>Результат</w:t>
            </w:r>
          </w:p>
        </w:tc>
        <w:tc>
          <w:tcPr>
            <w:tcW w:w="709" w:type="dxa"/>
          </w:tcPr>
          <w:p w:rsidR="000A11A3" w:rsidRDefault="002C086D">
            <w:r>
              <w:t>Ист.</w:t>
            </w:r>
          </w:p>
        </w:tc>
      </w:tr>
      <w:tr w:rsidR="000A11A3" w:rsidTr="002C086D">
        <w:tc>
          <w:tcPr>
            <w:tcW w:w="709" w:type="dxa"/>
          </w:tcPr>
          <w:p w:rsidR="000A11A3" w:rsidRDefault="002C086D">
            <w:r>
              <w:t>2016</w:t>
            </w:r>
          </w:p>
        </w:tc>
        <w:tc>
          <w:tcPr>
            <w:tcW w:w="1985" w:type="dxa"/>
          </w:tcPr>
          <w:p w:rsidR="000A11A3" w:rsidRDefault="002C086D">
            <w:r>
              <w:t>Видфест («Лайк 2016»)</w:t>
            </w:r>
          </w:p>
        </w:tc>
        <w:tc>
          <w:tcPr>
            <w:tcW w:w="2977" w:type="dxa"/>
          </w:tcPr>
          <w:p w:rsidR="000A11A3" w:rsidRDefault="002C086D">
            <w:r>
              <w:t>Лайк за юмор</w:t>
            </w:r>
          </w:p>
        </w:tc>
        <w:tc>
          <w:tcPr>
            <w:tcW w:w="3119" w:type="dxa"/>
          </w:tcPr>
          <w:p w:rsidR="000A11A3" w:rsidRDefault="002C086D">
            <w:r>
              <w:t>Room Factory</w:t>
            </w:r>
          </w:p>
        </w:tc>
        <w:tc>
          <w:tcPr>
            <w:tcW w:w="1417" w:type="dxa"/>
          </w:tcPr>
          <w:p w:rsidR="000A11A3" w:rsidRDefault="002C086D">
            <w:r>
              <w:t>Номинация</w:t>
            </w:r>
          </w:p>
        </w:tc>
        <w:tc>
          <w:tcPr>
            <w:tcW w:w="709" w:type="dxa"/>
          </w:tcPr>
          <w:p w:rsidR="000A11A3" w:rsidRDefault="000A11A3"/>
        </w:tc>
      </w:tr>
      <w:tr w:rsidR="000A11A3" w:rsidTr="002C086D">
        <w:tc>
          <w:tcPr>
            <w:tcW w:w="709" w:type="dxa"/>
          </w:tcPr>
          <w:p w:rsidR="000A11A3" w:rsidRDefault="002C086D">
            <w:r>
              <w:t>2017</w:t>
            </w:r>
          </w:p>
        </w:tc>
        <w:tc>
          <w:tcPr>
            <w:tcW w:w="1985" w:type="dxa"/>
          </w:tcPr>
          <w:p w:rsidR="000A11A3" w:rsidRDefault="002C086D">
            <w:r>
              <w:t>Видфест («Лайк 2017»)</w:t>
            </w:r>
          </w:p>
        </w:tc>
        <w:tc>
          <w:tcPr>
            <w:tcW w:w="2977" w:type="dxa"/>
          </w:tcPr>
          <w:p w:rsidR="000A11A3" w:rsidRDefault="002C086D">
            <w:r>
              <w:t>Лайк за шоу</w:t>
            </w:r>
          </w:p>
        </w:tc>
        <w:tc>
          <w:tcPr>
            <w:tcW w:w="3119" w:type="dxa"/>
          </w:tcPr>
          <w:p w:rsidR="000A11A3" w:rsidRDefault="002C086D">
            <w:r>
              <w:t>Room Factory («Короче говоря»)</w:t>
            </w:r>
          </w:p>
        </w:tc>
        <w:tc>
          <w:tcPr>
            <w:tcW w:w="1417" w:type="dxa"/>
          </w:tcPr>
          <w:p w:rsidR="000A11A3" w:rsidRDefault="002C086D">
            <w:r>
              <w:t>Номинация</w:t>
            </w:r>
          </w:p>
        </w:tc>
        <w:tc>
          <w:tcPr>
            <w:tcW w:w="709" w:type="dxa"/>
          </w:tcPr>
          <w:p w:rsidR="000A11A3" w:rsidRDefault="000A11A3"/>
        </w:tc>
      </w:tr>
      <w:tr w:rsidR="000A11A3" w:rsidTr="002C086D">
        <w:tc>
          <w:tcPr>
            <w:tcW w:w="709" w:type="dxa"/>
          </w:tcPr>
          <w:p w:rsidR="000A11A3" w:rsidRDefault="002C086D">
            <w:r>
              <w:t>2017</w:t>
            </w:r>
          </w:p>
        </w:tc>
        <w:tc>
          <w:tcPr>
            <w:tcW w:w="1985" w:type="dxa"/>
          </w:tcPr>
          <w:p w:rsidR="000A11A3" w:rsidRDefault="002C086D">
            <w:r>
              <w:t>Видфест («Лайк 2017»)</w:t>
            </w:r>
          </w:p>
        </w:tc>
        <w:tc>
          <w:tcPr>
            <w:tcW w:w="2977" w:type="dxa"/>
          </w:tcPr>
          <w:p w:rsidR="000A11A3" w:rsidRDefault="002C086D">
            <w:r>
              <w:t xml:space="preserve">Лайк за </w:t>
            </w:r>
            <w:r>
              <w:t>юмор</w:t>
            </w:r>
          </w:p>
        </w:tc>
        <w:tc>
          <w:tcPr>
            <w:tcW w:w="3119" w:type="dxa"/>
          </w:tcPr>
          <w:p w:rsidR="000A11A3" w:rsidRDefault="002C086D">
            <w:r>
              <w:t>Room Factory</w:t>
            </w:r>
          </w:p>
        </w:tc>
        <w:tc>
          <w:tcPr>
            <w:tcW w:w="1417" w:type="dxa"/>
          </w:tcPr>
          <w:p w:rsidR="000A11A3" w:rsidRDefault="002C086D">
            <w:r>
              <w:t>Номинация</w:t>
            </w:r>
          </w:p>
        </w:tc>
        <w:tc>
          <w:tcPr>
            <w:tcW w:w="709" w:type="dxa"/>
          </w:tcPr>
          <w:p w:rsidR="000A11A3" w:rsidRDefault="000A11A3"/>
        </w:tc>
      </w:tr>
      <w:tr w:rsidR="000A11A3" w:rsidTr="002C086D">
        <w:tc>
          <w:tcPr>
            <w:tcW w:w="709" w:type="dxa"/>
          </w:tcPr>
          <w:p w:rsidR="000A11A3" w:rsidRDefault="002C086D">
            <w:r>
              <w:t>2018</w:t>
            </w:r>
          </w:p>
        </w:tc>
        <w:tc>
          <w:tcPr>
            <w:tcW w:w="1985" w:type="dxa"/>
          </w:tcPr>
          <w:p w:rsidR="000A11A3" w:rsidRDefault="002C086D">
            <w:r>
              <w:t>Nickelodeon Kids’ Choice Awards</w:t>
            </w:r>
          </w:p>
        </w:tc>
        <w:tc>
          <w:tcPr>
            <w:tcW w:w="2977" w:type="dxa"/>
          </w:tcPr>
          <w:p w:rsidR="000A11A3" w:rsidRPr="002C086D" w:rsidRDefault="002C086D">
            <w:pPr>
              <w:rPr>
                <w:lang w:val="ru-RU"/>
              </w:rPr>
            </w:pPr>
            <w:r w:rsidRPr="002C086D">
              <w:rPr>
                <w:lang w:val="ru-RU"/>
              </w:rPr>
              <w:t>Любимая интернет-звезда российских зрителей</w:t>
            </w:r>
          </w:p>
        </w:tc>
        <w:tc>
          <w:tcPr>
            <w:tcW w:w="3119" w:type="dxa"/>
          </w:tcPr>
          <w:p w:rsidR="000A11A3" w:rsidRDefault="002C086D">
            <w:r>
              <w:t>Room Factory</w:t>
            </w:r>
          </w:p>
        </w:tc>
        <w:tc>
          <w:tcPr>
            <w:tcW w:w="1417" w:type="dxa"/>
          </w:tcPr>
          <w:p w:rsidR="000A11A3" w:rsidRDefault="002C086D">
            <w:r>
              <w:t>Номинация</w:t>
            </w:r>
          </w:p>
        </w:tc>
        <w:tc>
          <w:tcPr>
            <w:tcW w:w="709" w:type="dxa"/>
          </w:tcPr>
          <w:p w:rsidR="000A11A3" w:rsidRDefault="002C086D">
            <w:r>
              <w:t>[1]</w:t>
            </w:r>
          </w:p>
        </w:tc>
      </w:tr>
    </w:tbl>
    <w:p w:rsidR="000A11A3" w:rsidRDefault="000A11A3">
      <w:bookmarkStart w:id="0" w:name="_GoBack"/>
      <w:bookmarkEnd w:id="0"/>
    </w:p>
    <w:sectPr w:rsidR="000A1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11A3"/>
    <w:rsid w:val="0015074B"/>
    <w:rsid w:val="0029639D"/>
    <w:rsid w:val="002C086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F61BD-C77A-461F-8B56-6EFD5A5E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2025-02-13T00:31:00Z</dcterms:modified>
  <cp:category/>
</cp:coreProperties>
</file>