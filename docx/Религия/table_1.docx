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5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2694"/>
        <w:gridCol w:w="7229"/>
      </w:tblGrid>
      <w:tr w:rsidR="0014666B" w:rsidTr="00171457">
        <w:tc>
          <w:tcPr>
            <w:tcW w:w="992" w:type="dxa"/>
          </w:tcPr>
          <w:p w:rsidR="0014666B" w:rsidRDefault="00171457">
            <w:r>
              <w:t>года</w:t>
            </w:r>
          </w:p>
        </w:tc>
        <w:tc>
          <w:tcPr>
            <w:tcW w:w="2694" w:type="dxa"/>
          </w:tcPr>
          <w:p w:rsidR="0014666B" w:rsidRDefault="00171457">
            <w:r>
              <w:t>Фамилия, имя, отчество</w:t>
            </w:r>
          </w:p>
        </w:tc>
        <w:tc>
          <w:tcPr>
            <w:tcW w:w="7229" w:type="dxa"/>
          </w:tcPr>
          <w:p w:rsidR="0014666B" w:rsidRDefault="00171457">
            <w:r>
              <w:t>Примечания</w:t>
            </w:r>
          </w:p>
        </w:tc>
      </w:tr>
      <w:tr w:rsidR="0014666B" w:rsidRPr="009870F3" w:rsidTr="00171457">
        <w:tc>
          <w:tcPr>
            <w:tcW w:w="992" w:type="dxa"/>
          </w:tcPr>
          <w:p w:rsidR="0014666B" w:rsidRDefault="00171457">
            <w:r>
              <w:t>до 1937</w:t>
            </w:r>
          </w:p>
        </w:tc>
        <w:tc>
          <w:tcPr>
            <w:tcW w:w="2694" w:type="dxa"/>
          </w:tcPr>
          <w:p w:rsidR="0014666B" w:rsidRDefault="00171457">
            <w:r>
              <w:t>Благосклонский Михаил Николаевич (1881-1937)</w:t>
            </w:r>
          </w:p>
        </w:tc>
        <w:tc>
          <w:tcPr>
            <w:tcW w:w="7229" w:type="dxa"/>
          </w:tcPr>
          <w:p w:rsidR="0014666B" w:rsidRPr="00171457" w:rsidRDefault="00171457">
            <w:pPr>
              <w:rPr>
                <w:lang w:val="ru-RU"/>
              </w:rPr>
            </w:pPr>
            <w:r w:rsidRPr="00171457">
              <w:rPr>
                <w:lang w:val="ru-RU"/>
              </w:rPr>
              <w:t xml:space="preserve">Протоиерей, служил с матушкой Александрой </w:t>
            </w:r>
            <w:proofErr w:type="spellStart"/>
            <w:r w:rsidRPr="00171457">
              <w:rPr>
                <w:lang w:val="ru-RU"/>
              </w:rPr>
              <w:t>Лукиничной</w:t>
            </w:r>
            <w:proofErr w:type="spellEnd"/>
            <w:r w:rsidRPr="00171457">
              <w:rPr>
                <w:lang w:val="ru-RU"/>
              </w:rPr>
              <w:t xml:space="preserve"> (1886-1937), скончались в одно время в нищете.</w:t>
            </w:r>
          </w:p>
        </w:tc>
      </w:tr>
      <w:tr w:rsidR="0014666B" w:rsidTr="00171457">
        <w:tc>
          <w:tcPr>
            <w:tcW w:w="992" w:type="dxa"/>
          </w:tcPr>
          <w:p w:rsidR="0014666B" w:rsidRDefault="00171457">
            <w:r>
              <w:t>1946</w:t>
            </w:r>
          </w:p>
        </w:tc>
        <w:tc>
          <w:tcPr>
            <w:tcW w:w="2694" w:type="dxa"/>
          </w:tcPr>
          <w:p w:rsidR="0014666B" w:rsidRDefault="00171457">
            <w:r>
              <w:t>Артёмов Михаил Михайлович (1898-?)</w:t>
            </w:r>
          </w:p>
        </w:tc>
        <w:tc>
          <w:tcPr>
            <w:tcW w:w="7229" w:type="dxa"/>
          </w:tcPr>
          <w:p w:rsidR="0014666B" w:rsidRDefault="00171457">
            <w:proofErr w:type="gramStart"/>
            <w:r w:rsidRPr="00171457">
              <w:rPr>
                <w:lang w:val="ru-RU"/>
              </w:rPr>
              <w:t xml:space="preserve">Из крестьян, родился в д. Грешное Волынского р-на Орловской области, псаломщик церкви в с. </w:t>
            </w:r>
            <w:proofErr w:type="spellStart"/>
            <w:r w:rsidRPr="00171457">
              <w:rPr>
                <w:lang w:val="ru-RU"/>
              </w:rPr>
              <w:t>Велегож</w:t>
            </w:r>
            <w:proofErr w:type="spellEnd"/>
            <w:r w:rsidRPr="00171457">
              <w:rPr>
                <w:lang w:val="ru-RU"/>
              </w:rPr>
              <w:t xml:space="preserve"> (1946), определён диаконом к церкви в с. </w:t>
            </w:r>
            <w:proofErr w:type="spellStart"/>
            <w:r w:rsidRPr="00171457">
              <w:rPr>
                <w:lang w:val="ru-RU"/>
              </w:rPr>
              <w:t>Туртень</w:t>
            </w:r>
            <w:proofErr w:type="spellEnd"/>
            <w:r w:rsidRPr="00171457">
              <w:rPr>
                <w:lang w:val="ru-RU"/>
              </w:rPr>
              <w:t xml:space="preserve"> Октябрьского р-на, диакон в </w:t>
            </w:r>
            <w:proofErr w:type="spellStart"/>
            <w:r w:rsidRPr="00171457">
              <w:rPr>
                <w:lang w:val="ru-RU"/>
              </w:rPr>
              <w:t>Белёве</w:t>
            </w:r>
            <w:proofErr w:type="spellEnd"/>
            <w:r w:rsidRPr="00171457">
              <w:rPr>
                <w:lang w:val="ru-RU"/>
              </w:rPr>
              <w:t xml:space="preserve">, церкви св. Дмитрия </w:t>
            </w:r>
            <w:proofErr w:type="spellStart"/>
            <w:r w:rsidRPr="00171457">
              <w:rPr>
                <w:lang w:val="ru-RU"/>
              </w:rPr>
              <w:t>Солунского</w:t>
            </w:r>
            <w:proofErr w:type="spellEnd"/>
            <w:r w:rsidRPr="00171457">
              <w:rPr>
                <w:lang w:val="ru-RU"/>
              </w:rPr>
              <w:t xml:space="preserve"> в Туле (1952), в пос. Чернь, </w:t>
            </w:r>
            <w:proofErr w:type="spellStart"/>
            <w:r w:rsidRPr="00171457">
              <w:rPr>
                <w:lang w:val="ru-RU"/>
              </w:rPr>
              <w:t>Иоанно</w:t>
            </w:r>
            <w:proofErr w:type="spellEnd"/>
            <w:r w:rsidRPr="00171457">
              <w:rPr>
                <w:lang w:val="ru-RU"/>
              </w:rPr>
              <w:t xml:space="preserve">-Предтеченской церкви в Венёве, Никольской церкви в пос. </w:t>
            </w:r>
            <w:proofErr w:type="spellStart"/>
            <w:r>
              <w:t>Крапивна</w:t>
            </w:r>
            <w:proofErr w:type="spellEnd"/>
            <w:r>
              <w:t xml:space="preserve"> </w:t>
            </w:r>
            <w:proofErr w:type="spellStart"/>
            <w:r>
              <w:t>Щекинского</w:t>
            </w:r>
            <w:proofErr w:type="spellEnd"/>
            <w:r>
              <w:t xml:space="preserve"> р-</w:t>
            </w:r>
            <w:proofErr w:type="spellStart"/>
            <w:r>
              <w:t>на</w:t>
            </w:r>
            <w:proofErr w:type="spellEnd"/>
            <w:r>
              <w:t xml:space="preserve">, </w:t>
            </w:r>
            <w:proofErr w:type="spellStart"/>
            <w:r>
              <w:t>судим</w:t>
            </w:r>
            <w:proofErr w:type="spellEnd"/>
            <w:r>
              <w:t xml:space="preserve"> (1932).</w:t>
            </w:r>
            <w:proofErr w:type="gramEnd"/>
          </w:p>
        </w:tc>
      </w:tr>
      <w:tr w:rsidR="0014666B" w:rsidTr="00171457">
        <w:tc>
          <w:tcPr>
            <w:tcW w:w="992" w:type="dxa"/>
          </w:tcPr>
          <w:p w:rsidR="0014666B" w:rsidRDefault="00171457">
            <w:r>
              <w:t>1948</w:t>
            </w:r>
          </w:p>
        </w:tc>
        <w:tc>
          <w:tcPr>
            <w:tcW w:w="2694" w:type="dxa"/>
          </w:tcPr>
          <w:p w:rsidR="0014666B" w:rsidRDefault="00171457">
            <w:r>
              <w:t>Бажанов Сергей Михайлович (1882-?)</w:t>
            </w:r>
          </w:p>
        </w:tc>
        <w:tc>
          <w:tcPr>
            <w:tcW w:w="7229" w:type="dxa"/>
          </w:tcPr>
          <w:p w:rsidR="0014666B" w:rsidRDefault="00171457">
            <w:r w:rsidRPr="00171457">
              <w:rPr>
                <w:lang w:val="ru-RU"/>
              </w:rPr>
              <w:t xml:space="preserve">Родился в </w:t>
            </w:r>
            <w:proofErr w:type="spellStart"/>
            <w:r w:rsidRPr="00171457">
              <w:rPr>
                <w:lang w:val="ru-RU"/>
              </w:rPr>
              <w:t>Денисово</w:t>
            </w:r>
            <w:proofErr w:type="spellEnd"/>
            <w:r w:rsidRPr="00171457">
              <w:rPr>
                <w:lang w:val="ru-RU"/>
              </w:rPr>
              <w:t xml:space="preserve"> Тульской </w:t>
            </w:r>
            <w:proofErr w:type="spellStart"/>
            <w:proofErr w:type="gramStart"/>
            <w:r w:rsidRPr="00171457">
              <w:rPr>
                <w:lang w:val="ru-RU"/>
              </w:rPr>
              <w:t>обл</w:t>
            </w:r>
            <w:proofErr w:type="spellEnd"/>
            <w:proofErr w:type="gramEnd"/>
            <w:r w:rsidRPr="00171457">
              <w:rPr>
                <w:lang w:val="ru-RU"/>
              </w:rPr>
              <w:t xml:space="preserve">, псаломщик с. </w:t>
            </w:r>
            <w:proofErr w:type="spellStart"/>
            <w:r w:rsidRPr="00171457">
              <w:rPr>
                <w:lang w:val="ru-RU"/>
              </w:rPr>
              <w:t>Денисово</w:t>
            </w:r>
            <w:proofErr w:type="spellEnd"/>
            <w:r w:rsidRPr="00171457">
              <w:rPr>
                <w:lang w:val="ru-RU"/>
              </w:rPr>
              <w:t xml:space="preserve"> Покровской церкви (1899-1912), диакон там же (до 1920), священник Успенской церкви в с. </w:t>
            </w:r>
            <w:proofErr w:type="spellStart"/>
            <w:r w:rsidRPr="00171457">
              <w:rPr>
                <w:lang w:val="ru-RU"/>
              </w:rPr>
              <w:t>Красино</w:t>
            </w:r>
            <w:proofErr w:type="spellEnd"/>
            <w:r w:rsidRPr="00171457">
              <w:rPr>
                <w:lang w:val="ru-RU"/>
              </w:rPr>
              <w:t xml:space="preserve"> Каширского уезда (1920-1930), Николаевской церкви с. Венёв-монастырь (1943), пос. Крапивна (1943-1948), с. </w:t>
            </w:r>
            <w:proofErr w:type="spellStart"/>
            <w:r w:rsidRPr="00171457">
              <w:rPr>
                <w:lang w:val="ru-RU"/>
              </w:rPr>
              <w:t>Велегож</w:t>
            </w:r>
            <w:proofErr w:type="spellEnd"/>
            <w:r w:rsidRPr="00171457">
              <w:rPr>
                <w:lang w:val="ru-RU"/>
              </w:rPr>
              <w:t xml:space="preserve"> (1948), с. </w:t>
            </w:r>
            <w:proofErr w:type="spellStart"/>
            <w:r w:rsidRPr="00171457">
              <w:rPr>
                <w:lang w:val="ru-RU"/>
              </w:rPr>
              <w:t>Туртень</w:t>
            </w:r>
            <w:proofErr w:type="spellEnd"/>
            <w:r w:rsidRPr="00171457">
              <w:rPr>
                <w:lang w:val="ru-RU"/>
              </w:rPr>
              <w:t xml:space="preserve"> Октябрьского р-на (</w:t>
            </w:r>
            <w:proofErr w:type="spellStart"/>
            <w:r w:rsidRPr="00171457">
              <w:rPr>
                <w:lang w:val="ru-RU"/>
              </w:rPr>
              <w:t>Ефремовского</w:t>
            </w:r>
            <w:proofErr w:type="spellEnd"/>
            <w:r w:rsidRPr="00171457">
              <w:rPr>
                <w:lang w:val="ru-RU"/>
              </w:rPr>
              <w:t xml:space="preserve"> или </w:t>
            </w:r>
            <w:proofErr w:type="spellStart"/>
            <w:r w:rsidRPr="00171457">
              <w:rPr>
                <w:lang w:val="ru-RU"/>
              </w:rPr>
              <w:t>Воловского</w:t>
            </w:r>
            <w:proofErr w:type="spellEnd"/>
            <w:r w:rsidRPr="00171457">
              <w:rPr>
                <w:lang w:val="ru-RU"/>
              </w:rPr>
              <w:t xml:space="preserve">) (1948-1950), настоятель Никольской церкви пос. </w:t>
            </w:r>
            <w:proofErr w:type="spellStart"/>
            <w:r>
              <w:t>Крапивна</w:t>
            </w:r>
            <w:proofErr w:type="spellEnd"/>
            <w:r>
              <w:t xml:space="preserve"> (1950-1954), </w:t>
            </w:r>
            <w:proofErr w:type="spellStart"/>
            <w:r>
              <w:t>третий</w:t>
            </w:r>
            <w:proofErr w:type="spellEnd"/>
            <w:r>
              <w:t xml:space="preserve"> </w:t>
            </w:r>
            <w:proofErr w:type="spellStart"/>
            <w:r>
              <w:t>священник</w:t>
            </w:r>
            <w:proofErr w:type="spellEnd"/>
            <w:r>
              <w:t xml:space="preserve"> с. Новоселебное Болоховского р-на (с 1954).</w:t>
            </w:r>
          </w:p>
        </w:tc>
      </w:tr>
      <w:tr w:rsidR="0014666B" w:rsidRPr="009870F3" w:rsidTr="00171457">
        <w:tc>
          <w:tcPr>
            <w:tcW w:w="992" w:type="dxa"/>
          </w:tcPr>
          <w:p w:rsidR="0014666B" w:rsidRDefault="00171457">
            <w:r>
              <w:t>1948-1949</w:t>
            </w:r>
          </w:p>
        </w:tc>
        <w:tc>
          <w:tcPr>
            <w:tcW w:w="2694" w:type="dxa"/>
          </w:tcPr>
          <w:p w:rsidR="0014666B" w:rsidRDefault="00171457">
            <w:r>
              <w:t xml:space="preserve">Петров </w:t>
            </w:r>
            <w:r w:rsidR="009870F3">
              <w:t>Михаил Михайлович (15.11.1893</w:t>
            </w:r>
            <w:r w:rsidR="009870F3">
              <w:t>-</w:t>
            </w:r>
            <w:bookmarkStart w:id="0" w:name="_GoBack"/>
            <w:bookmarkEnd w:id="0"/>
            <w:r>
              <w:t>?)</w:t>
            </w:r>
          </w:p>
        </w:tc>
        <w:tc>
          <w:tcPr>
            <w:tcW w:w="7229" w:type="dxa"/>
          </w:tcPr>
          <w:p w:rsidR="0014666B" w:rsidRPr="00171457" w:rsidRDefault="00171457">
            <w:pPr>
              <w:rPr>
                <w:lang w:val="ru-RU"/>
              </w:rPr>
            </w:pPr>
            <w:r w:rsidRPr="00171457">
              <w:rPr>
                <w:lang w:val="ru-RU"/>
              </w:rPr>
              <w:t>Священник, сын диакона, окончил Потемкинское училище (1913), учитель в с. Мишины Поляны Белевского р-на (1913–1915), участвовал в империалистической войне и был псаломщиком при воинской части (1915–1918), служил в Тульской епархии, находился в заключени</w:t>
            </w:r>
            <w:proofErr w:type="gramStart"/>
            <w:r w:rsidRPr="00171457">
              <w:rPr>
                <w:lang w:val="ru-RU"/>
              </w:rPr>
              <w:t>и</w:t>
            </w:r>
            <w:proofErr w:type="gramEnd"/>
            <w:r w:rsidRPr="00171457">
              <w:rPr>
                <w:lang w:val="ru-RU"/>
              </w:rPr>
              <w:t xml:space="preserve"> (1937– 1947), настоятель в </w:t>
            </w:r>
            <w:proofErr w:type="spellStart"/>
            <w:r w:rsidRPr="00171457">
              <w:rPr>
                <w:lang w:val="ru-RU"/>
              </w:rPr>
              <w:t>Велегоже</w:t>
            </w:r>
            <w:proofErr w:type="spellEnd"/>
            <w:r w:rsidRPr="00171457">
              <w:rPr>
                <w:lang w:val="ru-RU"/>
              </w:rPr>
              <w:t xml:space="preserve"> (1948–1949), служил в церквях Тульской епархии (до 1955).</w:t>
            </w:r>
          </w:p>
        </w:tc>
      </w:tr>
      <w:tr w:rsidR="0014666B" w:rsidRPr="009870F3" w:rsidTr="00171457">
        <w:tc>
          <w:tcPr>
            <w:tcW w:w="992" w:type="dxa"/>
          </w:tcPr>
          <w:p w:rsidR="0014666B" w:rsidRDefault="00171457">
            <w:r>
              <w:t xml:space="preserve">1991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н.в</w:t>
            </w:r>
            <w:proofErr w:type="spellEnd"/>
          </w:p>
        </w:tc>
        <w:tc>
          <w:tcPr>
            <w:tcW w:w="2694" w:type="dxa"/>
          </w:tcPr>
          <w:p w:rsidR="0014666B" w:rsidRDefault="00171457">
            <w:r>
              <w:t>Матвеев Валентин Алексеевич</w:t>
            </w:r>
          </w:p>
        </w:tc>
        <w:tc>
          <w:tcPr>
            <w:tcW w:w="7229" w:type="dxa"/>
          </w:tcPr>
          <w:p w:rsidR="0014666B" w:rsidRPr="00171457" w:rsidRDefault="00171457">
            <w:pPr>
              <w:rPr>
                <w:lang w:val="ru-RU"/>
              </w:rPr>
            </w:pPr>
            <w:r w:rsidRPr="00171457">
              <w:rPr>
                <w:lang w:val="ru-RU"/>
              </w:rPr>
              <w:t xml:space="preserve">Родился (1947), священник, художник, реставратор, оформлял Крестовую церковь в епархии (1976), писал иконы и портреты архиереев. Рукоположен </w:t>
            </w:r>
            <w:proofErr w:type="gramStart"/>
            <w:r w:rsidRPr="00171457">
              <w:rPr>
                <w:lang w:val="ru-RU"/>
              </w:rPr>
              <w:t>во</w:t>
            </w:r>
            <w:proofErr w:type="gramEnd"/>
            <w:r w:rsidRPr="00171457">
              <w:rPr>
                <w:lang w:val="ru-RU"/>
              </w:rPr>
              <w:t xml:space="preserve"> диакона </w:t>
            </w:r>
            <w:proofErr w:type="spellStart"/>
            <w:r w:rsidRPr="00171457">
              <w:rPr>
                <w:lang w:val="ru-RU"/>
              </w:rPr>
              <w:t>Всехсвятского</w:t>
            </w:r>
            <w:proofErr w:type="spellEnd"/>
            <w:r w:rsidRPr="00171457">
              <w:rPr>
                <w:lang w:val="ru-RU"/>
              </w:rPr>
              <w:t xml:space="preserve"> кафедрального собора Тулы (1989), клирик </w:t>
            </w:r>
            <w:proofErr w:type="spellStart"/>
            <w:r w:rsidRPr="00171457">
              <w:rPr>
                <w:lang w:val="ru-RU"/>
              </w:rPr>
              <w:t>Всехсвятского</w:t>
            </w:r>
            <w:proofErr w:type="spellEnd"/>
            <w:r w:rsidRPr="00171457">
              <w:rPr>
                <w:lang w:val="ru-RU"/>
              </w:rPr>
              <w:t xml:space="preserve"> кафедрального собора Тулы (до 1990), настоятель Свято-Троицкого храма в с. </w:t>
            </w:r>
            <w:proofErr w:type="spellStart"/>
            <w:r w:rsidRPr="00171457">
              <w:rPr>
                <w:lang w:val="ru-RU"/>
              </w:rPr>
              <w:t>Бехово</w:t>
            </w:r>
            <w:proofErr w:type="spellEnd"/>
            <w:r w:rsidRPr="00171457">
              <w:rPr>
                <w:lang w:val="ru-RU"/>
              </w:rPr>
              <w:t xml:space="preserve"> Заокского р-на (с 1990), </w:t>
            </w:r>
            <w:proofErr w:type="spellStart"/>
            <w:r w:rsidRPr="00171457">
              <w:rPr>
                <w:lang w:val="ru-RU"/>
              </w:rPr>
              <w:t>Богородицерождественского</w:t>
            </w:r>
            <w:proofErr w:type="spellEnd"/>
            <w:r w:rsidRPr="00171457">
              <w:rPr>
                <w:lang w:val="ru-RU"/>
              </w:rPr>
              <w:t xml:space="preserve"> храма в с. </w:t>
            </w:r>
            <w:proofErr w:type="spellStart"/>
            <w:r w:rsidRPr="00171457">
              <w:rPr>
                <w:lang w:val="ru-RU"/>
              </w:rPr>
              <w:t>Велегож</w:t>
            </w:r>
            <w:proofErr w:type="spellEnd"/>
            <w:r w:rsidRPr="00171457">
              <w:rPr>
                <w:lang w:val="ru-RU"/>
              </w:rPr>
              <w:t xml:space="preserve"> Заокского р-на (1991). Благочинный Тульской епархии по Заокскому р-ну (2001–2002). Награды: набедренник и камилавка при рукоположении (1989), наперсный крест (1990), протоиерейство (2002), медаль ордена «За заслуги перед Отечеством» без мечей (2005), палица (2007).</w:t>
            </w:r>
          </w:p>
        </w:tc>
      </w:tr>
    </w:tbl>
    <w:p w:rsidR="0014666B" w:rsidRPr="00171457" w:rsidRDefault="0014666B">
      <w:pPr>
        <w:rPr>
          <w:lang w:val="ru-RU"/>
        </w:rPr>
      </w:pPr>
    </w:p>
    <w:sectPr w:rsidR="0014666B" w:rsidRPr="001714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4666B"/>
    <w:rsid w:val="0015074B"/>
    <w:rsid w:val="00171457"/>
    <w:rsid w:val="0029639D"/>
    <w:rsid w:val="00326F90"/>
    <w:rsid w:val="009870F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4511A6-3DC7-45BD-9D5E-7528AE6F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3</cp:revision>
  <dcterms:created xsi:type="dcterms:W3CDTF">2013-12-23T23:15:00Z</dcterms:created>
  <dcterms:modified xsi:type="dcterms:W3CDTF">2025-03-28T00:41:00Z</dcterms:modified>
  <cp:category/>
</cp:coreProperties>
</file>