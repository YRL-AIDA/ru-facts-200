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A4C52" w:rsidTr="005C7A42">
        <w:tc>
          <w:tcPr>
            <w:tcW w:w="2880" w:type="dxa"/>
          </w:tcPr>
          <w:p w:rsidR="009A4C52" w:rsidRDefault="005C7A42">
            <w:r>
              <w:t>отношениек религии</w:t>
            </w:r>
          </w:p>
        </w:tc>
        <w:tc>
          <w:tcPr>
            <w:tcW w:w="2880" w:type="dxa"/>
          </w:tcPr>
          <w:p w:rsidR="009A4C52" w:rsidRDefault="005C7A42">
            <w:r>
              <w:t>численность(человек)</w:t>
            </w:r>
          </w:p>
        </w:tc>
        <w:tc>
          <w:tcPr>
            <w:tcW w:w="2880" w:type="dxa"/>
          </w:tcPr>
          <w:p w:rsidR="009A4C52" w:rsidRDefault="005C7A42">
            <w:r>
              <w:t>доля%</w:t>
            </w:r>
          </w:p>
        </w:tc>
      </w:tr>
      <w:tr w:rsidR="009A4C52" w:rsidTr="005C7A42">
        <w:tc>
          <w:tcPr>
            <w:tcW w:w="2880" w:type="dxa"/>
          </w:tcPr>
          <w:p w:rsidR="009A4C52" w:rsidRDefault="005C7A42">
            <w:r>
              <w:t>буддизм</w:t>
            </w:r>
          </w:p>
        </w:tc>
        <w:tc>
          <w:tcPr>
            <w:tcW w:w="2880" w:type="dxa"/>
          </w:tcPr>
          <w:p w:rsidR="009A4C52" w:rsidRDefault="005C7A42">
            <w:r>
              <w:t>1 009 357</w:t>
            </w:r>
          </w:p>
        </w:tc>
        <w:tc>
          <w:tcPr>
            <w:tcW w:w="2880" w:type="dxa"/>
          </w:tcPr>
          <w:p w:rsidR="009A4C52" w:rsidRDefault="005C7A42">
            <w:r>
              <w:t>530</w:t>
            </w:r>
          </w:p>
        </w:tc>
      </w:tr>
      <w:tr w:rsidR="009A4C52" w:rsidTr="005C7A42">
        <w:tc>
          <w:tcPr>
            <w:tcW w:w="2880" w:type="dxa"/>
          </w:tcPr>
          <w:p w:rsidR="009A4C52" w:rsidRDefault="005C7A42">
            <w:r>
              <w:t>ислам</w:t>
            </w:r>
          </w:p>
        </w:tc>
        <w:tc>
          <w:tcPr>
            <w:tcW w:w="2880" w:type="dxa"/>
          </w:tcPr>
          <w:p w:rsidR="009A4C52" w:rsidRDefault="005C7A42">
            <w:r>
              <w:t>57 702</w:t>
            </w:r>
          </w:p>
        </w:tc>
        <w:tc>
          <w:tcPr>
            <w:tcW w:w="2880" w:type="dxa"/>
          </w:tcPr>
          <w:p w:rsidR="009A4C52" w:rsidRDefault="005C7A42">
            <w:r>
              <w:t>30</w:t>
            </w:r>
          </w:p>
        </w:tc>
      </w:tr>
      <w:tr w:rsidR="009A4C52" w:rsidTr="005C7A42">
        <w:tc>
          <w:tcPr>
            <w:tcW w:w="2880" w:type="dxa"/>
          </w:tcPr>
          <w:p w:rsidR="009A4C52" w:rsidRDefault="005C7A42">
            <w:r>
              <w:t>шаманизм</w:t>
            </w:r>
          </w:p>
        </w:tc>
        <w:tc>
          <w:tcPr>
            <w:tcW w:w="2880" w:type="dxa"/>
          </w:tcPr>
          <w:p w:rsidR="009A4C52" w:rsidRDefault="005C7A42">
            <w:r>
              <w:t>55 174</w:t>
            </w:r>
          </w:p>
        </w:tc>
        <w:tc>
          <w:tcPr>
            <w:tcW w:w="2880" w:type="dxa"/>
          </w:tcPr>
          <w:p w:rsidR="009A4C52" w:rsidRDefault="005C7A42">
            <w:r>
              <w:t>29</w:t>
            </w:r>
          </w:p>
        </w:tc>
      </w:tr>
      <w:tr w:rsidR="009A4C52" w:rsidTr="005C7A42">
        <w:tc>
          <w:tcPr>
            <w:tcW w:w="2880" w:type="dxa"/>
          </w:tcPr>
          <w:p w:rsidR="009A4C52" w:rsidRDefault="005C7A42">
            <w:r>
              <w:t>христианство</w:t>
            </w:r>
          </w:p>
        </w:tc>
        <w:tc>
          <w:tcPr>
            <w:tcW w:w="2880" w:type="dxa"/>
          </w:tcPr>
          <w:p w:rsidR="009A4C52" w:rsidRDefault="005C7A42">
            <w:r>
              <w:t>41 117</w:t>
            </w:r>
          </w:p>
        </w:tc>
        <w:tc>
          <w:tcPr>
            <w:tcW w:w="2880" w:type="dxa"/>
          </w:tcPr>
          <w:p w:rsidR="009A4C52" w:rsidRDefault="005C7A42">
            <w:r>
              <w:t>21</w:t>
            </w:r>
          </w:p>
        </w:tc>
      </w:tr>
      <w:tr w:rsidR="009A4C52" w:rsidTr="005C7A42">
        <w:tc>
          <w:tcPr>
            <w:tcW w:w="2880" w:type="dxa"/>
          </w:tcPr>
          <w:p w:rsidR="009A4C52" w:rsidRDefault="005C7A42">
            <w:r>
              <w:t>другие религии</w:t>
            </w:r>
          </w:p>
        </w:tc>
        <w:tc>
          <w:tcPr>
            <w:tcW w:w="2880" w:type="dxa"/>
          </w:tcPr>
          <w:p w:rsidR="009A4C52" w:rsidRDefault="005C7A42">
            <w:r>
              <w:t>6 933</w:t>
            </w:r>
          </w:p>
        </w:tc>
        <w:tc>
          <w:tcPr>
            <w:tcW w:w="2880" w:type="dxa"/>
          </w:tcPr>
          <w:p w:rsidR="009A4C52" w:rsidRDefault="005C7A42">
            <w:r>
              <w:t>4</w:t>
            </w:r>
          </w:p>
        </w:tc>
      </w:tr>
      <w:tr w:rsidR="009A4C52" w:rsidTr="005C7A42">
        <w:tc>
          <w:tcPr>
            <w:tcW w:w="2880" w:type="dxa"/>
          </w:tcPr>
          <w:p w:rsidR="009A4C52" w:rsidRDefault="005C7A42">
            <w:r>
              <w:t>атеизм</w:t>
            </w:r>
          </w:p>
        </w:tc>
        <w:tc>
          <w:tcPr>
            <w:tcW w:w="2880" w:type="dxa"/>
          </w:tcPr>
          <w:p w:rsidR="009A4C52" w:rsidRDefault="005C7A42">
            <w:r>
              <w:t>735 283</w:t>
            </w:r>
          </w:p>
        </w:tc>
        <w:tc>
          <w:tcPr>
            <w:tcW w:w="2880" w:type="dxa"/>
          </w:tcPr>
          <w:p w:rsidR="009A4C52" w:rsidRDefault="005C7A42">
            <w:r>
              <w:t>386</w:t>
            </w:r>
          </w:p>
        </w:tc>
      </w:tr>
      <w:tr w:rsidR="009A4C52" w:rsidTr="005C7A42">
        <w:tc>
          <w:tcPr>
            <w:tcW w:w="2880" w:type="dxa"/>
          </w:tcPr>
          <w:p w:rsidR="009A4C52" w:rsidRDefault="005C7A42">
            <w:r>
              <w:t>ВСЕГО</w:t>
            </w:r>
          </w:p>
        </w:tc>
        <w:tc>
          <w:tcPr>
            <w:tcW w:w="2880" w:type="dxa"/>
          </w:tcPr>
          <w:p w:rsidR="009A4C52" w:rsidRDefault="005C7A42">
            <w:r>
              <w:t>1 905 969</w:t>
            </w:r>
          </w:p>
        </w:tc>
        <w:tc>
          <w:tcPr>
            <w:tcW w:w="2880" w:type="dxa"/>
          </w:tcPr>
          <w:p w:rsidR="009A4C52" w:rsidRDefault="005C7A42">
            <w:r>
              <w:t>1000</w:t>
            </w:r>
          </w:p>
        </w:tc>
      </w:tr>
    </w:tbl>
    <w:p w:rsidR="009A4C52" w:rsidRDefault="009A4C52">
      <w:bookmarkStart w:id="0" w:name="_GoBack"/>
      <w:bookmarkEnd w:id="0"/>
    </w:p>
    <w:sectPr w:rsidR="009A4C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A42"/>
    <w:rsid w:val="009A4C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94F817-E950-4BA6-860C-229CB226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2025-04-07T03:11:00Z</dcterms:modified>
  <cp:category/>
</cp:coreProperties>
</file>