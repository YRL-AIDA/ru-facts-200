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9"/>
        <w:gridCol w:w="5528"/>
      </w:tblGrid>
      <w:tr w:rsidR="004C749C" w:rsidRPr="001B220E" w:rsidTr="001B220E">
        <w:tc>
          <w:tcPr>
            <w:tcW w:w="5529" w:type="dxa"/>
          </w:tcPr>
          <w:p w:rsidR="004C749C" w:rsidRPr="001B220E" w:rsidRDefault="001B220E">
            <w:pPr>
              <w:rPr>
                <w:lang w:val="ru-RU"/>
              </w:rPr>
            </w:pPr>
            <w:r w:rsidRPr="001B220E">
              <w:rPr>
                <w:lang w:val="ru-RU"/>
              </w:rPr>
              <w:t>Количество верующих, согласно переписи 1897 года</w:t>
            </w:r>
          </w:p>
        </w:tc>
        <w:tc>
          <w:tcPr>
            <w:tcW w:w="5528" w:type="dxa"/>
          </w:tcPr>
          <w:p w:rsidR="004C749C" w:rsidRPr="001B220E" w:rsidRDefault="001B220E">
            <w:pPr>
              <w:rPr>
                <w:lang w:val="ru-RU"/>
              </w:rPr>
            </w:pPr>
            <w:r w:rsidRPr="001B220E">
              <w:rPr>
                <w:lang w:val="ru-RU"/>
              </w:rPr>
              <w:t>Количество верующих, согласно переписи 1897 года</w:t>
            </w:r>
          </w:p>
        </w:tc>
      </w:tr>
      <w:tr w:rsidR="004C749C" w:rsidTr="001B220E">
        <w:tc>
          <w:tcPr>
            <w:tcW w:w="5529" w:type="dxa"/>
          </w:tcPr>
          <w:p w:rsidR="004C749C" w:rsidRDefault="001B220E">
            <w:proofErr w:type="spellStart"/>
            <w:r>
              <w:t>Религия</w:t>
            </w:r>
            <w:proofErr w:type="spellEnd"/>
          </w:p>
        </w:tc>
        <w:tc>
          <w:tcPr>
            <w:tcW w:w="5528" w:type="dxa"/>
          </w:tcPr>
          <w:p w:rsidR="004C749C" w:rsidRDefault="001B220E">
            <w:r>
              <w:t>Число верующих[107]</w:t>
            </w:r>
          </w:p>
        </w:tc>
      </w:tr>
      <w:tr w:rsidR="004C749C" w:rsidTr="001B220E">
        <w:tc>
          <w:tcPr>
            <w:tcW w:w="5529" w:type="dxa"/>
          </w:tcPr>
          <w:p w:rsidR="004C749C" w:rsidRDefault="001B220E">
            <w:r>
              <w:t>Православные</w:t>
            </w:r>
          </w:p>
        </w:tc>
        <w:tc>
          <w:tcPr>
            <w:tcW w:w="5528" w:type="dxa"/>
          </w:tcPr>
          <w:p w:rsidR="004C749C" w:rsidRDefault="001B220E">
            <w:r>
              <w:t>87 123 604</w:t>
            </w:r>
          </w:p>
        </w:tc>
      </w:tr>
      <w:tr w:rsidR="004C749C" w:rsidTr="001B220E">
        <w:tc>
          <w:tcPr>
            <w:tcW w:w="5529" w:type="dxa"/>
          </w:tcPr>
          <w:p w:rsidR="004C749C" w:rsidRDefault="001B220E">
            <w:r>
              <w:t>Мусульмане</w:t>
            </w:r>
          </w:p>
        </w:tc>
        <w:tc>
          <w:tcPr>
            <w:tcW w:w="5528" w:type="dxa"/>
          </w:tcPr>
          <w:p w:rsidR="004C749C" w:rsidRDefault="001B220E">
            <w:r>
              <w:t>13 906 972</w:t>
            </w:r>
          </w:p>
        </w:tc>
      </w:tr>
      <w:tr w:rsidR="004C749C" w:rsidTr="001B220E">
        <w:tc>
          <w:tcPr>
            <w:tcW w:w="5529" w:type="dxa"/>
          </w:tcPr>
          <w:p w:rsidR="004C749C" w:rsidRDefault="001B220E">
            <w:r>
              <w:t>Римо-католики</w:t>
            </w:r>
          </w:p>
        </w:tc>
        <w:tc>
          <w:tcPr>
            <w:tcW w:w="5528" w:type="dxa"/>
          </w:tcPr>
          <w:p w:rsidR="004C749C" w:rsidRDefault="001B220E">
            <w:r>
              <w:t>11 467 994</w:t>
            </w:r>
          </w:p>
        </w:tc>
      </w:tr>
      <w:tr w:rsidR="004C749C" w:rsidTr="001B220E">
        <w:tc>
          <w:tcPr>
            <w:tcW w:w="5529" w:type="dxa"/>
          </w:tcPr>
          <w:p w:rsidR="004C749C" w:rsidRDefault="001B220E">
            <w:r>
              <w:t>Иудеи</w:t>
            </w:r>
          </w:p>
        </w:tc>
        <w:tc>
          <w:tcPr>
            <w:tcW w:w="5528" w:type="dxa"/>
          </w:tcPr>
          <w:p w:rsidR="004C749C" w:rsidRDefault="001B220E">
            <w:r>
              <w:t>5 215 805</w:t>
            </w:r>
          </w:p>
        </w:tc>
      </w:tr>
      <w:tr w:rsidR="004C749C" w:rsidTr="001B220E">
        <w:tc>
          <w:tcPr>
            <w:tcW w:w="5529" w:type="dxa"/>
          </w:tcPr>
          <w:p w:rsidR="004C749C" w:rsidRDefault="001B220E">
            <w:r>
              <w:t>Лютеране</w:t>
            </w:r>
          </w:p>
        </w:tc>
        <w:tc>
          <w:tcPr>
            <w:tcW w:w="5528" w:type="dxa"/>
          </w:tcPr>
          <w:p w:rsidR="004C749C" w:rsidRDefault="001B220E">
            <w:r>
              <w:t>3 572 653</w:t>
            </w:r>
          </w:p>
        </w:tc>
      </w:tr>
      <w:tr w:rsidR="004C749C" w:rsidTr="001B220E">
        <w:tc>
          <w:tcPr>
            <w:tcW w:w="5529" w:type="dxa"/>
          </w:tcPr>
          <w:p w:rsidR="004C749C" w:rsidRDefault="001B220E">
            <w:r>
              <w:t>Старообрядцы</w:t>
            </w:r>
          </w:p>
        </w:tc>
        <w:tc>
          <w:tcPr>
            <w:tcW w:w="5528" w:type="dxa"/>
          </w:tcPr>
          <w:p w:rsidR="004C749C" w:rsidRDefault="001B220E">
            <w:r>
              <w:t xml:space="preserve">2 </w:t>
            </w:r>
            <w:r>
              <w:t>204 596</w:t>
            </w:r>
          </w:p>
        </w:tc>
      </w:tr>
      <w:tr w:rsidR="004C749C" w:rsidTr="001B220E">
        <w:tc>
          <w:tcPr>
            <w:tcW w:w="5529" w:type="dxa"/>
          </w:tcPr>
          <w:p w:rsidR="004C749C" w:rsidRDefault="001B220E">
            <w:r>
              <w:t>Армянские христиане</w:t>
            </w:r>
          </w:p>
        </w:tc>
        <w:tc>
          <w:tcPr>
            <w:tcW w:w="5528" w:type="dxa"/>
          </w:tcPr>
          <w:p w:rsidR="004C749C" w:rsidRDefault="001B220E">
            <w:r>
              <w:t>1 179 241</w:t>
            </w:r>
          </w:p>
        </w:tc>
      </w:tr>
      <w:tr w:rsidR="004C749C" w:rsidTr="001B220E">
        <w:tc>
          <w:tcPr>
            <w:tcW w:w="5529" w:type="dxa"/>
          </w:tcPr>
          <w:p w:rsidR="004C749C" w:rsidRDefault="001B220E">
            <w:r>
              <w:t>Буддисты и ламаисты</w:t>
            </w:r>
          </w:p>
        </w:tc>
        <w:tc>
          <w:tcPr>
            <w:tcW w:w="5528" w:type="dxa"/>
          </w:tcPr>
          <w:p w:rsidR="004C749C" w:rsidRDefault="001B220E">
            <w:r>
              <w:t>433 863</w:t>
            </w:r>
          </w:p>
        </w:tc>
      </w:tr>
      <w:tr w:rsidR="004C749C" w:rsidTr="001B220E">
        <w:tc>
          <w:tcPr>
            <w:tcW w:w="5529" w:type="dxa"/>
          </w:tcPr>
          <w:p w:rsidR="004C749C" w:rsidRDefault="001B220E">
            <w:r>
              <w:t>прочие нехристианские религии</w:t>
            </w:r>
          </w:p>
        </w:tc>
        <w:tc>
          <w:tcPr>
            <w:tcW w:w="5528" w:type="dxa"/>
          </w:tcPr>
          <w:p w:rsidR="004C749C" w:rsidRDefault="001B220E">
            <w:r>
              <w:t>285 321</w:t>
            </w:r>
          </w:p>
        </w:tc>
      </w:tr>
      <w:tr w:rsidR="004C749C" w:rsidTr="001B220E">
        <w:tc>
          <w:tcPr>
            <w:tcW w:w="5529" w:type="dxa"/>
          </w:tcPr>
          <w:p w:rsidR="004C749C" w:rsidRDefault="001B220E">
            <w:r>
              <w:t>Реформаты</w:t>
            </w:r>
          </w:p>
        </w:tc>
        <w:tc>
          <w:tcPr>
            <w:tcW w:w="5528" w:type="dxa"/>
          </w:tcPr>
          <w:p w:rsidR="004C749C" w:rsidRDefault="001B220E">
            <w:r>
              <w:t>85 400</w:t>
            </w:r>
          </w:p>
        </w:tc>
      </w:tr>
      <w:tr w:rsidR="004C749C" w:rsidTr="001B220E">
        <w:tc>
          <w:tcPr>
            <w:tcW w:w="5529" w:type="dxa"/>
          </w:tcPr>
          <w:p w:rsidR="004C749C" w:rsidRDefault="001B220E">
            <w:r>
              <w:t>Меннониты</w:t>
            </w:r>
          </w:p>
        </w:tc>
        <w:tc>
          <w:tcPr>
            <w:tcW w:w="5528" w:type="dxa"/>
          </w:tcPr>
          <w:p w:rsidR="004C749C" w:rsidRDefault="001B220E">
            <w:r>
              <w:t>66 564</w:t>
            </w:r>
          </w:p>
        </w:tc>
      </w:tr>
      <w:tr w:rsidR="004C749C" w:rsidTr="001B220E">
        <w:tc>
          <w:tcPr>
            <w:tcW w:w="5529" w:type="dxa"/>
          </w:tcPr>
          <w:p w:rsidR="004C749C" w:rsidRDefault="001B220E">
            <w:r>
              <w:t>Армяно-католики</w:t>
            </w:r>
          </w:p>
        </w:tc>
        <w:tc>
          <w:tcPr>
            <w:tcW w:w="5528" w:type="dxa"/>
          </w:tcPr>
          <w:p w:rsidR="004C749C" w:rsidRDefault="001B220E">
            <w:r>
              <w:t>38 840</w:t>
            </w:r>
          </w:p>
        </w:tc>
      </w:tr>
      <w:tr w:rsidR="004C749C" w:rsidTr="001B220E">
        <w:tc>
          <w:tcPr>
            <w:tcW w:w="5529" w:type="dxa"/>
          </w:tcPr>
          <w:p w:rsidR="004C749C" w:rsidRDefault="001B220E">
            <w:r>
              <w:t>Баптисты</w:t>
            </w:r>
          </w:p>
        </w:tc>
        <w:tc>
          <w:tcPr>
            <w:tcW w:w="5528" w:type="dxa"/>
          </w:tcPr>
          <w:p w:rsidR="004C749C" w:rsidRDefault="001B220E">
            <w:r>
              <w:t>38 139</w:t>
            </w:r>
          </w:p>
        </w:tc>
      </w:tr>
      <w:tr w:rsidR="004C749C" w:rsidTr="001B220E">
        <w:tc>
          <w:tcPr>
            <w:tcW w:w="5529" w:type="dxa"/>
          </w:tcPr>
          <w:p w:rsidR="004C749C" w:rsidRDefault="001B220E">
            <w:r>
              <w:t>Караимы</w:t>
            </w:r>
          </w:p>
        </w:tc>
        <w:tc>
          <w:tcPr>
            <w:tcW w:w="5528" w:type="dxa"/>
          </w:tcPr>
          <w:p w:rsidR="004C749C" w:rsidRDefault="001B220E">
            <w:r>
              <w:t>12 894</w:t>
            </w:r>
          </w:p>
        </w:tc>
      </w:tr>
      <w:tr w:rsidR="004C749C" w:rsidTr="001B220E">
        <w:tc>
          <w:tcPr>
            <w:tcW w:w="5529" w:type="dxa"/>
          </w:tcPr>
          <w:p w:rsidR="004C749C" w:rsidRDefault="001B220E">
            <w:r>
              <w:t>Англикане</w:t>
            </w:r>
          </w:p>
        </w:tc>
        <w:tc>
          <w:tcPr>
            <w:tcW w:w="5528" w:type="dxa"/>
          </w:tcPr>
          <w:p w:rsidR="004C749C" w:rsidRDefault="001B220E">
            <w:r>
              <w:t>4183</w:t>
            </w:r>
          </w:p>
        </w:tc>
      </w:tr>
      <w:tr w:rsidR="004C749C" w:rsidTr="001B220E">
        <w:tc>
          <w:tcPr>
            <w:tcW w:w="5529" w:type="dxa"/>
          </w:tcPr>
          <w:p w:rsidR="004C749C" w:rsidRDefault="001B220E">
            <w:r>
              <w:t>прочие христианские религии</w:t>
            </w:r>
          </w:p>
        </w:tc>
        <w:tc>
          <w:tcPr>
            <w:tcW w:w="5528" w:type="dxa"/>
          </w:tcPr>
          <w:p w:rsidR="004C749C" w:rsidRDefault="001B220E">
            <w:r>
              <w:t>3952</w:t>
            </w:r>
          </w:p>
        </w:tc>
      </w:tr>
    </w:tbl>
    <w:p w:rsidR="004C749C" w:rsidRDefault="004C749C">
      <w:bookmarkStart w:id="0" w:name="_GoBack"/>
      <w:bookmarkEnd w:id="0"/>
    </w:p>
    <w:sectPr w:rsidR="004C74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B220E"/>
    <w:rsid w:val="0029639D"/>
    <w:rsid w:val="00326F90"/>
    <w:rsid w:val="004C74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73D1EB-A68F-4DDD-9910-75C03BC66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2025-03-27T08:21:00Z</dcterms:modified>
  <cp:category/>
</cp:coreProperties>
</file>