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3809"/>
        <w:gridCol w:w="2880"/>
      </w:tblGrid>
      <w:tr w:rsidR="004D7A77" w:rsidTr="00DC3DAD">
        <w:tc>
          <w:tcPr>
            <w:tcW w:w="1951" w:type="dxa"/>
          </w:tcPr>
          <w:p w:rsidR="004D7A77" w:rsidRDefault="00DC3DAD">
            <w:r>
              <w:t>Поз.</w:t>
            </w:r>
          </w:p>
        </w:tc>
        <w:tc>
          <w:tcPr>
            <w:tcW w:w="3809" w:type="dxa"/>
          </w:tcPr>
          <w:p w:rsidR="004D7A77" w:rsidRDefault="00DC3DAD">
            <w:r>
              <w:t>Игрок</w:t>
            </w:r>
          </w:p>
        </w:tc>
        <w:tc>
          <w:tcPr>
            <w:tcW w:w="2880" w:type="dxa"/>
          </w:tcPr>
          <w:p w:rsidR="004D7A77" w:rsidRDefault="00DC3DAD">
            <w:r>
              <w:t>Новый клуб</w:t>
            </w:r>
          </w:p>
        </w:tc>
      </w:tr>
      <w:tr w:rsidR="004D7A77" w:rsidTr="00DC3DAD">
        <w:tc>
          <w:tcPr>
            <w:tcW w:w="1951" w:type="dxa"/>
          </w:tcPr>
          <w:p w:rsidR="004D7A77" w:rsidRDefault="00DC3DAD">
            <w:r>
              <w:t>Защ</w:t>
            </w:r>
          </w:p>
        </w:tc>
        <w:tc>
          <w:tcPr>
            <w:tcW w:w="3809" w:type="dxa"/>
          </w:tcPr>
          <w:p w:rsidR="004D7A77" w:rsidRDefault="00DC3DAD">
            <w:r>
              <w:t>Карл Старфельт</w:t>
            </w:r>
          </w:p>
        </w:tc>
        <w:tc>
          <w:tcPr>
            <w:tcW w:w="2880" w:type="dxa"/>
          </w:tcPr>
          <w:p w:rsidR="004D7A77" w:rsidRDefault="00DC3DAD">
            <w:r>
              <w:t>Селтик</w:t>
            </w:r>
          </w:p>
        </w:tc>
      </w:tr>
      <w:tr w:rsidR="004D7A77" w:rsidTr="00DC3DAD">
        <w:tc>
          <w:tcPr>
            <w:tcW w:w="1951" w:type="dxa"/>
          </w:tcPr>
          <w:p w:rsidR="004D7A77" w:rsidRDefault="00DC3DAD">
            <w:r>
              <w:t>Защ</w:t>
            </w:r>
          </w:p>
        </w:tc>
        <w:tc>
          <w:tcPr>
            <w:tcW w:w="3809" w:type="dxa"/>
          </w:tcPr>
          <w:p w:rsidR="004D7A77" w:rsidRDefault="00DC3DAD">
            <w:r>
              <w:t>Данил Степанов*</w:t>
            </w:r>
          </w:p>
        </w:tc>
        <w:tc>
          <w:tcPr>
            <w:tcW w:w="2880" w:type="dxa"/>
          </w:tcPr>
          <w:p w:rsidR="004D7A77" w:rsidRDefault="00DC3DAD">
            <w:r>
              <w:t>Арсенал (Тула)</w:t>
            </w:r>
          </w:p>
        </w:tc>
      </w:tr>
      <w:tr w:rsidR="004D7A77" w:rsidTr="00DC3DAD">
        <w:tc>
          <w:tcPr>
            <w:tcW w:w="1951" w:type="dxa"/>
          </w:tcPr>
          <w:p w:rsidR="004D7A77" w:rsidRDefault="00DC3DAD">
            <w:r>
              <w:t>Защ</w:t>
            </w:r>
          </w:p>
        </w:tc>
        <w:tc>
          <w:tcPr>
            <w:tcW w:w="3809" w:type="dxa"/>
          </w:tcPr>
          <w:p w:rsidR="004D7A77" w:rsidRDefault="00DC3DAD">
            <w:r>
              <w:t>Михаил Меркулов***</w:t>
            </w:r>
          </w:p>
        </w:tc>
        <w:tc>
          <w:tcPr>
            <w:tcW w:w="2880" w:type="dxa"/>
          </w:tcPr>
          <w:p w:rsidR="004D7A77" w:rsidRDefault="00DC3DAD">
            <w:r>
              <w:t>Риека</w:t>
            </w:r>
          </w:p>
        </w:tc>
      </w:tr>
      <w:tr w:rsidR="004D7A77" w:rsidTr="00DC3DAD">
        <w:tc>
          <w:tcPr>
            <w:tcW w:w="1951" w:type="dxa"/>
          </w:tcPr>
          <w:p w:rsidR="004D7A77" w:rsidRDefault="00DC3DAD">
            <w:r>
              <w:t>Защ</w:t>
            </w:r>
          </w:p>
        </w:tc>
        <w:tc>
          <w:tcPr>
            <w:tcW w:w="3809" w:type="dxa"/>
          </w:tcPr>
          <w:p w:rsidR="004D7A77" w:rsidRDefault="00DC3DAD">
            <w:r>
              <w:t>Алексей Грицаенко*</w:t>
            </w:r>
          </w:p>
        </w:tc>
        <w:tc>
          <w:tcPr>
            <w:tcW w:w="2880" w:type="dxa"/>
          </w:tcPr>
          <w:p w:rsidR="004D7A77" w:rsidRDefault="00DC3DAD">
            <w:r>
              <w:t>Кубань</w:t>
            </w:r>
          </w:p>
        </w:tc>
      </w:tr>
      <w:tr w:rsidR="004D7A77" w:rsidTr="00DC3DAD">
        <w:tc>
          <w:tcPr>
            <w:tcW w:w="1951" w:type="dxa"/>
          </w:tcPr>
          <w:p w:rsidR="004D7A77" w:rsidRDefault="00DC3DAD">
            <w:r>
              <w:t>Защ</w:t>
            </w:r>
          </w:p>
        </w:tc>
        <w:tc>
          <w:tcPr>
            <w:tcW w:w="3809" w:type="dxa"/>
          </w:tcPr>
          <w:p w:rsidR="004D7A77" w:rsidRDefault="00DC3DAD">
            <w:r>
              <w:t>Сильвие Бегич*</w:t>
            </w:r>
          </w:p>
        </w:tc>
        <w:tc>
          <w:tcPr>
            <w:tcW w:w="2880" w:type="dxa"/>
          </w:tcPr>
          <w:p w:rsidR="004D7A77" w:rsidRDefault="00DC3DAD">
            <w:r>
              <w:t>Крылья Советов</w:t>
            </w:r>
          </w:p>
        </w:tc>
      </w:tr>
      <w:tr w:rsidR="004D7A77" w:rsidTr="00DC3DAD">
        <w:tc>
          <w:tcPr>
            <w:tcW w:w="1951" w:type="dxa"/>
          </w:tcPr>
          <w:p w:rsidR="004D7A77" w:rsidRDefault="00DC3DAD">
            <w:r>
              <w:t>ПЗ</w:t>
            </w:r>
          </w:p>
        </w:tc>
        <w:tc>
          <w:tcPr>
            <w:tcW w:w="3809" w:type="dxa"/>
          </w:tcPr>
          <w:p w:rsidR="004D7A77" w:rsidRDefault="00DC3DAD">
            <w:r>
              <w:t>Игорь Коновалов*</w:t>
            </w:r>
          </w:p>
        </w:tc>
        <w:tc>
          <w:tcPr>
            <w:tcW w:w="2880" w:type="dxa"/>
          </w:tcPr>
          <w:p w:rsidR="004D7A77" w:rsidRDefault="00DC3DAD">
            <w:r>
              <w:t>Ахмат</w:t>
            </w:r>
          </w:p>
        </w:tc>
      </w:tr>
      <w:tr w:rsidR="004D7A77" w:rsidTr="00DC3DAD">
        <w:tc>
          <w:tcPr>
            <w:tcW w:w="1951" w:type="dxa"/>
          </w:tcPr>
          <w:p w:rsidR="004D7A77" w:rsidRDefault="00DC3DAD">
            <w:r>
              <w:t>ПЗ</w:t>
            </w:r>
          </w:p>
        </w:tc>
        <w:tc>
          <w:tcPr>
            <w:tcW w:w="3809" w:type="dxa"/>
          </w:tcPr>
          <w:p w:rsidR="004D7A77" w:rsidRDefault="00DC3DAD">
            <w:r>
              <w:t>Камиль Закиров***</w:t>
            </w:r>
          </w:p>
        </w:tc>
        <w:tc>
          <w:tcPr>
            <w:tcW w:w="2880" w:type="dxa"/>
          </w:tcPr>
          <w:p w:rsidR="004D7A77" w:rsidRDefault="004D7A77"/>
        </w:tc>
      </w:tr>
      <w:tr w:rsidR="004D7A77" w:rsidTr="00DC3DAD">
        <w:tc>
          <w:tcPr>
            <w:tcW w:w="1951" w:type="dxa"/>
          </w:tcPr>
          <w:p w:rsidR="004D7A77" w:rsidRDefault="00DC3DAD">
            <w:r>
              <w:t>ПЗ</w:t>
            </w:r>
          </w:p>
        </w:tc>
        <w:tc>
          <w:tcPr>
            <w:tcW w:w="3809" w:type="dxa"/>
          </w:tcPr>
          <w:p w:rsidR="004D7A77" w:rsidRDefault="00DC3DAD">
            <w:r>
              <w:t>Денис Макаров</w:t>
            </w:r>
          </w:p>
        </w:tc>
        <w:tc>
          <w:tcPr>
            <w:tcW w:w="2880" w:type="dxa"/>
          </w:tcPr>
          <w:p w:rsidR="004D7A77" w:rsidRDefault="00DC3DAD">
            <w:r>
              <w:t>Динамо</w:t>
            </w:r>
            <w:r>
              <w:t xml:space="preserve"> (Москва)</w:t>
            </w:r>
          </w:p>
        </w:tc>
      </w:tr>
      <w:tr w:rsidR="004D7A77" w:rsidTr="00DC3DAD">
        <w:tc>
          <w:tcPr>
            <w:tcW w:w="1951" w:type="dxa"/>
          </w:tcPr>
          <w:p w:rsidR="004D7A77" w:rsidRDefault="00DC3DAD">
            <w:r>
              <w:t>ПЗ</w:t>
            </w:r>
          </w:p>
        </w:tc>
        <w:tc>
          <w:tcPr>
            <w:tcW w:w="3809" w:type="dxa"/>
          </w:tcPr>
          <w:p w:rsidR="004D7A77" w:rsidRDefault="00DC3DAD">
            <w:r>
              <w:t>Мицуки Сайто**</w:t>
            </w:r>
          </w:p>
        </w:tc>
        <w:tc>
          <w:tcPr>
            <w:tcW w:w="2880" w:type="dxa"/>
          </w:tcPr>
          <w:p w:rsidR="004D7A77" w:rsidRDefault="00DC3DAD">
            <w:r>
              <w:t>Сёнан Бельмаре</w:t>
            </w:r>
          </w:p>
        </w:tc>
      </w:tr>
      <w:tr w:rsidR="004D7A77" w:rsidTr="00DC3DAD">
        <w:tc>
          <w:tcPr>
            <w:tcW w:w="1951" w:type="dxa"/>
          </w:tcPr>
          <w:p w:rsidR="004D7A77" w:rsidRDefault="00DC3DAD">
            <w:r>
              <w:t>ПЗ</w:t>
            </w:r>
          </w:p>
        </w:tc>
        <w:tc>
          <w:tcPr>
            <w:tcW w:w="3809" w:type="dxa"/>
          </w:tcPr>
          <w:p w:rsidR="004D7A77" w:rsidRDefault="00DC3DAD">
            <w:r>
              <w:t>Зурико Давиташвили***</w:t>
            </w:r>
          </w:p>
        </w:tc>
        <w:tc>
          <w:tcPr>
            <w:tcW w:w="2880" w:type="dxa"/>
          </w:tcPr>
          <w:p w:rsidR="004D7A77" w:rsidRDefault="00DC3DAD">
            <w:r>
              <w:t>Арсенал (Тула)</w:t>
            </w:r>
          </w:p>
        </w:tc>
      </w:tr>
      <w:tr w:rsidR="004D7A77" w:rsidTr="00DC3DAD">
        <w:tc>
          <w:tcPr>
            <w:tcW w:w="1951" w:type="dxa"/>
          </w:tcPr>
          <w:p w:rsidR="004D7A77" w:rsidRDefault="00DC3DAD">
            <w:r>
              <w:t>ПЗ</w:t>
            </w:r>
          </w:p>
        </w:tc>
        <w:tc>
          <w:tcPr>
            <w:tcW w:w="3809" w:type="dxa"/>
          </w:tcPr>
          <w:p w:rsidR="004D7A77" w:rsidRDefault="00DC3DAD">
            <w:r>
              <w:t>Дарко Йевтич*</w:t>
            </w:r>
          </w:p>
        </w:tc>
        <w:tc>
          <w:tcPr>
            <w:tcW w:w="2880" w:type="dxa"/>
          </w:tcPr>
          <w:p w:rsidR="004D7A77" w:rsidRDefault="00DC3DAD">
            <w:r>
              <w:t>АЕК</w:t>
            </w:r>
          </w:p>
        </w:tc>
      </w:tr>
      <w:tr w:rsidR="004D7A77" w:rsidTr="00DC3DAD">
        <w:tc>
          <w:tcPr>
            <w:tcW w:w="1951" w:type="dxa"/>
          </w:tcPr>
          <w:p w:rsidR="004D7A77" w:rsidRDefault="00DC3DAD">
            <w:r>
              <w:t>Нап</w:t>
            </w:r>
          </w:p>
        </w:tc>
        <w:tc>
          <w:tcPr>
            <w:tcW w:w="3809" w:type="dxa"/>
          </w:tcPr>
          <w:p w:rsidR="004D7A77" w:rsidRDefault="00DC3DAD">
            <w:r>
              <w:t>Кирилл Климов*</w:t>
            </w:r>
          </w:p>
        </w:tc>
        <w:tc>
          <w:tcPr>
            <w:tcW w:w="2880" w:type="dxa"/>
          </w:tcPr>
          <w:p w:rsidR="004D7A77" w:rsidRDefault="00DC3DAD">
            <w:r>
              <w:t>Кубань</w:t>
            </w:r>
          </w:p>
        </w:tc>
      </w:tr>
      <w:tr w:rsidR="004D7A77" w:rsidTr="00DC3DAD">
        <w:tc>
          <w:tcPr>
            <w:tcW w:w="1951" w:type="dxa"/>
          </w:tcPr>
          <w:p w:rsidR="004D7A77" w:rsidRDefault="00DC3DAD">
            <w:r>
              <w:t>Нап</w:t>
            </w:r>
          </w:p>
        </w:tc>
        <w:tc>
          <w:tcPr>
            <w:tcW w:w="3809" w:type="dxa"/>
          </w:tcPr>
          <w:p w:rsidR="004D7A77" w:rsidRDefault="00DC3DAD">
            <w:r>
              <w:t>Кирилл Косарев*</w:t>
            </w:r>
          </w:p>
        </w:tc>
        <w:tc>
          <w:tcPr>
            <w:tcW w:w="2880" w:type="dxa"/>
          </w:tcPr>
          <w:p w:rsidR="004D7A77" w:rsidRDefault="00DC3DAD">
            <w:r>
              <w:t>Нижний Новгород</w:t>
            </w:r>
          </w:p>
        </w:tc>
      </w:tr>
    </w:tbl>
    <w:p w:rsidR="004D7A77" w:rsidRDefault="004D7A77">
      <w:bookmarkStart w:id="0" w:name="_GoBack"/>
      <w:bookmarkEnd w:id="0"/>
    </w:p>
    <w:sectPr w:rsidR="004D7A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7A77"/>
    <w:rsid w:val="00AA1D8D"/>
    <w:rsid w:val="00B47730"/>
    <w:rsid w:val="00CB0664"/>
    <w:rsid w:val="00DC3D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511039-A786-4FA6-99EF-84303C995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2025-03-31T00:57:00Z</dcterms:modified>
  <cp:category/>
</cp:coreProperties>
</file>