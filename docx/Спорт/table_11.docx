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567"/>
        <w:gridCol w:w="425"/>
        <w:gridCol w:w="851"/>
        <w:gridCol w:w="567"/>
        <w:gridCol w:w="425"/>
        <w:gridCol w:w="992"/>
        <w:gridCol w:w="567"/>
        <w:gridCol w:w="425"/>
        <w:gridCol w:w="993"/>
        <w:gridCol w:w="567"/>
        <w:gridCol w:w="425"/>
        <w:gridCol w:w="850"/>
        <w:gridCol w:w="426"/>
        <w:gridCol w:w="425"/>
        <w:gridCol w:w="709"/>
        <w:gridCol w:w="425"/>
      </w:tblGrid>
      <w:tr w:rsidR="00D06FD0" w:rsidTr="00D06FD0">
        <w:tc>
          <w:tcPr>
            <w:tcW w:w="425" w:type="dxa"/>
          </w:tcPr>
          <w:p w:rsidR="00C42318" w:rsidRDefault="00BA1BDA">
            <w:r>
              <w:t>Тяжёлый вес</w:t>
            </w:r>
          </w:p>
        </w:tc>
        <w:tc>
          <w:tcPr>
            <w:tcW w:w="993" w:type="dxa"/>
          </w:tcPr>
          <w:p w:rsidR="00C42318" w:rsidRDefault="00BA1BDA">
            <w:r>
              <w:t>Тяжёлый вес.1</w:t>
            </w:r>
          </w:p>
        </w:tc>
        <w:tc>
          <w:tcPr>
            <w:tcW w:w="567" w:type="dxa"/>
          </w:tcPr>
          <w:p w:rsidR="00C42318" w:rsidRDefault="00BA1BDA">
            <w:r>
              <w:t>Тяжёлый вес.2</w:t>
            </w:r>
          </w:p>
        </w:tc>
        <w:tc>
          <w:tcPr>
            <w:tcW w:w="425" w:type="dxa"/>
          </w:tcPr>
          <w:p w:rsidR="00C42318" w:rsidRDefault="00BA1BDA">
            <w:r>
              <w:t>Полутяжёлый вес</w:t>
            </w:r>
          </w:p>
        </w:tc>
        <w:tc>
          <w:tcPr>
            <w:tcW w:w="851" w:type="dxa"/>
          </w:tcPr>
          <w:p w:rsidR="00C42318" w:rsidRDefault="00BA1BDA">
            <w:r>
              <w:t>Полутяжёлый вес.1</w:t>
            </w:r>
          </w:p>
        </w:tc>
        <w:tc>
          <w:tcPr>
            <w:tcW w:w="567" w:type="dxa"/>
          </w:tcPr>
          <w:p w:rsidR="00C42318" w:rsidRDefault="00BA1BDA">
            <w:r>
              <w:t>Полутяжёлый вес.2</w:t>
            </w:r>
          </w:p>
        </w:tc>
        <w:tc>
          <w:tcPr>
            <w:tcW w:w="425" w:type="dxa"/>
          </w:tcPr>
          <w:p w:rsidR="00C42318" w:rsidRDefault="00BA1BDA">
            <w:r>
              <w:t>Средний вес</w:t>
            </w:r>
          </w:p>
        </w:tc>
        <w:tc>
          <w:tcPr>
            <w:tcW w:w="992" w:type="dxa"/>
          </w:tcPr>
          <w:p w:rsidR="00C42318" w:rsidRDefault="00BA1BDA">
            <w:r>
              <w:t>Средний вес.1</w:t>
            </w:r>
          </w:p>
        </w:tc>
        <w:tc>
          <w:tcPr>
            <w:tcW w:w="567" w:type="dxa"/>
          </w:tcPr>
          <w:p w:rsidR="00C42318" w:rsidRDefault="00BA1BDA">
            <w:r>
              <w:t>Средний вес.2</w:t>
            </w:r>
          </w:p>
        </w:tc>
        <w:tc>
          <w:tcPr>
            <w:tcW w:w="425" w:type="dxa"/>
          </w:tcPr>
          <w:p w:rsidR="00C42318" w:rsidRDefault="00BA1BDA">
            <w:r>
              <w:t>Полусредний вес</w:t>
            </w:r>
          </w:p>
        </w:tc>
        <w:tc>
          <w:tcPr>
            <w:tcW w:w="993" w:type="dxa"/>
          </w:tcPr>
          <w:p w:rsidR="00C42318" w:rsidRDefault="00BA1BDA">
            <w:r>
              <w:t>Полусредний вес.1</w:t>
            </w:r>
          </w:p>
        </w:tc>
        <w:tc>
          <w:tcPr>
            <w:tcW w:w="567" w:type="dxa"/>
          </w:tcPr>
          <w:p w:rsidR="00C42318" w:rsidRDefault="00BA1BDA">
            <w:r>
              <w:t>Полусредний вес.2</w:t>
            </w:r>
          </w:p>
        </w:tc>
        <w:tc>
          <w:tcPr>
            <w:tcW w:w="425" w:type="dxa"/>
          </w:tcPr>
          <w:p w:rsidR="00C42318" w:rsidRDefault="00BA1BDA">
            <w:r>
              <w:t>Лёгкий вес</w:t>
            </w:r>
          </w:p>
        </w:tc>
        <w:tc>
          <w:tcPr>
            <w:tcW w:w="850" w:type="dxa"/>
          </w:tcPr>
          <w:p w:rsidR="00C42318" w:rsidRDefault="00BA1BDA">
            <w:r>
              <w:t>Лёгкий вес.1</w:t>
            </w:r>
          </w:p>
        </w:tc>
        <w:tc>
          <w:tcPr>
            <w:tcW w:w="426" w:type="dxa"/>
          </w:tcPr>
          <w:p w:rsidR="00C42318" w:rsidRDefault="00BA1BDA">
            <w:r>
              <w:t>Лёгкий ве</w:t>
            </w:r>
            <w:bookmarkStart w:id="0" w:name="_GoBack"/>
            <w:bookmarkEnd w:id="0"/>
            <w:r>
              <w:t>с.2</w:t>
            </w:r>
          </w:p>
        </w:tc>
        <w:tc>
          <w:tcPr>
            <w:tcW w:w="425" w:type="dxa"/>
          </w:tcPr>
          <w:p w:rsidR="00C42318" w:rsidRDefault="00BA1BDA">
            <w:r>
              <w:t>Полулёгкий вес</w:t>
            </w:r>
          </w:p>
        </w:tc>
        <w:tc>
          <w:tcPr>
            <w:tcW w:w="709" w:type="dxa"/>
          </w:tcPr>
          <w:p w:rsidR="00C42318" w:rsidRDefault="00BA1BDA">
            <w:r>
              <w:t>Полулёгкий вес.1</w:t>
            </w:r>
          </w:p>
        </w:tc>
        <w:tc>
          <w:tcPr>
            <w:tcW w:w="425" w:type="dxa"/>
          </w:tcPr>
          <w:p w:rsidR="00C42318" w:rsidRDefault="00BA1BDA">
            <w:r>
              <w:t>Полулёгкий вес.2</w:t>
            </w:r>
          </w:p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3" w:type="dxa"/>
          </w:tcPr>
          <w:p w:rsidR="00C42318" w:rsidRDefault="00BA1BDA">
            <w:r>
              <w:t>Франсис Нганну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851" w:type="dxa"/>
          </w:tcPr>
          <w:p w:rsidR="00C42318" w:rsidRDefault="00BA1BDA">
            <w:r>
              <w:t>Ян Блахович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2" w:type="dxa"/>
          </w:tcPr>
          <w:p w:rsidR="00C42318" w:rsidRDefault="00BA1BDA">
            <w:r>
              <w:t>Исраэль Адесанья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3" w:type="dxa"/>
          </w:tcPr>
          <w:p w:rsidR="00C42318" w:rsidRDefault="00BA1BDA">
            <w:r>
              <w:t>Камару Усман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850" w:type="dxa"/>
          </w:tcPr>
          <w:p w:rsidR="00C42318" w:rsidRDefault="00BA1BDA">
            <w:r>
              <w:t>Шарлис Оливейра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709" w:type="dxa"/>
          </w:tcPr>
          <w:p w:rsidR="00C42318" w:rsidRDefault="00BA1BDA">
            <w:r>
              <w:t>Александр Волкановски</w:t>
            </w:r>
          </w:p>
        </w:tc>
        <w:tc>
          <w:tcPr>
            <w:tcW w:w="425" w:type="dxa"/>
          </w:tcPr>
          <w:p w:rsidR="00C42318" w:rsidRDefault="00BA1BDA">
            <w:r>
              <w:t>чмп</w:t>
            </w:r>
          </w:p>
        </w:tc>
      </w:tr>
      <w:tr w:rsidR="00D06FD0" w:rsidTr="00D06FD0"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1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0" w:type="dxa"/>
          </w:tcPr>
          <w:p w:rsidR="00C42318" w:rsidRDefault="00C42318"/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709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993" w:type="dxa"/>
          </w:tcPr>
          <w:p w:rsidR="00C42318" w:rsidRDefault="00BA1BDA">
            <w:r>
              <w:t>Стипе Миочич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851" w:type="dxa"/>
          </w:tcPr>
          <w:p w:rsidR="00C42318" w:rsidRDefault="00BA1BDA">
            <w:r>
              <w:t>Гловер Тейшейра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992" w:type="dxa"/>
          </w:tcPr>
          <w:p w:rsidR="00C42318" w:rsidRDefault="00BA1BDA">
            <w:r>
              <w:t>Роберт Уиттакер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993" w:type="dxa"/>
          </w:tcPr>
          <w:p w:rsidR="00C42318" w:rsidRDefault="00BA1BDA">
            <w:r>
              <w:t>Колби Ковингтон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850" w:type="dxa"/>
          </w:tcPr>
          <w:p w:rsidR="00C42318" w:rsidRDefault="00BA1BDA">
            <w:r>
              <w:t>Дастин Пуарье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709" w:type="dxa"/>
          </w:tcPr>
          <w:p w:rsidR="00C42318" w:rsidRDefault="00BA1BDA">
            <w:r>
              <w:t>Макс Холлоуэй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993" w:type="dxa"/>
          </w:tcPr>
          <w:p w:rsidR="00C42318" w:rsidRDefault="00BA1BDA">
            <w:r>
              <w:t>Деррик Льюис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851" w:type="dxa"/>
          </w:tcPr>
          <w:p w:rsidR="00C42318" w:rsidRDefault="00BA1BDA">
            <w:r>
              <w:t>Иржи Прохазка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992" w:type="dxa"/>
          </w:tcPr>
          <w:p w:rsidR="00C42318" w:rsidRDefault="00BA1BDA">
            <w:r>
              <w:t>Паулу Коста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993" w:type="dxa"/>
          </w:tcPr>
          <w:p w:rsidR="00C42318" w:rsidRDefault="00BA1BDA">
            <w:r>
              <w:t>Гилберт Бёрнс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850" w:type="dxa"/>
          </w:tcPr>
          <w:p w:rsidR="00C42318" w:rsidRDefault="00BA1BDA">
            <w:r>
              <w:t>Джастин Гейджи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709" w:type="dxa"/>
          </w:tcPr>
          <w:p w:rsidR="00C42318" w:rsidRDefault="00BA1BDA">
            <w:r>
              <w:t>Брайан Ортега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993" w:type="dxa"/>
          </w:tcPr>
          <w:p w:rsidR="00C42318" w:rsidRDefault="00BA1BDA">
            <w:r>
              <w:t>Сириль Ган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851" w:type="dxa"/>
          </w:tcPr>
          <w:p w:rsidR="00C42318" w:rsidRDefault="00BA1BDA">
            <w:r>
              <w:t>Александр Ракич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992" w:type="dxa"/>
          </w:tcPr>
          <w:p w:rsidR="00C42318" w:rsidRDefault="00BA1BDA">
            <w:r>
              <w:t>Джаред Каннонье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993" w:type="dxa"/>
          </w:tcPr>
          <w:p w:rsidR="00C42318" w:rsidRDefault="00BA1BDA">
            <w:r>
              <w:t>Леон Эдвардс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850" w:type="dxa"/>
          </w:tcPr>
          <w:p w:rsidR="00C42318" w:rsidRDefault="00BA1BDA">
            <w:r>
              <w:t>Бенеил Дариюш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709" w:type="dxa"/>
          </w:tcPr>
          <w:p w:rsidR="00C42318" w:rsidRDefault="00BA1BDA">
            <w:r>
              <w:t>Яир Родригес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993" w:type="dxa"/>
          </w:tcPr>
          <w:p w:rsidR="00C42318" w:rsidRDefault="00BA1BDA">
            <w:r>
              <w:t>Кёртис Блейдс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851" w:type="dxa"/>
          </w:tcPr>
          <w:p w:rsidR="00C42318" w:rsidRDefault="00BA1BDA">
            <w:r>
              <w:t>Тиагу Сантус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992" w:type="dxa"/>
          </w:tcPr>
          <w:p w:rsidR="00C42318" w:rsidRDefault="00BA1BDA">
            <w:r>
              <w:t>Марвин Веттори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993" w:type="dxa"/>
          </w:tcPr>
          <w:p w:rsidR="00C42318" w:rsidRDefault="00BA1BDA">
            <w:r>
              <w:t>Стивен Томпсон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850" w:type="dxa"/>
          </w:tcPr>
          <w:p w:rsidR="00C42318" w:rsidRDefault="00BA1BDA">
            <w:r>
              <w:t>Майкл Чендлер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709" w:type="dxa"/>
          </w:tcPr>
          <w:p w:rsidR="00C42318" w:rsidRDefault="00BA1BDA">
            <w:r>
              <w:t>Чон Чхан Сон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993" w:type="dxa"/>
          </w:tcPr>
          <w:p w:rsidR="00C42318" w:rsidRDefault="00BA1BDA">
            <w:r>
              <w:t xml:space="preserve">Александр </w:t>
            </w:r>
            <w:r>
              <w:lastRenderedPageBreak/>
              <w:t>Волков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851" w:type="dxa"/>
          </w:tcPr>
          <w:p w:rsidR="00C42318" w:rsidRDefault="00BA1BDA">
            <w:r>
              <w:t xml:space="preserve">Доминик </w:t>
            </w:r>
            <w:r>
              <w:lastRenderedPageBreak/>
              <w:t>Рейес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992" w:type="dxa"/>
          </w:tcPr>
          <w:p w:rsidR="00C42318" w:rsidRDefault="00BA1BDA">
            <w:r>
              <w:t>Дерек Брансо</w:t>
            </w:r>
            <w:r>
              <w:lastRenderedPageBreak/>
              <w:t>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993" w:type="dxa"/>
          </w:tcPr>
          <w:p w:rsidR="00C42318" w:rsidRDefault="00BA1BDA">
            <w:r>
              <w:t xml:space="preserve">Майкл </w:t>
            </w:r>
            <w:r>
              <w:lastRenderedPageBreak/>
              <w:t>Кьеза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850" w:type="dxa"/>
          </w:tcPr>
          <w:p w:rsidR="00C42318" w:rsidRDefault="00BA1BDA">
            <w:r>
              <w:t>Ислам Махач</w:t>
            </w:r>
            <w:r>
              <w:lastRenderedPageBreak/>
              <w:t>ев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709" w:type="dxa"/>
          </w:tcPr>
          <w:p w:rsidR="00C42318" w:rsidRDefault="00BA1BDA">
            <w:r>
              <w:t xml:space="preserve">Кэлвин </w:t>
            </w:r>
            <w:r>
              <w:lastRenderedPageBreak/>
              <w:t>Каттар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lastRenderedPageBreak/>
              <w:t>6</w:t>
            </w:r>
          </w:p>
        </w:tc>
        <w:tc>
          <w:tcPr>
            <w:tcW w:w="993" w:type="dxa"/>
          </w:tcPr>
          <w:p w:rsidR="00C42318" w:rsidRDefault="00BA1BDA">
            <w:r>
              <w:t>Жаирзиньо Розенстрайк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851" w:type="dxa"/>
          </w:tcPr>
          <w:p w:rsidR="00C42318" w:rsidRDefault="00BA1BDA">
            <w:r>
              <w:t>Энтони Смит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992" w:type="dxa"/>
          </w:tcPr>
          <w:p w:rsidR="00C42318" w:rsidRDefault="00BA1BDA">
            <w:r>
              <w:t>Джек Херманссон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993" w:type="dxa"/>
          </w:tcPr>
          <w:p w:rsidR="00C42318" w:rsidRDefault="00BA1BDA">
            <w:r>
              <w:t>Висенте Луке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850" w:type="dxa"/>
          </w:tcPr>
          <w:p w:rsidR="00C42318" w:rsidRDefault="00BA1BDA">
            <w:r>
              <w:t>Тони Фергюсон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709" w:type="dxa"/>
          </w:tcPr>
          <w:p w:rsidR="00C42318" w:rsidRDefault="00BA1BDA">
            <w:r>
              <w:t>Арнольд Аллен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993" w:type="dxa"/>
          </w:tcPr>
          <w:p w:rsidR="00C42318" w:rsidRDefault="00BA1BDA">
            <w:r>
              <w:t>Шамиль Абдурахимов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851" w:type="dxa"/>
          </w:tcPr>
          <w:p w:rsidR="00C42318" w:rsidRDefault="00BA1BDA">
            <w:r>
              <w:t>Магомед Анкалаев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992" w:type="dxa"/>
          </w:tcPr>
          <w:p w:rsidR="00C42318" w:rsidRDefault="00BA1BDA">
            <w:r>
              <w:t>Даррен Тилл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993" w:type="dxa"/>
          </w:tcPr>
          <w:p w:rsidR="00C42318" w:rsidRDefault="00BA1BDA">
            <w:r>
              <w:t>Хорхе Масвидаль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850" w:type="dxa"/>
          </w:tcPr>
          <w:p w:rsidR="00C42318" w:rsidRDefault="00BA1BDA">
            <w:r>
              <w:t>Рафаэл дус Анжус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709" w:type="dxa"/>
          </w:tcPr>
          <w:p w:rsidR="00C42318" w:rsidRDefault="00BA1BDA">
            <w:r>
              <w:t>Джош Эмметт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993" w:type="dxa"/>
          </w:tcPr>
          <w:p w:rsidR="00C42318" w:rsidRDefault="00BA1BDA">
            <w:r>
              <w:t>Марчин Тыбура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851" w:type="dxa"/>
          </w:tcPr>
          <w:p w:rsidR="00C42318" w:rsidRDefault="00BA1BDA">
            <w:r>
              <w:t>Волкан Оздемир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992" w:type="dxa"/>
          </w:tcPr>
          <w:p w:rsidR="00C42318" w:rsidRDefault="00BA1BDA">
            <w:r>
              <w:t>Шон Стрикленд (+)</w:t>
            </w:r>
          </w:p>
        </w:tc>
        <w:tc>
          <w:tcPr>
            <w:tcW w:w="567" w:type="dxa"/>
          </w:tcPr>
          <w:p w:rsidR="00C42318" w:rsidRDefault="00BA1BDA">
            <w:r>
              <w:t>▲3</w:t>
            </w:r>
          </w:p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993" w:type="dxa"/>
          </w:tcPr>
          <w:p w:rsidR="00C42318" w:rsidRDefault="00BA1BDA">
            <w:r>
              <w:t>Нил Магни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850" w:type="dxa"/>
          </w:tcPr>
          <w:p w:rsidR="00C42318" w:rsidRDefault="00BA1BDA">
            <w:r>
              <w:t>Дэн Хукер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709" w:type="dxa"/>
          </w:tcPr>
          <w:p w:rsidR="00C42318" w:rsidRDefault="00BA1BDA">
            <w:r>
              <w:t>Дэн Иге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993" w:type="dxa"/>
          </w:tcPr>
          <w:p w:rsidR="00C42318" w:rsidRDefault="00BA1BDA">
            <w:r>
              <w:t>Аугусту Сакаи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851" w:type="dxa"/>
          </w:tcPr>
          <w:p w:rsidR="00C42318" w:rsidRDefault="00BA1BDA">
            <w:r>
              <w:t>Никита Крылов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992" w:type="dxa"/>
          </w:tcPr>
          <w:p w:rsidR="00C42318" w:rsidRDefault="00BA1BDA">
            <w:r>
              <w:t>Келвин Гастелум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993" w:type="dxa"/>
          </w:tcPr>
          <w:p w:rsidR="00C42318" w:rsidRDefault="00BA1BDA">
            <w:r>
              <w:t>Белал Мухаммад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850" w:type="dxa"/>
          </w:tcPr>
          <w:p w:rsidR="00C42318" w:rsidRDefault="00BA1BDA">
            <w:r>
              <w:t>Конор Макгрегор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709" w:type="dxa"/>
          </w:tcPr>
          <w:p w:rsidR="00C42318" w:rsidRDefault="00BA1BDA">
            <w:r>
              <w:t>Эдсон Барбоза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993" w:type="dxa"/>
          </w:tcPr>
          <w:p w:rsidR="00C42318" w:rsidRDefault="00BA1BDA">
            <w:r>
              <w:t>Крис Докос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851" w:type="dxa"/>
          </w:tcPr>
          <w:p w:rsidR="00C42318" w:rsidRDefault="00BA1BDA">
            <w:r>
              <w:t>Джонни Уокер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992" w:type="dxa"/>
          </w:tcPr>
          <w:p w:rsidR="00C42318" w:rsidRDefault="00BA1BDA">
            <w:r>
              <w:t>Юрая Холл (+)</w:t>
            </w:r>
          </w:p>
        </w:tc>
        <w:tc>
          <w:tcPr>
            <w:tcW w:w="567" w:type="dxa"/>
          </w:tcPr>
          <w:p w:rsidR="00C42318" w:rsidRDefault="00BA1BDA">
            <w:r>
              <w:t>▼2</w:t>
            </w:r>
          </w:p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993" w:type="dxa"/>
          </w:tcPr>
          <w:p w:rsidR="00C42318" w:rsidRDefault="00BA1BDA">
            <w:r>
              <w:t>Джефф Нил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850" w:type="dxa"/>
          </w:tcPr>
          <w:p w:rsidR="00C42318" w:rsidRDefault="00BA1BDA">
            <w:r>
              <w:t>Грегор Гиллеспи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709" w:type="dxa"/>
          </w:tcPr>
          <w:p w:rsidR="00C42318" w:rsidRDefault="00BA1BDA">
            <w:r>
              <w:t>Гига Чикадзе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993" w:type="dxa"/>
          </w:tcPr>
          <w:p w:rsidR="00C42318" w:rsidRDefault="00BA1BDA">
            <w:r>
              <w:t>Уолт Харрис</w:t>
            </w:r>
          </w:p>
        </w:tc>
        <w:tc>
          <w:tcPr>
            <w:tcW w:w="567" w:type="dxa"/>
          </w:tcPr>
          <w:p w:rsidR="00C42318" w:rsidRDefault="00BA1BDA">
            <w:r>
              <w:t>▲1</w:t>
            </w:r>
          </w:p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851" w:type="dxa"/>
          </w:tcPr>
          <w:p w:rsidR="00C42318" w:rsidRDefault="00BA1BDA">
            <w:r>
              <w:t>Райан Спэнн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992" w:type="dxa"/>
          </w:tcPr>
          <w:p w:rsidR="00C42318" w:rsidRDefault="00BA1BDA">
            <w:r>
              <w:t>Эдмен Шахбазян</w:t>
            </w:r>
          </w:p>
        </w:tc>
        <w:tc>
          <w:tcPr>
            <w:tcW w:w="567" w:type="dxa"/>
          </w:tcPr>
          <w:p w:rsidR="00C42318" w:rsidRDefault="00BA1BDA">
            <w:r>
              <w:t>▼1</w:t>
            </w:r>
          </w:p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993" w:type="dxa"/>
          </w:tcPr>
          <w:p w:rsidR="00C42318" w:rsidRDefault="00BA1BDA">
            <w:r>
              <w:t>Демиан Майя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850" w:type="dxa"/>
          </w:tcPr>
          <w:p w:rsidR="00C42318" w:rsidRDefault="00BA1BDA">
            <w:r>
              <w:t>Кевин Ли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709" w:type="dxa"/>
          </w:tcPr>
          <w:p w:rsidR="00C42318" w:rsidRDefault="00BA1BDA">
            <w:r>
              <w:t>Брайс Митчелл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993" w:type="dxa"/>
          </w:tcPr>
          <w:p w:rsidR="00C42318" w:rsidRDefault="00BA1BDA">
            <w:r>
              <w:t>Благой Иванов</w:t>
            </w:r>
          </w:p>
        </w:tc>
        <w:tc>
          <w:tcPr>
            <w:tcW w:w="567" w:type="dxa"/>
          </w:tcPr>
          <w:p w:rsidR="00C42318" w:rsidRDefault="00BA1BDA">
            <w:r>
              <w:t>▼1</w:t>
            </w:r>
          </w:p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851" w:type="dxa"/>
          </w:tcPr>
          <w:p w:rsidR="00C42318" w:rsidRDefault="00BA1BDA">
            <w:r>
              <w:t>Пол Крейг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992" w:type="dxa"/>
          </w:tcPr>
          <w:p w:rsidR="00C42318" w:rsidRDefault="00BA1BDA">
            <w:r>
              <w:t>Крис Вайдман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993" w:type="dxa"/>
          </w:tcPr>
          <w:p w:rsidR="00C42318" w:rsidRDefault="00BA1BDA">
            <w:r>
              <w:t>Ли Цзинлян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850" w:type="dxa"/>
          </w:tcPr>
          <w:p w:rsidR="00C42318" w:rsidRDefault="00BA1BDA">
            <w:r>
              <w:t>Карлус Диегу Феррейра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709" w:type="dxa"/>
          </w:tcPr>
          <w:p w:rsidR="00C42318" w:rsidRDefault="00BA1BDA">
            <w:r>
              <w:t>Содик Юсуфф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993" w:type="dxa"/>
          </w:tcPr>
          <w:p w:rsidR="00C42318" w:rsidRDefault="00BA1BDA">
            <w:r>
              <w:t>Том Аспинэлл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851" w:type="dxa"/>
          </w:tcPr>
          <w:p w:rsidR="00C42318" w:rsidRDefault="00BA1BDA">
            <w:r>
              <w:t>Миша Циркунов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992" w:type="dxa"/>
          </w:tcPr>
          <w:p w:rsidR="00C42318" w:rsidRDefault="00BA1BDA">
            <w:r>
              <w:t>Брэд Таварес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993" w:type="dxa"/>
          </w:tcPr>
          <w:p w:rsidR="00C42318" w:rsidRDefault="00BA1BDA">
            <w:r>
              <w:t>Сантьяго Понциниббио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850" w:type="dxa"/>
          </w:tcPr>
          <w:p w:rsidR="00C42318" w:rsidRDefault="00BA1BDA">
            <w:r>
              <w:t>Брэд Ридделл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709" w:type="dxa"/>
          </w:tcPr>
          <w:p w:rsidR="00C42318" w:rsidRDefault="00BA1BDA">
            <w:r>
              <w:t>Мовсар Евлоев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993" w:type="dxa"/>
          </w:tcPr>
          <w:p w:rsidR="00C42318" w:rsidRDefault="00BA1BDA">
            <w:r>
              <w:lastRenderedPageBreak/>
              <w:t xml:space="preserve">Сергей </w:t>
            </w:r>
            <w:r>
              <w:lastRenderedPageBreak/>
              <w:t>Спивак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851" w:type="dxa"/>
          </w:tcPr>
          <w:p w:rsidR="00C42318" w:rsidRDefault="00BA1BDA">
            <w:r>
              <w:lastRenderedPageBreak/>
              <w:t xml:space="preserve">Джимми </w:t>
            </w:r>
            <w:r>
              <w:lastRenderedPageBreak/>
              <w:t>Крут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992" w:type="dxa"/>
          </w:tcPr>
          <w:p w:rsidR="00C42318" w:rsidRDefault="00BA1BDA">
            <w:r>
              <w:lastRenderedPageBreak/>
              <w:t>Кевин Холлан</w:t>
            </w:r>
            <w:r>
              <w:lastRenderedPageBreak/>
              <w:t>д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993" w:type="dxa"/>
          </w:tcPr>
          <w:p w:rsidR="00C42318" w:rsidRDefault="00BA1BDA">
            <w:r>
              <w:lastRenderedPageBreak/>
              <w:t xml:space="preserve">Шон </w:t>
            </w:r>
            <w:r>
              <w:lastRenderedPageBreak/>
              <w:t>Брэди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850" w:type="dxa"/>
          </w:tcPr>
          <w:p w:rsidR="00C42318" w:rsidRDefault="00BA1BDA">
            <w:r>
              <w:lastRenderedPageBreak/>
              <w:t xml:space="preserve">Арман </w:t>
            </w:r>
            <w:r>
              <w:lastRenderedPageBreak/>
              <w:t>Царукян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  <w:r>
              <w:lastRenderedPageBreak/>
              <w:t>4</w:t>
            </w:r>
          </w:p>
        </w:tc>
        <w:tc>
          <w:tcPr>
            <w:tcW w:w="709" w:type="dxa"/>
          </w:tcPr>
          <w:p w:rsidR="00C42318" w:rsidRDefault="00BA1BDA">
            <w:r>
              <w:lastRenderedPageBreak/>
              <w:t xml:space="preserve">Шейн </w:t>
            </w:r>
            <w:r>
              <w:lastRenderedPageBreak/>
              <w:t>Бургос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lastRenderedPageBreak/>
              <w:t>15</w:t>
            </w:r>
          </w:p>
        </w:tc>
        <w:tc>
          <w:tcPr>
            <w:tcW w:w="993" w:type="dxa"/>
          </w:tcPr>
          <w:p w:rsidR="00C42318" w:rsidRDefault="00BA1BDA">
            <w:r>
              <w:t>Сергей Павлович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851" w:type="dxa"/>
          </w:tcPr>
          <w:p w:rsidR="00C42318" w:rsidRDefault="00BA1BDA">
            <w:r>
              <w:t>Джамаал Хилл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992" w:type="dxa"/>
          </w:tcPr>
          <w:p w:rsidR="00C42318" w:rsidRDefault="00BA1BDA">
            <w:r>
              <w:t>Андре Мунис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993" w:type="dxa"/>
          </w:tcPr>
          <w:p w:rsidR="00C42318" w:rsidRDefault="00BA1BDA">
            <w:r>
              <w:t>Муслим Салихов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850" w:type="dxa"/>
          </w:tcPr>
          <w:p w:rsidR="00C42318" w:rsidRDefault="00BA1BDA">
            <w:r>
              <w:t>Тиагу Мойзес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709" w:type="dxa"/>
          </w:tcPr>
          <w:p w:rsidR="00C42318" w:rsidRDefault="00BA1BDA">
            <w:r>
              <w:t>Илия Топурия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1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0" w:type="dxa"/>
          </w:tcPr>
          <w:p w:rsidR="00C42318" w:rsidRDefault="00C42318"/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709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Легчайший вес</w:t>
            </w:r>
          </w:p>
        </w:tc>
        <w:tc>
          <w:tcPr>
            <w:tcW w:w="993" w:type="dxa"/>
          </w:tcPr>
          <w:p w:rsidR="00C42318" w:rsidRDefault="00BA1BDA">
            <w:r>
              <w:t>Легчайший вес</w:t>
            </w:r>
          </w:p>
        </w:tc>
        <w:tc>
          <w:tcPr>
            <w:tcW w:w="567" w:type="dxa"/>
          </w:tcPr>
          <w:p w:rsidR="00C42318" w:rsidRDefault="00BA1BDA">
            <w:r>
              <w:t>Легчайший вес</w:t>
            </w:r>
          </w:p>
        </w:tc>
        <w:tc>
          <w:tcPr>
            <w:tcW w:w="425" w:type="dxa"/>
          </w:tcPr>
          <w:p w:rsidR="00C42318" w:rsidRDefault="00BA1BDA">
            <w:r>
              <w:t>Наилегчайший вес</w:t>
            </w:r>
          </w:p>
        </w:tc>
        <w:tc>
          <w:tcPr>
            <w:tcW w:w="851" w:type="dxa"/>
          </w:tcPr>
          <w:p w:rsidR="00C42318" w:rsidRDefault="00BA1BDA">
            <w:r>
              <w:t>Наилегчайший вес</w:t>
            </w:r>
          </w:p>
        </w:tc>
        <w:tc>
          <w:tcPr>
            <w:tcW w:w="567" w:type="dxa"/>
          </w:tcPr>
          <w:p w:rsidR="00C42318" w:rsidRDefault="00BA1BDA">
            <w:r>
              <w:t>Наилегчайший вес</w:t>
            </w:r>
          </w:p>
        </w:tc>
        <w:tc>
          <w:tcPr>
            <w:tcW w:w="425" w:type="dxa"/>
          </w:tcPr>
          <w:p w:rsidR="00C42318" w:rsidRDefault="00BA1BDA">
            <w:r>
              <w:t>Жен. полулёгкий вес</w:t>
            </w:r>
          </w:p>
        </w:tc>
        <w:tc>
          <w:tcPr>
            <w:tcW w:w="992" w:type="dxa"/>
          </w:tcPr>
          <w:p w:rsidR="00C42318" w:rsidRDefault="00BA1BDA">
            <w:r>
              <w:t>Жен. полулёгкий вес</w:t>
            </w:r>
          </w:p>
        </w:tc>
        <w:tc>
          <w:tcPr>
            <w:tcW w:w="567" w:type="dxa"/>
          </w:tcPr>
          <w:p w:rsidR="00C42318" w:rsidRDefault="00BA1BDA">
            <w:r>
              <w:t>Жен. полулёгкий вес</w:t>
            </w:r>
          </w:p>
        </w:tc>
        <w:tc>
          <w:tcPr>
            <w:tcW w:w="425" w:type="dxa"/>
          </w:tcPr>
          <w:p w:rsidR="00C42318" w:rsidRDefault="00BA1BDA">
            <w:r>
              <w:t>Жен. легчайший вес</w:t>
            </w:r>
          </w:p>
        </w:tc>
        <w:tc>
          <w:tcPr>
            <w:tcW w:w="993" w:type="dxa"/>
          </w:tcPr>
          <w:p w:rsidR="00C42318" w:rsidRDefault="00BA1BDA">
            <w:r>
              <w:t>Жен. легчайший вес</w:t>
            </w:r>
          </w:p>
        </w:tc>
        <w:tc>
          <w:tcPr>
            <w:tcW w:w="567" w:type="dxa"/>
          </w:tcPr>
          <w:p w:rsidR="00C42318" w:rsidRDefault="00BA1BDA">
            <w:r>
              <w:t>Жен. легчайший вес</w:t>
            </w:r>
          </w:p>
        </w:tc>
        <w:tc>
          <w:tcPr>
            <w:tcW w:w="425" w:type="dxa"/>
          </w:tcPr>
          <w:p w:rsidR="00C42318" w:rsidRDefault="00BA1BDA">
            <w:r>
              <w:t>Жен. наилегчайший вес</w:t>
            </w:r>
          </w:p>
        </w:tc>
        <w:tc>
          <w:tcPr>
            <w:tcW w:w="850" w:type="dxa"/>
          </w:tcPr>
          <w:p w:rsidR="00C42318" w:rsidRDefault="00BA1BDA">
            <w:r>
              <w:t>Жен. наилегчайший вес</w:t>
            </w:r>
          </w:p>
        </w:tc>
        <w:tc>
          <w:tcPr>
            <w:tcW w:w="426" w:type="dxa"/>
          </w:tcPr>
          <w:p w:rsidR="00C42318" w:rsidRDefault="00BA1BDA">
            <w:r>
              <w:t>Жен. наилегчайший вес</w:t>
            </w:r>
          </w:p>
        </w:tc>
        <w:tc>
          <w:tcPr>
            <w:tcW w:w="425" w:type="dxa"/>
          </w:tcPr>
          <w:p w:rsidR="00C42318" w:rsidRDefault="00BA1BDA">
            <w:r>
              <w:t>Жен. минимальный вес</w:t>
            </w:r>
          </w:p>
        </w:tc>
        <w:tc>
          <w:tcPr>
            <w:tcW w:w="709" w:type="dxa"/>
          </w:tcPr>
          <w:p w:rsidR="00C42318" w:rsidRDefault="00BA1BDA">
            <w:r>
              <w:t>Жен. минимальный вес</w:t>
            </w:r>
          </w:p>
        </w:tc>
        <w:tc>
          <w:tcPr>
            <w:tcW w:w="425" w:type="dxa"/>
          </w:tcPr>
          <w:p w:rsidR="00C42318" w:rsidRDefault="00BA1BDA">
            <w:r>
              <w:t>Жен. минимальный вес</w:t>
            </w:r>
          </w:p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3" w:type="dxa"/>
          </w:tcPr>
          <w:p w:rsidR="00C42318" w:rsidRDefault="00BA1BDA">
            <w:r>
              <w:t>Алджамейн Стерлинг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851" w:type="dxa"/>
          </w:tcPr>
          <w:p w:rsidR="00C42318" w:rsidRDefault="00BA1BDA">
            <w:r>
              <w:t>Брэндон Морено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2" w:type="dxa"/>
          </w:tcPr>
          <w:p w:rsidR="00C42318" w:rsidRDefault="00BA1BDA">
            <w:r>
              <w:t>Аманда Нунис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993" w:type="dxa"/>
          </w:tcPr>
          <w:p w:rsidR="00C42318" w:rsidRDefault="00BA1BDA">
            <w:r>
              <w:t>Аманда Нунис</w:t>
            </w:r>
          </w:p>
        </w:tc>
        <w:tc>
          <w:tcPr>
            <w:tcW w:w="567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850" w:type="dxa"/>
          </w:tcPr>
          <w:p w:rsidR="00C42318" w:rsidRDefault="00BA1BDA">
            <w:r>
              <w:t>Валентина Шевченко</w:t>
            </w:r>
          </w:p>
        </w:tc>
        <w:tc>
          <w:tcPr>
            <w:tcW w:w="426" w:type="dxa"/>
          </w:tcPr>
          <w:p w:rsidR="00C42318" w:rsidRDefault="00BA1BDA">
            <w:r>
              <w:t>чмп</w:t>
            </w:r>
          </w:p>
        </w:tc>
        <w:tc>
          <w:tcPr>
            <w:tcW w:w="425" w:type="dxa"/>
          </w:tcPr>
          <w:p w:rsidR="00C42318" w:rsidRDefault="00BA1BDA">
            <w:r>
              <w:t>Ч</w:t>
            </w:r>
          </w:p>
        </w:tc>
        <w:tc>
          <w:tcPr>
            <w:tcW w:w="709" w:type="dxa"/>
          </w:tcPr>
          <w:p w:rsidR="00C42318" w:rsidRDefault="00BA1BDA">
            <w:r>
              <w:t>Роуз Намаюнас</w:t>
            </w:r>
          </w:p>
        </w:tc>
        <w:tc>
          <w:tcPr>
            <w:tcW w:w="425" w:type="dxa"/>
          </w:tcPr>
          <w:p w:rsidR="00C42318" w:rsidRDefault="00BA1BDA">
            <w:r>
              <w:t>чмп</w:t>
            </w:r>
          </w:p>
        </w:tc>
      </w:tr>
      <w:tr w:rsidR="00D06FD0" w:rsidTr="00D06FD0"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1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0" w:type="dxa"/>
          </w:tcPr>
          <w:p w:rsidR="00C42318" w:rsidRDefault="00C42318"/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709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993" w:type="dxa"/>
          </w:tcPr>
          <w:p w:rsidR="00C42318" w:rsidRDefault="00BA1BDA">
            <w:r>
              <w:t>Петр Ян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851" w:type="dxa"/>
          </w:tcPr>
          <w:p w:rsidR="00C42318" w:rsidRDefault="00BA1BDA">
            <w:r>
              <w:t>Дейвисон Фигейреду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993" w:type="dxa"/>
          </w:tcPr>
          <w:p w:rsidR="00C42318" w:rsidRDefault="00BA1BDA">
            <w:r>
              <w:t>Жермейн де Рандами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850" w:type="dxa"/>
          </w:tcPr>
          <w:p w:rsidR="00C42318" w:rsidRDefault="00BA1BDA">
            <w:r>
              <w:t>Жессика Андради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</w:t>
            </w:r>
          </w:p>
        </w:tc>
        <w:tc>
          <w:tcPr>
            <w:tcW w:w="709" w:type="dxa"/>
          </w:tcPr>
          <w:p w:rsidR="00C42318" w:rsidRDefault="00BA1BDA">
            <w:r>
              <w:t>Чжан Вэйли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993" w:type="dxa"/>
          </w:tcPr>
          <w:p w:rsidR="00C42318" w:rsidRDefault="00BA1BDA">
            <w:r>
              <w:t>Ти Джей Диллашоу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851" w:type="dxa"/>
          </w:tcPr>
          <w:p w:rsidR="00C42318" w:rsidRDefault="00BA1BDA">
            <w:r>
              <w:t>Аскар Аскаров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993" w:type="dxa"/>
          </w:tcPr>
          <w:p w:rsidR="00C42318" w:rsidRDefault="00BA1BDA">
            <w:r>
              <w:t>Холли Холм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850" w:type="dxa"/>
          </w:tcPr>
          <w:p w:rsidR="00C42318" w:rsidRDefault="00BA1BDA">
            <w:r>
              <w:t>Кэтлин Чукагян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2</w:t>
            </w:r>
          </w:p>
        </w:tc>
        <w:tc>
          <w:tcPr>
            <w:tcW w:w="709" w:type="dxa"/>
          </w:tcPr>
          <w:p w:rsidR="00C42318" w:rsidRDefault="00BA1BDA">
            <w:r>
              <w:t>Йоанна Енджейчик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lastRenderedPageBreak/>
              <w:t>3</w:t>
            </w:r>
          </w:p>
        </w:tc>
        <w:tc>
          <w:tcPr>
            <w:tcW w:w="993" w:type="dxa"/>
          </w:tcPr>
          <w:p w:rsidR="00C42318" w:rsidRDefault="00BA1BDA">
            <w:r>
              <w:t>Кори Сэндхэген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851" w:type="dxa"/>
          </w:tcPr>
          <w:p w:rsidR="00C42318" w:rsidRDefault="00BA1BDA">
            <w:r>
              <w:t>Алешандри Пантожа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993" w:type="dxa"/>
          </w:tcPr>
          <w:p w:rsidR="00C42318" w:rsidRDefault="00BA1BDA">
            <w:r>
              <w:t>Аспен Лэдд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850" w:type="dxa"/>
          </w:tcPr>
          <w:p w:rsidR="00C42318" w:rsidRDefault="00BA1BDA">
            <w:r>
              <w:t>Лорен Мёрфи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3</w:t>
            </w:r>
          </w:p>
        </w:tc>
        <w:tc>
          <w:tcPr>
            <w:tcW w:w="709" w:type="dxa"/>
          </w:tcPr>
          <w:p w:rsidR="00C42318" w:rsidRDefault="00BA1BDA">
            <w:r>
              <w:t>Карла Эспарса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993" w:type="dxa"/>
          </w:tcPr>
          <w:p w:rsidR="00C42318" w:rsidRDefault="00BA1BDA">
            <w:r>
              <w:t>Роб Фонт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851" w:type="dxa"/>
          </w:tcPr>
          <w:p w:rsidR="00C42318" w:rsidRDefault="00BA1BDA">
            <w:r>
              <w:t>Алекс Перес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993" w:type="dxa"/>
          </w:tcPr>
          <w:p w:rsidR="00C42318" w:rsidRDefault="00BA1BDA">
            <w:r>
              <w:t>Ирене Альдана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850" w:type="dxa"/>
          </w:tcPr>
          <w:p w:rsidR="00C42318" w:rsidRDefault="00BA1BDA">
            <w:r>
              <w:t>Женнифер Майя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4</w:t>
            </w:r>
          </w:p>
        </w:tc>
        <w:tc>
          <w:tcPr>
            <w:tcW w:w="709" w:type="dxa"/>
          </w:tcPr>
          <w:p w:rsidR="00C42318" w:rsidRDefault="00BA1BDA">
            <w:r>
              <w:t>Янь Сяонань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993" w:type="dxa"/>
          </w:tcPr>
          <w:p w:rsidR="00C42318" w:rsidRDefault="00BA1BDA">
            <w:r>
              <w:t>Жозе Алду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851" w:type="dxa"/>
          </w:tcPr>
          <w:p w:rsidR="00C42318" w:rsidRDefault="00BA1BDA">
            <w:r>
              <w:t>Джозеф Бенавидес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993" w:type="dxa"/>
          </w:tcPr>
          <w:p w:rsidR="00C42318" w:rsidRDefault="00BA1BDA">
            <w:r>
              <w:t>Джулианна Пенья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850" w:type="dxa"/>
          </w:tcPr>
          <w:p w:rsidR="00C42318" w:rsidRDefault="00BA1BDA">
            <w:r>
              <w:t>Синтия Кальвильо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709" w:type="dxa"/>
          </w:tcPr>
          <w:p w:rsidR="00C42318" w:rsidRDefault="00BA1BDA">
            <w:r>
              <w:t>Маккензи Дерн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993" w:type="dxa"/>
          </w:tcPr>
          <w:p w:rsidR="00C42318" w:rsidRDefault="00BA1BDA">
            <w:r>
              <w:t>Коди Гарбрандт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851" w:type="dxa"/>
          </w:tcPr>
          <w:p w:rsidR="00C42318" w:rsidRDefault="00BA1BDA">
            <w:r>
              <w:t>Брэндон Ройвал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993" w:type="dxa"/>
          </w:tcPr>
          <w:p w:rsidR="00C42318" w:rsidRDefault="00BA1BDA">
            <w:r>
              <w:t>Яна Куницкая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6</w:t>
            </w:r>
          </w:p>
        </w:tc>
        <w:tc>
          <w:tcPr>
            <w:tcW w:w="850" w:type="dxa"/>
          </w:tcPr>
          <w:p w:rsidR="00C42318" w:rsidRDefault="00BA1BDA">
            <w:r>
              <w:t>Джоан Колдервуд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5</w:t>
            </w:r>
          </w:p>
        </w:tc>
        <w:tc>
          <w:tcPr>
            <w:tcW w:w="709" w:type="dxa"/>
          </w:tcPr>
          <w:p w:rsidR="00C42318" w:rsidRDefault="00BA1BDA">
            <w:r>
              <w:t>Марина Родригес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993" w:type="dxa"/>
          </w:tcPr>
          <w:p w:rsidR="00C42318" w:rsidRDefault="00BA1BDA">
            <w:r>
              <w:t>Марлон Мораис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851" w:type="dxa"/>
          </w:tcPr>
          <w:p w:rsidR="00C42318" w:rsidRDefault="00BA1BDA">
            <w:r>
              <w:t>Кай Кара-Франс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993" w:type="dxa"/>
          </w:tcPr>
          <w:p w:rsidR="00C42318" w:rsidRDefault="00BA1BDA">
            <w:r>
              <w:t>Кетлин Виейра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850" w:type="dxa"/>
          </w:tcPr>
          <w:p w:rsidR="00C42318" w:rsidRDefault="00BA1BDA">
            <w:r>
              <w:t>Вивиани Араужу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7</w:t>
            </w:r>
          </w:p>
        </w:tc>
        <w:tc>
          <w:tcPr>
            <w:tcW w:w="709" w:type="dxa"/>
          </w:tcPr>
          <w:p w:rsidR="00C42318" w:rsidRDefault="00BA1BDA">
            <w:r>
              <w:t>Нина Ансарофф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993" w:type="dxa"/>
          </w:tcPr>
          <w:p w:rsidR="00C42318" w:rsidRDefault="00BA1BDA">
            <w:r>
              <w:t>Фрэнки Эдгар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851" w:type="dxa"/>
          </w:tcPr>
          <w:p w:rsidR="00C42318" w:rsidRDefault="00BA1BDA">
            <w:r>
              <w:t>Рожериу Бонторин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993" w:type="dxa"/>
          </w:tcPr>
          <w:p w:rsidR="00C42318" w:rsidRDefault="00BA1BDA">
            <w:r>
              <w:t>Миша Тейт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850" w:type="dxa"/>
          </w:tcPr>
          <w:p w:rsidR="00C42318" w:rsidRDefault="00BA1BDA">
            <w:r>
              <w:t>Джессика Ай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8</w:t>
            </w:r>
          </w:p>
        </w:tc>
        <w:tc>
          <w:tcPr>
            <w:tcW w:w="709" w:type="dxa"/>
          </w:tcPr>
          <w:p w:rsidR="00C42318" w:rsidRDefault="00BA1BDA">
            <w:r>
              <w:t>Клаудия Гаделья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993" w:type="dxa"/>
          </w:tcPr>
          <w:p w:rsidR="00C42318" w:rsidRDefault="00BA1BDA">
            <w:r>
              <w:t>Педру Муньюс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851" w:type="dxa"/>
          </w:tcPr>
          <w:p w:rsidR="00C42318" w:rsidRDefault="00BA1BDA">
            <w:r>
              <w:t>Мэтт Шнелл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993" w:type="dxa"/>
          </w:tcPr>
          <w:p w:rsidR="00C42318" w:rsidRDefault="00BA1BDA">
            <w:r>
              <w:t>Сара Макмэнн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850" w:type="dxa"/>
          </w:tcPr>
          <w:p w:rsidR="00C42318" w:rsidRDefault="00BA1BDA">
            <w:r>
              <w:t>Роксанн Модаффери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9</w:t>
            </w:r>
          </w:p>
        </w:tc>
        <w:tc>
          <w:tcPr>
            <w:tcW w:w="709" w:type="dxa"/>
          </w:tcPr>
          <w:p w:rsidR="00C42318" w:rsidRDefault="00BA1BDA">
            <w:r>
              <w:t>Мишель Уотерсон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993" w:type="dxa"/>
          </w:tcPr>
          <w:p w:rsidR="00C42318" w:rsidRDefault="00BA1BDA">
            <w:r>
              <w:t>Доминик Крус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851" w:type="dxa"/>
          </w:tcPr>
          <w:p w:rsidR="00C42318" w:rsidRDefault="00BA1BDA">
            <w:r>
              <w:t>Тим Эллиотт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993" w:type="dxa"/>
          </w:tcPr>
          <w:p w:rsidR="00C42318" w:rsidRDefault="00BA1BDA">
            <w:r>
              <w:t>Мейси Чиассон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850" w:type="dxa"/>
          </w:tcPr>
          <w:p w:rsidR="00C42318" w:rsidRDefault="00BA1BDA">
            <w:r>
              <w:t>Алекса Грассо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10</w:t>
            </w:r>
          </w:p>
        </w:tc>
        <w:tc>
          <w:tcPr>
            <w:tcW w:w="709" w:type="dxa"/>
          </w:tcPr>
          <w:p w:rsidR="00C42318" w:rsidRDefault="00BA1BDA">
            <w:r>
              <w:t>Тиша Торрес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993" w:type="dxa"/>
          </w:tcPr>
          <w:p w:rsidR="00C42318" w:rsidRDefault="00BA1BDA">
            <w:r>
              <w:t>Мераб Двалишвили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851" w:type="dxa"/>
          </w:tcPr>
          <w:p w:rsidR="00C42318" w:rsidRDefault="00BA1BDA">
            <w:r>
              <w:t>Давид Дворжак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993" w:type="dxa"/>
          </w:tcPr>
          <w:p w:rsidR="00C42318" w:rsidRDefault="00BA1BDA">
            <w:r>
              <w:t>Лина Ленсберг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850" w:type="dxa"/>
          </w:tcPr>
          <w:p w:rsidR="00C42318" w:rsidRDefault="00BA1BDA">
            <w:r>
              <w:t>Андреа Ли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11</w:t>
            </w:r>
          </w:p>
        </w:tc>
        <w:tc>
          <w:tcPr>
            <w:tcW w:w="709" w:type="dxa"/>
          </w:tcPr>
          <w:p w:rsidR="00C42318" w:rsidRDefault="00BA1BDA">
            <w:r>
              <w:t>Аманда Риба</w:t>
            </w:r>
            <w:r>
              <w:lastRenderedPageBreak/>
              <w:t>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lastRenderedPageBreak/>
              <w:t>12</w:t>
            </w:r>
          </w:p>
        </w:tc>
        <w:tc>
          <w:tcPr>
            <w:tcW w:w="993" w:type="dxa"/>
          </w:tcPr>
          <w:p w:rsidR="00C42318" w:rsidRDefault="00BA1BDA">
            <w:r>
              <w:t>Рафаэл Ассунсао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851" w:type="dxa"/>
          </w:tcPr>
          <w:p w:rsidR="00C42318" w:rsidRDefault="00BA1BDA">
            <w:r>
              <w:t>Матеус Николау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993" w:type="dxa"/>
          </w:tcPr>
          <w:p w:rsidR="00C42318" w:rsidRDefault="00BA1BDA">
            <w:r>
              <w:t>Панни Киансад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850" w:type="dxa"/>
          </w:tcPr>
          <w:p w:rsidR="00C42318" w:rsidRDefault="00BA1BDA">
            <w:r>
              <w:t>Тайла Сантус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12</w:t>
            </w:r>
          </w:p>
        </w:tc>
        <w:tc>
          <w:tcPr>
            <w:tcW w:w="709" w:type="dxa"/>
          </w:tcPr>
          <w:p w:rsidR="00C42318" w:rsidRDefault="00BA1BDA">
            <w:r>
              <w:t>Анджела Хилл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993" w:type="dxa"/>
          </w:tcPr>
          <w:p w:rsidR="00C42318" w:rsidRDefault="00BA1BDA">
            <w:r>
              <w:t>Джимми Ривера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851" w:type="dxa"/>
          </w:tcPr>
          <w:p w:rsidR="00C42318" w:rsidRDefault="00BA1BDA">
            <w:r>
              <w:t>Су Мудаэрцзи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993" w:type="dxa"/>
          </w:tcPr>
          <w:p w:rsidR="00C42318" w:rsidRDefault="00BA1BDA">
            <w:r>
              <w:t>Джулия Авила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850" w:type="dxa"/>
          </w:tcPr>
          <w:p w:rsidR="00C42318" w:rsidRDefault="00BA1BDA">
            <w:r>
              <w:t>Мэйси Барбер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13</w:t>
            </w:r>
          </w:p>
        </w:tc>
        <w:tc>
          <w:tcPr>
            <w:tcW w:w="709" w:type="dxa"/>
          </w:tcPr>
          <w:p w:rsidR="00C42318" w:rsidRDefault="00BA1BDA">
            <w:r>
              <w:t>Вирна Жандироба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14</w:t>
            </w:r>
          </w:p>
        </w:tc>
        <w:tc>
          <w:tcPr>
            <w:tcW w:w="993" w:type="dxa"/>
          </w:tcPr>
          <w:p w:rsidR="00C42318" w:rsidRDefault="00BA1BDA">
            <w:r>
              <w:t>Марлон Вера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14</w:t>
            </w:r>
          </w:p>
        </w:tc>
        <w:tc>
          <w:tcPr>
            <w:tcW w:w="851" w:type="dxa"/>
          </w:tcPr>
          <w:p w:rsidR="00C42318" w:rsidRDefault="00BA1BDA">
            <w:r>
              <w:t>Амир Альбази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14</w:t>
            </w:r>
          </w:p>
        </w:tc>
        <w:tc>
          <w:tcPr>
            <w:tcW w:w="993" w:type="dxa"/>
          </w:tcPr>
          <w:p w:rsidR="00C42318" w:rsidRDefault="00BA1BDA">
            <w:r>
              <w:t>Карол Роса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14</w:t>
            </w:r>
          </w:p>
        </w:tc>
        <w:tc>
          <w:tcPr>
            <w:tcW w:w="850" w:type="dxa"/>
          </w:tcPr>
          <w:p w:rsidR="00C42318" w:rsidRDefault="00BA1BDA">
            <w:r>
              <w:t>Миранда Маверик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14</w:t>
            </w:r>
          </w:p>
        </w:tc>
        <w:tc>
          <w:tcPr>
            <w:tcW w:w="709" w:type="dxa"/>
          </w:tcPr>
          <w:p w:rsidR="00C42318" w:rsidRDefault="00BA1BDA">
            <w:r>
              <w:t>Аманда Лемус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993" w:type="dxa"/>
          </w:tcPr>
          <w:p w:rsidR="00C42318" w:rsidRDefault="00BA1BDA">
            <w:r>
              <w:t>Коди Стейманн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851" w:type="dxa"/>
          </w:tcPr>
          <w:p w:rsidR="00C42318" w:rsidRDefault="00BA1BDA">
            <w:r>
              <w:t>Тайсон Нэм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993" w:type="dxa"/>
          </w:tcPr>
          <w:p w:rsidR="00C42318" w:rsidRDefault="00BA1BDA">
            <w:r>
              <w:t>Алексис Дэвис</w:t>
            </w:r>
          </w:p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850" w:type="dxa"/>
          </w:tcPr>
          <w:p w:rsidR="00C42318" w:rsidRDefault="00BA1BDA">
            <w:r>
              <w:t>Монтана Де Ла Роса</w:t>
            </w:r>
          </w:p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BA1BDA">
            <w:r>
              <w:t>15</w:t>
            </w:r>
          </w:p>
        </w:tc>
        <w:tc>
          <w:tcPr>
            <w:tcW w:w="709" w:type="dxa"/>
          </w:tcPr>
          <w:p w:rsidR="00C42318" w:rsidRDefault="00BA1BDA">
            <w:r>
              <w:t>Фелис Херриг</w:t>
            </w:r>
          </w:p>
        </w:tc>
        <w:tc>
          <w:tcPr>
            <w:tcW w:w="425" w:type="dxa"/>
          </w:tcPr>
          <w:p w:rsidR="00C42318" w:rsidRDefault="00C42318"/>
        </w:tc>
      </w:tr>
      <w:tr w:rsidR="00D06FD0" w:rsidTr="00D06FD0"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1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2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993" w:type="dxa"/>
          </w:tcPr>
          <w:p w:rsidR="00C42318" w:rsidRDefault="00C42318"/>
        </w:tc>
        <w:tc>
          <w:tcPr>
            <w:tcW w:w="567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850" w:type="dxa"/>
          </w:tcPr>
          <w:p w:rsidR="00C42318" w:rsidRDefault="00C42318"/>
        </w:tc>
        <w:tc>
          <w:tcPr>
            <w:tcW w:w="426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  <w:tc>
          <w:tcPr>
            <w:tcW w:w="709" w:type="dxa"/>
          </w:tcPr>
          <w:p w:rsidR="00C42318" w:rsidRDefault="00C42318"/>
        </w:tc>
        <w:tc>
          <w:tcPr>
            <w:tcW w:w="425" w:type="dxa"/>
          </w:tcPr>
          <w:p w:rsidR="00C42318" w:rsidRDefault="00C42318"/>
        </w:tc>
      </w:tr>
      <w:tr w:rsidR="00D06FD0" w:rsidRPr="00D06FD0" w:rsidTr="00D06FD0"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993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567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851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567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992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567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993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567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850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426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  <w:tc>
          <w:tcPr>
            <w:tcW w:w="709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lastRenderedPageBreak/>
              <w:t>(+) Боец провёл бой на последнем турнире</w:t>
            </w:r>
          </w:p>
        </w:tc>
        <w:tc>
          <w:tcPr>
            <w:tcW w:w="425" w:type="dxa"/>
          </w:tcPr>
          <w:p w:rsidR="00C42318" w:rsidRPr="00BA1BDA" w:rsidRDefault="00BA1BDA">
            <w:pPr>
              <w:rPr>
                <w:lang w:val="ru-RU"/>
              </w:rPr>
            </w:pPr>
            <w:r w:rsidRPr="00BA1BDA">
              <w:rPr>
                <w:lang w:val="ru-RU"/>
              </w:rPr>
              <w:t>(+) Боец провёл бой на по</w:t>
            </w:r>
            <w:r w:rsidRPr="00BA1BDA">
              <w:rPr>
                <w:lang w:val="ru-RU"/>
              </w:rPr>
              <w:lastRenderedPageBreak/>
              <w:t>следнем турнире</w:t>
            </w:r>
          </w:p>
        </w:tc>
      </w:tr>
    </w:tbl>
    <w:p w:rsidR="00C42318" w:rsidRPr="00BA1BDA" w:rsidRDefault="00C42318">
      <w:pPr>
        <w:rPr>
          <w:lang w:val="ru-RU"/>
        </w:rPr>
      </w:pPr>
    </w:p>
    <w:sectPr w:rsidR="00C42318" w:rsidRPr="00BA1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1BDA"/>
    <w:rsid w:val="00C42318"/>
    <w:rsid w:val="00CB0664"/>
    <w:rsid w:val="00D06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88180-9A62-4571-90C6-DDCE282E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2025-04-01T00:49:00Z</dcterms:modified>
  <cp:category/>
</cp:coreProperties>
</file>