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3286"/>
        <w:gridCol w:w="2809"/>
        <w:gridCol w:w="1791"/>
        <w:gridCol w:w="1611"/>
      </w:tblGrid>
      <w:tr w:rsidR="003964FD" w:rsidTr="00D77392">
        <w:tc>
          <w:tcPr>
            <w:tcW w:w="1277" w:type="dxa"/>
          </w:tcPr>
          <w:p w:rsidR="003964FD" w:rsidRDefault="00D77392">
            <w:r>
              <w:t>Год</w:t>
            </w:r>
          </w:p>
        </w:tc>
        <w:tc>
          <w:tcPr>
            <w:tcW w:w="3286" w:type="dxa"/>
          </w:tcPr>
          <w:p w:rsidR="003964FD" w:rsidRDefault="00D77392">
            <w:r>
              <w:t>Победительницы</w:t>
            </w:r>
          </w:p>
        </w:tc>
        <w:tc>
          <w:tcPr>
            <w:tcW w:w="2809" w:type="dxa"/>
          </w:tcPr>
          <w:p w:rsidR="003964FD" w:rsidRDefault="00D77392">
            <w:r>
              <w:t>Финалистки</w:t>
            </w:r>
          </w:p>
        </w:tc>
        <w:tc>
          <w:tcPr>
            <w:tcW w:w="1791" w:type="dxa"/>
          </w:tcPr>
          <w:p w:rsidR="003964FD" w:rsidRDefault="00D77392">
            <w:r>
              <w:t>Счёт</w:t>
            </w:r>
          </w:p>
        </w:tc>
        <w:tc>
          <w:tcPr>
            <w:tcW w:w="1611" w:type="dxa"/>
          </w:tcPr>
          <w:p w:rsidR="003964FD" w:rsidRDefault="00D77392">
            <w:r>
              <w:t>Unnamed: 4</w:t>
            </w:r>
          </w:p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2021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Николь</w:t>
            </w:r>
            <w:proofErr w:type="spellEnd"/>
            <w:r>
              <w:t xml:space="preserve"> </w:t>
            </w:r>
            <w:proofErr w:type="spellStart"/>
            <w:r>
              <w:t>Мелихар</w:t>
            </w:r>
            <w:proofErr w:type="spellEnd"/>
            <w:r w:rsidR="00F24DFF">
              <w:t>,</w:t>
            </w:r>
            <w:r>
              <w:t xml:space="preserve"> </w:t>
            </w:r>
            <w:proofErr w:type="spellStart"/>
            <w:r>
              <w:t>Деми</w:t>
            </w:r>
            <w:proofErr w:type="spellEnd"/>
            <w:r>
              <w:t xml:space="preserve"> </w:t>
            </w:r>
            <w:proofErr w:type="spellStart"/>
            <w:r>
              <w:t>Схюрс</w:t>
            </w:r>
            <w:proofErr w:type="spellEnd"/>
          </w:p>
        </w:tc>
        <w:tc>
          <w:tcPr>
            <w:tcW w:w="2809" w:type="dxa"/>
          </w:tcPr>
          <w:p w:rsidR="003964FD" w:rsidRDefault="00D77392">
            <w:proofErr w:type="spellStart"/>
            <w:r>
              <w:t>Мария</w:t>
            </w:r>
            <w:proofErr w:type="spellEnd"/>
            <w:r>
              <w:t xml:space="preserve"> </w:t>
            </w:r>
            <w:proofErr w:type="spellStart"/>
            <w:r>
              <w:t>Боузкова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Луция</w:t>
            </w:r>
            <w:proofErr w:type="spellEnd"/>
            <w:r>
              <w:t xml:space="preserve"> </w:t>
            </w:r>
            <w:proofErr w:type="spellStart"/>
            <w:r>
              <w:t>Градецкая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6-2 6-4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RPr="000D500A" w:rsidTr="00D77392">
        <w:tc>
          <w:tcPr>
            <w:tcW w:w="1277" w:type="dxa"/>
          </w:tcPr>
          <w:p w:rsidR="003964FD" w:rsidRDefault="00D77392">
            <w:r>
              <w:t>2020</w:t>
            </w:r>
          </w:p>
        </w:tc>
        <w:tc>
          <w:tcPr>
            <w:tcW w:w="3286" w:type="dxa"/>
          </w:tcPr>
          <w:p w:rsidR="003964FD" w:rsidRPr="00D77392" w:rsidRDefault="00D77392">
            <w:pPr>
              <w:rPr>
                <w:lang w:val="ru-RU"/>
              </w:rPr>
            </w:pPr>
            <w:r w:rsidRPr="00D77392">
              <w:rPr>
                <w:lang w:val="ru-RU"/>
              </w:rPr>
              <w:t xml:space="preserve">Не проводился из-за пандемии </w:t>
            </w:r>
            <w:proofErr w:type="spellStart"/>
            <w:r w:rsidRPr="00D77392">
              <w:rPr>
                <w:lang w:val="ru-RU"/>
              </w:rPr>
              <w:t>коронавируса</w:t>
            </w:r>
            <w:proofErr w:type="spellEnd"/>
          </w:p>
        </w:tc>
        <w:tc>
          <w:tcPr>
            <w:tcW w:w="2809" w:type="dxa"/>
          </w:tcPr>
          <w:p w:rsidR="003964FD" w:rsidRPr="00D77392" w:rsidRDefault="00D77392">
            <w:pPr>
              <w:rPr>
                <w:lang w:val="ru-RU"/>
              </w:rPr>
            </w:pPr>
            <w:r w:rsidRPr="00D77392">
              <w:rPr>
                <w:lang w:val="ru-RU"/>
              </w:rPr>
              <w:t xml:space="preserve">Не проводился из-за пандемии </w:t>
            </w:r>
            <w:proofErr w:type="spellStart"/>
            <w:r w:rsidRPr="00D77392">
              <w:rPr>
                <w:lang w:val="ru-RU"/>
              </w:rPr>
              <w:t>коронавируса</w:t>
            </w:r>
            <w:proofErr w:type="spellEnd"/>
          </w:p>
        </w:tc>
        <w:tc>
          <w:tcPr>
            <w:tcW w:w="1791" w:type="dxa"/>
          </w:tcPr>
          <w:p w:rsidR="003964FD" w:rsidRPr="00D77392" w:rsidRDefault="00D77392">
            <w:pPr>
              <w:rPr>
                <w:lang w:val="ru-RU"/>
              </w:rPr>
            </w:pPr>
            <w:r w:rsidRPr="00D77392">
              <w:rPr>
                <w:lang w:val="ru-RU"/>
              </w:rPr>
              <w:t xml:space="preserve">Не проводился из-за пандемии </w:t>
            </w:r>
            <w:proofErr w:type="spellStart"/>
            <w:r w:rsidRPr="00D77392">
              <w:rPr>
                <w:lang w:val="ru-RU"/>
              </w:rPr>
              <w:t>коронавируса</w:t>
            </w:r>
            <w:proofErr w:type="spellEnd"/>
          </w:p>
        </w:tc>
        <w:tc>
          <w:tcPr>
            <w:tcW w:w="1611" w:type="dxa"/>
          </w:tcPr>
          <w:p w:rsidR="003964FD" w:rsidRPr="00D77392" w:rsidRDefault="00D77392">
            <w:pPr>
              <w:rPr>
                <w:lang w:val="ru-RU"/>
              </w:rPr>
            </w:pPr>
            <w:r w:rsidRPr="00D77392">
              <w:rPr>
                <w:lang w:val="ru-RU"/>
              </w:rPr>
              <w:t xml:space="preserve">Не проводился из-за пандемии </w:t>
            </w:r>
            <w:proofErr w:type="spellStart"/>
            <w:r w:rsidRPr="00D77392">
              <w:rPr>
                <w:lang w:val="ru-RU"/>
              </w:rPr>
              <w:t>коронавируса</w:t>
            </w:r>
            <w:proofErr w:type="spellEnd"/>
          </w:p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2019</w:t>
            </w:r>
          </w:p>
        </w:tc>
        <w:tc>
          <w:tcPr>
            <w:tcW w:w="3286" w:type="dxa"/>
          </w:tcPr>
          <w:p w:rsidR="003964FD" w:rsidRPr="00D77392" w:rsidRDefault="00D77392">
            <w:pPr>
              <w:rPr>
                <w:lang w:val="ru-RU"/>
              </w:rPr>
            </w:pPr>
            <w:r w:rsidRPr="00D77392">
              <w:rPr>
                <w:lang w:val="ru-RU"/>
              </w:rPr>
              <w:t xml:space="preserve">Анна-Лена </w:t>
            </w:r>
            <w:proofErr w:type="spellStart"/>
            <w:r w:rsidRPr="00D77392">
              <w:rPr>
                <w:lang w:val="ru-RU"/>
              </w:rPr>
              <w:t>Грёнефельд</w:t>
            </w:r>
            <w:proofErr w:type="spellEnd"/>
            <w:r w:rsidR="00F24DFF" w:rsidRPr="00F24DFF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Алисия</w:t>
            </w:r>
            <w:proofErr w:type="spellEnd"/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Росольска</w:t>
            </w:r>
            <w:proofErr w:type="spellEnd"/>
          </w:p>
        </w:tc>
        <w:tc>
          <w:tcPr>
            <w:tcW w:w="2809" w:type="dxa"/>
          </w:tcPr>
          <w:p w:rsidR="003964FD" w:rsidRDefault="00D77392">
            <w:proofErr w:type="spellStart"/>
            <w:r>
              <w:t>Вероника</w:t>
            </w:r>
            <w:proofErr w:type="spellEnd"/>
            <w:r>
              <w:t xml:space="preserve"> </w:t>
            </w:r>
            <w:proofErr w:type="spellStart"/>
            <w:r>
              <w:t>Кудерметова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Ирина</w:t>
            </w:r>
            <w:proofErr w:type="spellEnd"/>
            <w:r>
              <w:t xml:space="preserve"> </w:t>
            </w:r>
            <w:proofErr w:type="spellStart"/>
            <w:r>
              <w:t>Хромачёва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7-6(7) 6-2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RPr="00494B9D" w:rsidTr="00D77392">
        <w:tc>
          <w:tcPr>
            <w:tcW w:w="1277" w:type="dxa"/>
          </w:tcPr>
          <w:p w:rsidR="003964FD" w:rsidRDefault="00D77392">
            <w:r>
              <w:t>2018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Алла</w:t>
            </w:r>
            <w:proofErr w:type="spellEnd"/>
            <w:r>
              <w:t xml:space="preserve"> </w:t>
            </w:r>
            <w:proofErr w:type="spellStart"/>
            <w:r>
              <w:t>Кудрявцева</w:t>
            </w:r>
            <w:proofErr w:type="spellEnd"/>
            <w:r w:rsidR="00F24DFF">
              <w:t>,</w:t>
            </w:r>
            <w:r>
              <w:t xml:space="preserve"> </w:t>
            </w:r>
            <w:proofErr w:type="spellStart"/>
            <w:r>
              <w:t>Катарина</w:t>
            </w:r>
            <w:proofErr w:type="spellEnd"/>
            <w:r>
              <w:t xml:space="preserve"> </w:t>
            </w:r>
            <w:proofErr w:type="spellStart"/>
            <w:r>
              <w:t>Среботник</w:t>
            </w:r>
            <w:proofErr w:type="spellEnd"/>
            <w:r>
              <w:t xml:space="preserve"> (2)</w:t>
            </w:r>
          </w:p>
        </w:tc>
        <w:tc>
          <w:tcPr>
            <w:tcW w:w="2809" w:type="dxa"/>
          </w:tcPr>
          <w:p w:rsidR="003964FD" w:rsidRPr="00D77392" w:rsidRDefault="00D77392">
            <w:pPr>
              <w:rPr>
                <w:lang w:val="ru-RU"/>
              </w:rPr>
            </w:pPr>
            <w:r w:rsidRPr="00D77392">
              <w:rPr>
                <w:lang w:val="ru-RU"/>
              </w:rPr>
              <w:t xml:space="preserve">Андрея </w:t>
            </w:r>
            <w:proofErr w:type="spellStart"/>
            <w:r w:rsidRPr="00D77392">
              <w:rPr>
                <w:lang w:val="ru-RU"/>
              </w:rPr>
              <w:t>Клепач</w:t>
            </w:r>
            <w:proofErr w:type="spellEnd"/>
            <w:r w:rsidR="00494B9D" w:rsidRPr="00494B9D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Мария Хосе </w:t>
            </w:r>
            <w:proofErr w:type="spellStart"/>
            <w:r w:rsidRPr="00D77392">
              <w:rPr>
                <w:lang w:val="ru-RU"/>
              </w:rPr>
              <w:t>Мартинес</w:t>
            </w:r>
            <w:proofErr w:type="spellEnd"/>
            <w:r w:rsidRPr="00D77392">
              <w:rPr>
                <w:lang w:val="ru-RU"/>
              </w:rPr>
              <w:t xml:space="preserve"> Санчес</w:t>
            </w:r>
          </w:p>
        </w:tc>
        <w:tc>
          <w:tcPr>
            <w:tcW w:w="1791" w:type="dxa"/>
          </w:tcPr>
          <w:p w:rsidR="003964FD" w:rsidRPr="00494B9D" w:rsidRDefault="00D77392">
            <w:pPr>
              <w:rPr>
                <w:lang w:val="ru-RU"/>
              </w:rPr>
            </w:pPr>
            <w:r w:rsidRPr="00494B9D">
              <w:rPr>
                <w:lang w:val="ru-RU"/>
              </w:rPr>
              <w:t>6-3 6-3</w:t>
            </w:r>
          </w:p>
        </w:tc>
        <w:tc>
          <w:tcPr>
            <w:tcW w:w="1611" w:type="dxa"/>
          </w:tcPr>
          <w:p w:rsidR="003964FD" w:rsidRPr="00494B9D" w:rsidRDefault="003964FD">
            <w:pPr>
              <w:rPr>
                <w:lang w:val="ru-RU"/>
              </w:rPr>
            </w:pPr>
          </w:p>
        </w:tc>
      </w:tr>
      <w:tr w:rsidR="003964FD" w:rsidRPr="00494B9D" w:rsidTr="00D77392">
        <w:tc>
          <w:tcPr>
            <w:tcW w:w="1277" w:type="dxa"/>
          </w:tcPr>
          <w:p w:rsidR="003964FD" w:rsidRPr="00494B9D" w:rsidRDefault="00D77392">
            <w:pPr>
              <w:rPr>
                <w:lang w:val="ru-RU"/>
              </w:rPr>
            </w:pPr>
            <w:r w:rsidRPr="00494B9D">
              <w:rPr>
                <w:lang w:val="ru-RU"/>
              </w:rPr>
              <w:t>2017</w:t>
            </w:r>
          </w:p>
        </w:tc>
        <w:tc>
          <w:tcPr>
            <w:tcW w:w="3286" w:type="dxa"/>
          </w:tcPr>
          <w:p w:rsidR="003964FD" w:rsidRPr="00D77392" w:rsidRDefault="00D77392">
            <w:pPr>
              <w:rPr>
                <w:lang w:val="ru-RU"/>
              </w:rPr>
            </w:pPr>
            <w:proofErr w:type="spellStart"/>
            <w:r w:rsidRPr="00D77392">
              <w:rPr>
                <w:lang w:val="ru-RU"/>
              </w:rPr>
              <w:t>Бетани</w:t>
            </w:r>
            <w:proofErr w:type="spellEnd"/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Маттек-Сандс</w:t>
            </w:r>
            <w:proofErr w:type="spellEnd"/>
            <w:r w:rsidRPr="00D77392">
              <w:rPr>
                <w:lang w:val="ru-RU"/>
              </w:rPr>
              <w:t xml:space="preserve"> (2)</w:t>
            </w:r>
            <w:r w:rsidR="00F24DFF" w:rsidRPr="00F24DFF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Луция</w:t>
            </w:r>
            <w:proofErr w:type="spellEnd"/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Шафаржова</w:t>
            </w:r>
            <w:proofErr w:type="spellEnd"/>
            <w:r w:rsidRPr="00D77392">
              <w:rPr>
                <w:lang w:val="ru-RU"/>
              </w:rPr>
              <w:t xml:space="preserve"> (3)</w:t>
            </w:r>
          </w:p>
        </w:tc>
        <w:tc>
          <w:tcPr>
            <w:tcW w:w="2809" w:type="dxa"/>
          </w:tcPr>
          <w:p w:rsidR="003964FD" w:rsidRPr="00494B9D" w:rsidRDefault="00D77392">
            <w:pPr>
              <w:rPr>
                <w:lang w:val="ru-RU"/>
              </w:rPr>
            </w:pPr>
            <w:proofErr w:type="spellStart"/>
            <w:r w:rsidRPr="00494B9D">
              <w:rPr>
                <w:lang w:val="ru-RU"/>
              </w:rPr>
              <w:t>Луция</w:t>
            </w:r>
            <w:proofErr w:type="spellEnd"/>
            <w:r w:rsidRPr="00494B9D">
              <w:rPr>
                <w:lang w:val="ru-RU"/>
              </w:rPr>
              <w:t xml:space="preserve"> </w:t>
            </w:r>
            <w:proofErr w:type="spellStart"/>
            <w:r w:rsidRPr="00494B9D">
              <w:rPr>
                <w:lang w:val="ru-RU"/>
              </w:rPr>
              <w:t>Градецкая</w:t>
            </w:r>
            <w:proofErr w:type="spellEnd"/>
            <w:r w:rsidR="00494B9D">
              <w:t>,</w:t>
            </w:r>
            <w:r w:rsidRPr="00494B9D">
              <w:rPr>
                <w:lang w:val="ru-RU"/>
              </w:rPr>
              <w:t xml:space="preserve"> Катерина </w:t>
            </w:r>
            <w:proofErr w:type="spellStart"/>
            <w:r w:rsidRPr="00494B9D">
              <w:rPr>
                <w:lang w:val="ru-RU"/>
              </w:rPr>
              <w:t>Синякова</w:t>
            </w:r>
            <w:proofErr w:type="spellEnd"/>
          </w:p>
        </w:tc>
        <w:tc>
          <w:tcPr>
            <w:tcW w:w="1791" w:type="dxa"/>
          </w:tcPr>
          <w:p w:rsidR="003964FD" w:rsidRPr="00494B9D" w:rsidRDefault="000D500A">
            <w:pPr>
              <w:rPr>
                <w:lang w:val="ru-RU"/>
              </w:rPr>
            </w:pPr>
            <w:r w:rsidRPr="00494B9D">
              <w:rPr>
                <w:lang w:val="ru-RU"/>
              </w:rPr>
              <w:t>6-1 4-6</w:t>
            </w:r>
          </w:p>
        </w:tc>
        <w:tc>
          <w:tcPr>
            <w:tcW w:w="1611" w:type="dxa"/>
          </w:tcPr>
          <w:p w:rsidR="003964FD" w:rsidRPr="00494B9D" w:rsidRDefault="003964FD">
            <w:pPr>
              <w:rPr>
                <w:lang w:val="ru-RU"/>
              </w:rPr>
            </w:pPr>
          </w:p>
        </w:tc>
      </w:tr>
      <w:tr w:rsidR="003964FD" w:rsidTr="00D77392">
        <w:tc>
          <w:tcPr>
            <w:tcW w:w="1277" w:type="dxa"/>
          </w:tcPr>
          <w:p w:rsidR="003964FD" w:rsidRPr="00494B9D" w:rsidRDefault="00D77392">
            <w:pPr>
              <w:rPr>
                <w:lang w:val="ru-RU"/>
              </w:rPr>
            </w:pPr>
            <w:r w:rsidRPr="00494B9D">
              <w:rPr>
                <w:lang w:val="ru-RU"/>
              </w:rPr>
              <w:t>2016</w:t>
            </w:r>
          </w:p>
        </w:tc>
        <w:tc>
          <w:tcPr>
            <w:tcW w:w="3286" w:type="dxa"/>
          </w:tcPr>
          <w:p w:rsidR="003964FD" w:rsidRDefault="00D77392">
            <w:r w:rsidRPr="00494B9D">
              <w:rPr>
                <w:lang w:val="ru-RU"/>
              </w:rPr>
              <w:t>Каролин Гарсия</w:t>
            </w:r>
            <w:r w:rsidR="00F24DFF" w:rsidRPr="00494B9D">
              <w:rPr>
                <w:lang w:val="ru-RU"/>
              </w:rPr>
              <w:t>,</w:t>
            </w:r>
            <w:r w:rsidRPr="00494B9D">
              <w:rPr>
                <w:lang w:val="ru-RU"/>
              </w:rPr>
              <w:t xml:space="preserve"> </w:t>
            </w:r>
            <w:proofErr w:type="spellStart"/>
            <w:r w:rsidRPr="00494B9D">
              <w:rPr>
                <w:lang w:val="ru-RU"/>
              </w:rPr>
              <w:t>Кр</w:t>
            </w:r>
            <w:r>
              <w:t>истина</w:t>
            </w:r>
            <w:proofErr w:type="spellEnd"/>
            <w:r>
              <w:t xml:space="preserve"> </w:t>
            </w:r>
            <w:proofErr w:type="spellStart"/>
            <w:r>
              <w:t>Младенович</w:t>
            </w:r>
            <w:proofErr w:type="spellEnd"/>
            <w:r>
              <w:t xml:space="preserve"> (2)</w:t>
            </w:r>
          </w:p>
        </w:tc>
        <w:tc>
          <w:tcPr>
            <w:tcW w:w="2809" w:type="dxa"/>
          </w:tcPr>
          <w:p w:rsidR="003964FD" w:rsidRPr="00D77392" w:rsidRDefault="00D77392">
            <w:pPr>
              <w:rPr>
                <w:lang w:val="ru-RU"/>
              </w:rPr>
            </w:pPr>
            <w:proofErr w:type="spellStart"/>
            <w:r w:rsidRPr="00D77392">
              <w:rPr>
                <w:lang w:val="ru-RU"/>
              </w:rPr>
              <w:t>Бетани</w:t>
            </w:r>
            <w:proofErr w:type="spellEnd"/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Маттек-Сандс</w:t>
            </w:r>
            <w:proofErr w:type="spellEnd"/>
            <w:r w:rsidR="00494B9D" w:rsidRPr="00494B9D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Луция</w:t>
            </w:r>
            <w:proofErr w:type="spellEnd"/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Шафаржова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6-2 7-5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2015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Мартина</w:t>
            </w:r>
            <w:proofErr w:type="spellEnd"/>
            <w:r>
              <w:t xml:space="preserve"> </w:t>
            </w:r>
            <w:proofErr w:type="spellStart"/>
            <w:r>
              <w:t>Хингис</w:t>
            </w:r>
            <w:proofErr w:type="spellEnd"/>
            <w:r>
              <w:t xml:space="preserve"> (2)</w:t>
            </w:r>
            <w:r w:rsidR="00F24DFF">
              <w:t>,</w:t>
            </w:r>
            <w:r>
              <w:t xml:space="preserve"> </w:t>
            </w:r>
            <w:proofErr w:type="spellStart"/>
            <w:r>
              <w:t>Саня</w:t>
            </w:r>
            <w:proofErr w:type="spellEnd"/>
            <w:r>
              <w:t xml:space="preserve"> </w:t>
            </w:r>
            <w:proofErr w:type="spellStart"/>
            <w:r>
              <w:t>Мирза</w:t>
            </w:r>
            <w:proofErr w:type="spellEnd"/>
            <w:r>
              <w:t xml:space="preserve"> (2)</w:t>
            </w:r>
          </w:p>
        </w:tc>
        <w:tc>
          <w:tcPr>
            <w:tcW w:w="2809" w:type="dxa"/>
          </w:tcPr>
          <w:p w:rsidR="003964FD" w:rsidRDefault="00D77392">
            <w:proofErr w:type="spellStart"/>
            <w:r>
              <w:t>Кейси</w:t>
            </w:r>
            <w:proofErr w:type="spellEnd"/>
            <w:r>
              <w:t xml:space="preserve"> </w:t>
            </w:r>
            <w:proofErr w:type="spellStart"/>
            <w:r>
              <w:t>Деллакква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Дарья</w:t>
            </w:r>
            <w:proofErr w:type="spellEnd"/>
            <w:r>
              <w:t xml:space="preserve"> </w:t>
            </w:r>
            <w:proofErr w:type="spellStart"/>
            <w:r>
              <w:t>Юрак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6-0 6-4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2014</w:t>
            </w:r>
          </w:p>
        </w:tc>
        <w:tc>
          <w:tcPr>
            <w:tcW w:w="3286" w:type="dxa"/>
          </w:tcPr>
          <w:p w:rsidR="003964FD" w:rsidRPr="00D77392" w:rsidRDefault="00D77392">
            <w:pPr>
              <w:rPr>
                <w:lang w:val="ru-RU"/>
              </w:rPr>
            </w:pPr>
            <w:proofErr w:type="spellStart"/>
            <w:r w:rsidRPr="00D77392">
              <w:rPr>
                <w:lang w:val="ru-RU"/>
              </w:rPr>
              <w:t>Анабель</w:t>
            </w:r>
            <w:proofErr w:type="spellEnd"/>
            <w:r w:rsidRPr="00D77392">
              <w:rPr>
                <w:lang w:val="ru-RU"/>
              </w:rPr>
              <w:t xml:space="preserve"> Медина </w:t>
            </w:r>
            <w:proofErr w:type="spellStart"/>
            <w:r w:rsidRPr="00D77392">
              <w:rPr>
                <w:lang w:val="ru-RU"/>
              </w:rPr>
              <w:t>Гарригес</w:t>
            </w:r>
            <w:proofErr w:type="spellEnd"/>
            <w:r w:rsidR="00F24DFF" w:rsidRPr="00F24DFF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Ярослава Шведова</w:t>
            </w:r>
          </w:p>
        </w:tc>
        <w:tc>
          <w:tcPr>
            <w:tcW w:w="2809" w:type="dxa"/>
          </w:tcPr>
          <w:p w:rsidR="003964FD" w:rsidRDefault="00D77392">
            <w:proofErr w:type="spellStart"/>
            <w:r>
              <w:t>Чжань</w:t>
            </w:r>
            <w:proofErr w:type="spellEnd"/>
            <w:r>
              <w:t xml:space="preserve"> </w:t>
            </w:r>
            <w:proofErr w:type="spellStart"/>
            <w:r>
              <w:t>Юнжань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Чжань</w:t>
            </w:r>
            <w:proofErr w:type="spellEnd"/>
            <w:r>
              <w:t xml:space="preserve"> </w:t>
            </w:r>
            <w:proofErr w:type="spellStart"/>
            <w:r>
              <w:t>Хаоцин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7-6(4) 6-2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2013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Кристина</w:t>
            </w:r>
            <w:proofErr w:type="spellEnd"/>
            <w:r>
              <w:t xml:space="preserve"> </w:t>
            </w:r>
            <w:proofErr w:type="spellStart"/>
            <w:r>
              <w:t>Младенович</w:t>
            </w:r>
            <w:proofErr w:type="spellEnd"/>
            <w:r w:rsidR="00F24DFF">
              <w:t>,</w:t>
            </w:r>
            <w:r>
              <w:t xml:space="preserve"> </w:t>
            </w:r>
            <w:proofErr w:type="spellStart"/>
            <w:r>
              <w:t>Луция</w:t>
            </w:r>
            <w:proofErr w:type="spellEnd"/>
            <w:r>
              <w:t xml:space="preserve"> </w:t>
            </w:r>
            <w:proofErr w:type="spellStart"/>
            <w:r>
              <w:t>Шафаржова</w:t>
            </w:r>
            <w:proofErr w:type="spellEnd"/>
            <w:r>
              <w:t xml:space="preserve"> (2)</w:t>
            </w:r>
          </w:p>
        </w:tc>
        <w:tc>
          <w:tcPr>
            <w:tcW w:w="2809" w:type="dxa"/>
          </w:tcPr>
          <w:p w:rsidR="003964FD" w:rsidRDefault="00D77392">
            <w:proofErr w:type="spellStart"/>
            <w:r>
              <w:t>Андреа</w:t>
            </w:r>
            <w:proofErr w:type="spellEnd"/>
            <w:r>
              <w:t xml:space="preserve"> </w:t>
            </w:r>
            <w:proofErr w:type="spellStart"/>
            <w:r>
              <w:t>Главачкова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Лизель</w:t>
            </w:r>
            <w:proofErr w:type="spellEnd"/>
            <w:r>
              <w:t xml:space="preserve"> </w:t>
            </w:r>
            <w:proofErr w:type="spellStart"/>
            <w:r>
              <w:t>Хубер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6-3 7-6(6)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2012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Анастасия</w:t>
            </w:r>
            <w:proofErr w:type="spellEnd"/>
            <w:r>
              <w:t xml:space="preserve"> </w:t>
            </w:r>
            <w:proofErr w:type="spellStart"/>
            <w:r>
              <w:t>Павлюченкова</w:t>
            </w:r>
            <w:proofErr w:type="spellEnd"/>
            <w:r w:rsidR="00F24DFF">
              <w:t>,</w:t>
            </w:r>
            <w:r>
              <w:t xml:space="preserve"> </w:t>
            </w:r>
            <w:proofErr w:type="spellStart"/>
            <w:r>
              <w:t>Луция</w:t>
            </w:r>
            <w:proofErr w:type="spellEnd"/>
            <w:r>
              <w:t xml:space="preserve"> </w:t>
            </w:r>
            <w:proofErr w:type="spellStart"/>
            <w:r>
              <w:t>Шафаржова</w:t>
            </w:r>
            <w:proofErr w:type="spellEnd"/>
          </w:p>
        </w:tc>
        <w:tc>
          <w:tcPr>
            <w:tcW w:w="2809" w:type="dxa"/>
          </w:tcPr>
          <w:p w:rsidR="003964FD" w:rsidRPr="00D77392" w:rsidRDefault="00D77392">
            <w:pPr>
              <w:rPr>
                <w:lang w:val="ru-RU"/>
              </w:rPr>
            </w:pPr>
            <w:proofErr w:type="spellStart"/>
            <w:r w:rsidRPr="00D77392">
              <w:rPr>
                <w:lang w:val="ru-RU"/>
              </w:rPr>
              <w:t>Анабель</w:t>
            </w:r>
            <w:proofErr w:type="spellEnd"/>
            <w:r w:rsidRPr="00D77392">
              <w:rPr>
                <w:lang w:val="ru-RU"/>
              </w:rPr>
              <w:t xml:space="preserve"> Медина </w:t>
            </w:r>
            <w:proofErr w:type="spellStart"/>
            <w:r w:rsidRPr="00D77392">
              <w:rPr>
                <w:lang w:val="ru-RU"/>
              </w:rPr>
              <w:t>Гарригес</w:t>
            </w:r>
            <w:proofErr w:type="spellEnd"/>
            <w:r w:rsidR="00494B9D" w:rsidRPr="00494B9D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Ярослава Шведова</w:t>
            </w:r>
          </w:p>
        </w:tc>
        <w:tc>
          <w:tcPr>
            <w:tcW w:w="1791" w:type="dxa"/>
          </w:tcPr>
          <w:p w:rsidR="003964FD" w:rsidRDefault="000D500A">
            <w:r>
              <w:t>5-7 6-4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2011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Саня</w:t>
            </w:r>
            <w:proofErr w:type="spellEnd"/>
            <w:r>
              <w:t xml:space="preserve"> </w:t>
            </w:r>
            <w:proofErr w:type="spellStart"/>
            <w:r>
              <w:t>Мирза</w:t>
            </w:r>
            <w:proofErr w:type="spellEnd"/>
            <w:r w:rsidR="00F24DFF">
              <w:t>,</w:t>
            </w:r>
            <w:r>
              <w:t xml:space="preserve"> </w:t>
            </w:r>
            <w:proofErr w:type="spellStart"/>
            <w:r>
              <w:t>Елена</w:t>
            </w:r>
            <w:proofErr w:type="spellEnd"/>
            <w:r>
              <w:t xml:space="preserve"> </w:t>
            </w:r>
            <w:proofErr w:type="spellStart"/>
            <w:r>
              <w:t>Веснина</w:t>
            </w:r>
            <w:proofErr w:type="spellEnd"/>
          </w:p>
        </w:tc>
        <w:tc>
          <w:tcPr>
            <w:tcW w:w="2809" w:type="dxa"/>
          </w:tcPr>
          <w:p w:rsidR="003964FD" w:rsidRPr="00D77392" w:rsidRDefault="00D77392">
            <w:pPr>
              <w:rPr>
                <w:lang w:val="ru-RU"/>
              </w:rPr>
            </w:pPr>
            <w:proofErr w:type="spellStart"/>
            <w:r w:rsidRPr="00D77392">
              <w:rPr>
                <w:lang w:val="ru-RU"/>
              </w:rPr>
              <w:t>Бетани</w:t>
            </w:r>
            <w:proofErr w:type="spellEnd"/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Маттек-Сандс</w:t>
            </w:r>
            <w:proofErr w:type="spellEnd"/>
            <w:r w:rsidR="00494B9D" w:rsidRPr="00494B9D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Меганн</w:t>
            </w:r>
            <w:proofErr w:type="spellEnd"/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Шонесси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6-4 6-4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2010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Лизель</w:t>
            </w:r>
            <w:proofErr w:type="spellEnd"/>
            <w:r>
              <w:t xml:space="preserve"> </w:t>
            </w:r>
            <w:proofErr w:type="spellStart"/>
            <w:r>
              <w:t>Хубер</w:t>
            </w:r>
            <w:proofErr w:type="spellEnd"/>
            <w:r w:rsidR="00F24DFF">
              <w:t>,</w:t>
            </w:r>
            <w:r>
              <w:t xml:space="preserve"> </w:t>
            </w:r>
            <w:proofErr w:type="spellStart"/>
            <w:r>
              <w:t>Надежда</w:t>
            </w:r>
            <w:proofErr w:type="spellEnd"/>
            <w:r>
              <w:t xml:space="preserve"> </w:t>
            </w:r>
            <w:proofErr w:type="spellStart"/>
            <w:r>
              <w:t>Петрова</w:t>
            </w:r>
            <w:proofErr w:type="spellEnd"/>
            <w:r>
              <w:t xml:space="preserve"> (2)</w:t>
            </w:r>
          </w:p>
        </w:tc>
        <w:tc>
          <w:tcPr>
            <w:tcW w:w="2809" w:type="dxa"/>
          </w:tcPr>
          <w:p w:rsidR="003964FD" w:rsidRDefault="00D77392">
            <w:proofErr w:type="spellStart"/>
            <w:r>
              <w:t>Михаэлла</w:t>
            </w:r>
            <w:proofErr w:type="spellEnd"/>
            <w:r>
              <w:t xml:space="preserve"> </w:t>
            </w:r>
            <w:proofErr w:type="spellStart"/>
            <w:r>
              <w:t>Крайчек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Ваня</w:t>
            </w:r>
            <w:proofErr w:type="spellEnd"/>
            <w:r>
              <w:t xml:space="preserve"> </w:t>
            </w:r>
            <w:proofErr w:type="spellStart"/>
            <w:r>
              <w:t>Кинг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6-3 6-4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2009</w:t>
            </w:r>
          </w:p>
        </w:tc>
        <w:tc>
          <w:tcPr>
            <w:tcW w:w="3286" w:type="dxa"/>
          </w:tcPr>
          <w:p w:rsidR="003964FD" w:rsidRPr="00D77392" w:rsidRDefault="00D77392">
            <w:pPr>
              <w:rPr>
                <w:lang w:val="ru-RU"/>
              </w:rPr>
            </w:pPr>
            <w:proofErr w:type="spellStart"/>
            <w:r w:rsidRPr="00D77392">
              <w:rPr>
                <w:lang w:val="ru-RU"/>
              </w:rPr>
              <w:t>Бетани</w:t>
            </w:r>
            <w:proofErr w:type="spellEnd"/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Маттек-Сандс</w:t>
            </w:r>
            <w:proofErr w:type="spellEnd"/>
            <w:r w:rsidR="00F24DFF" w:rsidRPr="00F24DFF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Надежда Петрова</w:t>
            </w:r>
          </w:p>
        </w:tc>
        <w:tc>
          <w:tcPr>
            <w:tcW w:w="2809" w:type="dxa"/>
          </w:tcPr>
          <w:p w:rsidR="003964FD" w:rsidRDefault="00D77392">
            <w:proofErr w:type="spellStart"/>
            <w:r>
              <w:t>Лига</w:t>
            </w:r>
            <w:proofErr w:type="spellEnd"/>
            <w:r>
              <w:t xml:space="preserve"> </w:t>
            </w:r>
            <w:proofErr w:type="spellStart"/>
            <w:r>
              <w:t>Декмейере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Патти</w:t>
            </w:r>
            <w:proofErr w:type="spellEnd"/>
            <w:r>
              <w:t xml:space="preserve"> </w:t>
            </w:r>
            <w:proofErr w:type="spellStart"/>
            <w:r>
              <w:t>Шнидер</w:t>
            </w:r>
            <w:proofErr w:type="spellEnd"/>
          </w:p>
        </w:tc>
        <w:tc>
          <w:tcPr>
            <w:tcW w:w="1791" w:type="dxa"/>
          </w:tcPr>
          <w:p w:rsidR="003964FD" w:rsidRDefault="000D500A">
            <w:r>
              <w:t>6-7(5) 6-2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2008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Катарина</w:t>
            </w:r>
            <w:proofErr w:type="spellEnd"/>
            <w:r>
              <w:t xml:space="preserve"> </w:t>
            </w:r>
            <w:proofErr w:type="spellStart"/>
            <w:r>
              <w:t>Среботник</w:t>
            </w:r>
            <w:proofErr w:type="spellEnd"/>
            <w:r w:rsidR="00F24DFF">
              <w:t>,</w:t>
            </w:r>
            <w:r>
              <w:t xml:space="preserve"> </w:t>
            </w:r>
            <w:proofErr w:type="spellStart"/>
            <w:r>
              <w:t>Ай</w:t>
            </w:r>
            <w:proofErr w:type="spellEnd"/>
            <w:r>
              <w:t xml:space="preserve"> </w:t>
            </w:r>
            <w:proofErr w:type="spellStart"/>
            <w:r>
              <w:t>Сугияма</w:t>
            </w:r>
            <w:proofErr w:type="spellEnd"/>
          </w:p>
        </w:tc>
        <w:tc>
          <w:tcPr>
            <w:tcW w:w="2809" w:type="dxa"/>
          </w:tcPr>
          <w:p w:rsidR="003964FD" w:rsidRDefault="00D77392">
            <w:proofErr w:type="spellStart"/>
            <w:r>
              <w:t>Эдина</w:t>
            </w:r>
            <w:proofErr w:type="spellEnd"/>
            <w:r>
              <w:t xml:space="preserve"> </w:t>
            </w:r>
            <w:proofErr w:type="spellStart"/>
            <w:r>
              <w:t>Галловиц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Ольга</w:t>
            </w:r>
            <w:proofErr w:type="spellEnd"/>
            <w:r>
              <w:t xml:space="preserve"> </w:t>
            </w:r>
            <w:proofErr w:type="spellStart"/>
            <w:r>
              <w:t>Говорцова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6-2 6-2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lastRenderedPageBreak/>
              <w:t>2007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Чжэн</w:t>
            </w:r>
            <w:proofErr w:type="spellEnd"/>
            <w:r>
              <w:t xml:space="preserve"> </w:t>
            </w:r>
            <w:proofErr w:type="spellStart"/>
            <w:r>
              <w:t>Цзе</w:t>
            </w:r>
            <w:proofErr w:type="spellEnd"/>
            <w:r w:rsidR="00F24DFF">
              <w:t>,</w:t>
            </w:r>
            <w:r>
              <w:t xml:space="preserve"> </w:t>
            </w:r>
            <w:proofErr w:type="spellStart"/>
            <w:r>
              <w:t>Янь</w:t>
            </w:r>
            <w:proofErr w:type="spellEnd"/>
            <w:r>
              <w:t xml:space="preserve"> </w:t>
            </w:r>
            <w:proofErr w:type="spellStart"/>
            <w:r>
              <w:t>Цзы</w:t>
            </w:r>
            <w:proofErr w:type="spellEnd"/>
          </w:p>
        </w:tc>
        <w:tc>
          <w:tcPr>
            <w:tcW w:w="2809" w:type="dxa"/>
          </w:tcPr>
          <w:p w:rsidR="003964FD" w:rsidRDefault="00D77392">
            <w:proofErr w:type="spellStart"/>
            <w:r>
              <w:t>Пэн</w:t>
            </w:r>
            <w:proofErr w:type="spellEnd"/>
            <w:r>
              <w:t xml:space="preserve"> </w:t>
            </w:r>
            <w:proofErr w:type="spellStart"/>
            <w:r>
              <w:t>Шуай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Сунь</w:t>
            </w:r>
            <w:proofErr w:type="spellEnd"/>
            <w:r>
              <w:t xml:space="preserve"> </w:t>
            </w:r>
            <w:proofErr w:type="spellStart"/>
            <w:r>
              <w:t>Тяньтянь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7-5 6-0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2006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Лиза</w:t>
            </w:r>
            <w:proofErr w:type="spellEnd"/>
            <w:r>
              <w:t xml:space="preserve"> </w:t>
            </w:r>
            <w:proofErr w:type="spellStart"/>
            <w:r>
              <w:t>Реймонд</w:t>
            </w:r>
            <w:proofErr w:type="spellEnd"/>
            <w:r>
              <w:t xml:space="preserve"> (3)</w:t>
            </w:r>
            <w:r w:rsidR="00F24DFF">
              <w:t>,</w:t>
            </w:r>
            <w:r>
              <w:t xml:space="preserve"> </w:t>
            </w:r>
            <w:proofErr w:type="spellStart"/>
            <w:r>
              <w:t>Саманта</w:t>
            </w:r>
            <w:proofErr w:type="spellEnd"/>
            <w:r>
              <w:t xml:space="preserve"> </w:t>
            </w:r>
            <w:proofErr w:type="spellStart"/>
            <w:r>
              <w:t>Стосур</w:t>
            </w:r>
            <w:proofErr w:type="spellEnd"/>
          </w:p>
        </w:tc>
        <w:tc>
          <w:tcPr>
            <w:tcW w:w="2809" w:type="dxa"/>
          </w:tcPr>
          <w:p w:rsidR="003964FD" w:rsidRPr="00D77392" w:rsidRDefault="00D77392">
            <w:pPr>
              <w:rPr>
                <w:lang w:val="ru-RU"/>
              </w:rPr>
            </w:pPr>
            <w:proofErr w:type="spellStart"/>
            <w:r w:rsidRPr="00D77392">
              <w:rPr>
                <w:lang w:val="ru-RU"/>
              </w:rPr>
              <w:t>Вирхиния</w:t>
            </w:r>
            <w:proofErr w:type="spellEnd"/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Руано-Паскуаль</w:t>
            </w:r>
            <w:proofErr w:type="spellEnd"/>
            <w:r w:rsidR="00494B9D" w:rsidRPr="00494B9D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Меганн</w:t>
            </w:r>
            <w:proofErr w:type="spellEnd"/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Шонесси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3-6 6-1 6-1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2005</w:t>
            </w:r>
          </w:p>
        </w:tc>
        <w:tc>
          <w:tcPr>
            <w:tcW w:w="3286" w:type="dxa"/>
          </w:tcPr>
          <w:p w:rsidR="003964FD" w:rsidRPr="00D77392" w:rsidRDefault="00D77392">
            <w:pPr>
              <w:rPr>
                <w:lang w:val="ru-RU"/>
              </w:rPr>
            </w:pPr>
            <w:proofErr w:type="spellStart"/>
            <w:r w:rsidRPr="00D77392">
              <w:rPr>
                <w:lang w:val="ru-RU"/>
              </w:rPr>
              <w:t>Кончита</w:t>
            </w:r>
            <w:proofErr w:type="spellEnd"/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Мартинес</w:t>
            </w:r>
            <w:proofErr w:type="spellEnd"/>
            <w:r w:rsidRPr="00D77392">
              <w:rPr>
                <w:lang w:val="ru-RU"/>
              </w:rPr>
              <w:t xml:space="preserve"> (2)</w:t>
            </w:r>
            <w:r w:rsidR="00F24DFF" w:rsidRPr="00F24DFF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Вирхиния</w:t>
            </w:r>
            <w:proofErr w:type="spellEnd"/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Руано-Паскуаль</w:t>
            </w:r>
            <w:proofErr w:type="spellEnd"/>
            <w:r w:rsidRPr="00D77392">
              <w:rPr>
                <w:lang w:val="ru-RU"/>
              </w:rPr>
              <w:t xml:space="preserve"> (4)</w:t>
            </w:r>
          </w:p>
        </w:tc>
        <w:tc>
          <w:tcPr>
            <w:tcW w:w="2809" w:type="dxa"/>
          </w:tcPr>
          <w:p w:rsidR="003964FD" w:rsidRDefault="00D77392">
            <w:proofErr w:type="spellStart"/>
            <w:r>
              <w:t>Ивета</w:t>
            </w:r>
            <w:proofErr w:type="spellEnd"/>
            <w:r>
              <w:t xml:space="preserve"> </w:t>
            </w:r>
            <w:proofErr w:type="spellStart"/>
            <w:r>
              <w:t>Бенешова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Квета</w:t>
            </w:r>
            <w:proofErr w:type="spellEnd"/>
            <w:r>
              <w:t xml:space="preserve"> </w:t>
            </w:r>
            <w:proofErr w:type="spellStart"/>
            <w:r>
              <w:t>Пешке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6-1 6-4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2004</w:t>
            </w:r>
          </w:p>
        </w:tc>
        <w:tc>
          <w:tcPr>
            <w:tcW w:w="3286" w:type="dxa"/>
          </w:tcPr>
          <w:p w:rsidR="003964FD" w:rsidRPr="00D77392" w:rsidRDefault="00D77392">
            <w:pPr>
              <w:rPr>
                <w:lang w:val="ru-RU"/>
              </w:rPr>
            </w:pPr>
            <w:proofErr w:type="spellStart"/>
            <w:r w:rsidRPr="00D77392">
              <w:rPr>
                <w:lang w:val="ru-RU"/>
              </w:rPr>
              <w:t>Вирхиния</w:t>
            </w:r>
            <w:proofErr w:type="spellEnd"/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Руано-Паскуаль</w:t>
            </w:r>
            <w:proofErr w:type="spellEnd"/>
            <w:r w:rsidRPr="00D77392">
              <w:rPr>
                <w:lang w:val="ru-RU"/>
              </w:rPr>
              <w:t xml:space="preserve"> (3)</w:t>
            </w:r>
            <w:r w:rsidR="00F24DFF" w:rsidRPr="00F24DFF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Паола</w:t>
            </w:r>
            <w:proofErr w:type="spellEnd"/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Суарес</w:t>
            </w:r>
            <w:proofErr w:type="spellEnd"/>
            <w:r w:rsidRPr="00D77392">
              <w:rPr>
                <w:lang w:val="ru-RU"/>
              </w:rPr>
              <w:t xml:space="preserve"> (3)</w:t>
            </w:r>
          </w:p>
        </w:tc>
        <w:tc>
          <w:tcPr>
            <w:tcW w:w="2809" w:type="dxa"/>
          </w:tcPr>
          <w:p w:rsidR="003964FD" w:rsidRDefault="00D77392">
            <w:proofErr w:type="spellStart"/>
            <w:r>
              <w:t>Мартина</w:t>
            </w:r>
            <w:proofErr w:type="spellEnd"/>
            <w:r>
              <w:t xml:space="preserve"> </w:t>
            </w:r>
            <w:proofErr w:type="spellStart"/>
            <w:r>
              <w:t>Навратилова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Лиза</w:t>
            </w:r>
            <w:proofErr w:type="spellEnd"/>
            <w:r>
              <w:t xml:space="preserve"> </w:t>
            </w:r>
            <w:proofErr w:type="spellStart"/>
            <w:r>
              <w:t>Реймонд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6-4, 6-1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2003</w:t>
            </w:r>
          </w:p>
        </w:tc>
        <w:tc>
          <w:tcPr>
            <w:tcW w:w="3286" w:type="dxa"/>
          </w:tcPr>
          <w:p w:rsidR="003964FD" w:rsidRPr="00D77392" w:rsidRDefault="00D77392">
            <w:pPr>
              <w:rPr>
                <w:lang w:val="ru-RU"/>
              </w:rPr>
            </w:pPr>
            <w:proofErr w:type="spellStart"/>
            <w:r w:rsidRPr="00D77392">
              <w:rPr>
                <w:lang w:val="ru-RU"/>
              </w:rPr>
              <w:t>Вирхиния</w:t>
            </w:r>
            <w:proofErr w:type="spellEnd"/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Руано-Паскуаль</w:t>
            </w:r>
            <w:proofErr w:type="spellEnd"/>
            <w:r w:rsidRPr="00D77392">
              <w:rPr>
                <w:lang w:val="ru-RU"/>
              </w:rPr>
              <w:t xml:space="preserve"> (2)</w:t>
            </w:r>
            <w:r w:rsidR="00F24DFF" w:rsidRPr="00F24DFF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Паола</w:t>
            </w:r>
            <w:proofErr w:type="spellEnd"/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Суарес</w:t>
            </w:r>
            <w:proofErr w:type="spellEnd"/>
            <w:r w:rsidRPr="00D77392">
              <w:rPr>
                <w:lang w:val="ru-RU"/>
              </w:rPr>
              <w:t xml:space="preserve"> (2)</w:t>
            </w:r>
          </w:p>
        </w:tc>
        <w:tc>
          <w:tcPr>
            <w:tcW w:w="2809" w:type="dxa"/>
          </w:tcPr>
          <w:p w:rsidR="003964FD" w:rsidRDefault="00D77392">
            <w:proofErr w:type="spellStart"/>
            <w:r>
              <w:t>Жанетта</w:t>
            </w:r>
            <w:proofErr w:type="spellEnd"/>
            <w:r>
              <w:t xml:space="preserve"> </w:t>
            </w:r>
            <w:proofErr w:type="spellStart"/>
            <w:r>
              <w:t>Гусарова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Кончита</w:t>
            </w:r>
            <w:proofErr w:type="spellEnd"/>
            <w:r>
              <w:t xml:space="preserve"> </w:t>
            </w:r>
            <w:proofErr w:type="spellStart"/>
            <w:r>
              <w:t>Мартинес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6-0 6-3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2002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Лиза</w:t>
            </w:r>
            <w:proofErr w:type="spellEnd"/>
            <w:r>
              <w:t xml:space="preserve"> </w:t>
            </w:r>
            <w:proofErr w:type="spellStart"/>
            <w:r>
              <w:t>Реймонд</w:t>
            </w:r>
            <w:proofErr w:type="spellEnd"/>
            <w:r>
              <w:t xml:space="preserve"> (2)</w:t>
            </w:r>
            <w:r w:rsidR="00F24DFF">
              <w:t>,</w:t>
            </w:r>
            <w:r>
              <w:t xml:space="preserve"> </w:t>
            </w:r>
            <w:proofErr w:type="spellStart"/>
            <w:r>
              <w:t>Ренне</w:t>
            </w:r>
            <w:proofErr w:type="spellEnd"/>
            <w:r>
              <w:t xml:space="preserve"> </w:t>
            </w:r>
            <w:proofErr w:type="spellStart"/>
            <w:r>
              <w:t>Стаббс</w:t>
            </w:r>
            <w:proofErr w:type="spellEnd"/>
            <w:r>
              <w:t>(2)</w:t>
            </w:r>
          </w:p>
        </w:tc>
        <w:tc>
          <w:tcPr>
            <w:tcW w:w="2809" w:type="dxa"/>
          </w:tcPr>
          <w:p w:rsidR="003964FD" w:rsidRDefault="00D77392">
            <w:proofErr w:type="spellStart"/>
            <w:r>
              <w:t>Каролина</w:t>
            </w:r>
            <w:proofErr w:type="spellEnd"/>
            <w:r>
              <w:t xml:space="preserve"> </w:t>
            </w:r>
            <w:proofErr w:type="spellStart"/>
            <w:r>
              <w:t>Вис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Александра</w:t>
            </w:r>
            <w:proofErr w:type="spellEnd"/>
            <w:r>
              <w:t xml:space="preserve"> </w:t>
            </w:r>
            <w:proofErr w:type="spellStart"/>
            <w:r>
              <w:t>Фусаи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6-4 3-6 7-6(4)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2001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Лиза</w:t>
            </w:r>
            <w:proofErr w:type="spellEnd"/>
            <w:r>
              <w:t xml:space="preserve"> </w:t>
            </w:r>
            <w:proofErr w:type="spellStart"/>
            <w:r>
              <w:t>Реймонд</w:t>
            </w:r>
            <w:proofErr w:type="spellEnd"/>
            <w:r w:rsidR="00F24DFF">
              <w:t>,</w:t>
            </w:r>
            <w:r>
              <w:t xml:space="preserve"> </w:t>
            </w:r>
            <w:proofErr w:type="spellStart"/>
            <w:r>
              <w:t>Ренне</w:t>
            </w:r>
            <w:proofErr w:type="spellEnd"/>
            <w:r>
              <w:t xml:space="preserve"> </w:t>
            </w:r>
            <w:proofErr w:type="spellStart"/>
            <w:r>
              <w:t>Стаббс</w:t>
            </w:r>
            <w:proofErr w:type="spellEnd"/>
          </w:p>
        </w:tc>
        <w:tc>
          <w:tcPr>
            <w:tcW w:w="2809" w:type="dxa"/>
          </w:tcPr>
          <w:p w:rsidR="003964FD" w:rsidRDefault="00D77392">
            <w:proofErr w:type="spellStart"/>
            <w:r>
              <w:t>Вирхиния</w:t>
            </w:r>
            <w:proofErr w:type="spellEnd"/>
            <w:r>
              <w:t xml:space="preserve"> </w:t>
            </w:r>
            <w:proofErr w:type="spellStart"/>
            <w:r>
              <w:t>Руано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Паола</w:t>
            </w:r>
            <w:proofErr w:type="spellEnd"/>
            <w:r>
              <w:t xml:space="preserve"> </w:t>
            </w:r>
            <w:proofErr w:type="spellStart"/>
            <w:r>
              <w:t>Суарес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5-7 7-6(5) 6-3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2000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Вирхиния</w:t>
            </w:r>
            <w:proofErr w:type="spellEnd"/>
            <w:r>
              <w:t xml:space="preserve"> </w:t>
            </w:r>
            <w:proofErr w:type="spellStart"/>
            <w:r>
              <w:t>Руано</w:t>
            </w:r>
            <w:proofErr w:type="spellEnd"/>
            <w:r w:rsidR="00F24DFF">
              <w:t>,</w:t>
            </w:r>
            <w:r>
              <w:t xml:space="preserve"> </w:t>
            </w:r>
            <w:proofErr w:type="spellStart"/>
            <w:r>
              <w:t>Паола</w:t>
            </w:r>
            <w:proofErr w:type="spellEnd"/>
            <w:r>
              <w:t xml:space="preserve"> </w:t>
            </w:r>
            <w:proofErr w:type="spellStart"/>
            <w:r>
              <w:t>Суарес</w:t>
            </w:r>
            <w:proofErr w:type="spellEnd"/>
          </w:p>
        </w:tc>
        <w:tc>
          <w:tcPr>
            <w:tcW w:w="2809" w:type="dxa"/>
          </w:tcPr>
          <w:p w:rsidR="003964FD" w:rsidRDefault="00D77392">
            <w:proofErr w:type="spellStart"/>
            <w:r>
              <w:t>Кончита</w:t>
            </w:r>
            <w:proofErr w:type="spellEnd"/>
            <w:r>
              <w:t xml:space="preserve"> </w:t>
            </w:r>
            <w:proofErr w:type="spellStart"/>
            <w:r>
              <w:t>Мартинес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Патрисия</w:t>
            </w:r>
            <w:proofErr w:type="spellEnd"/>
            <w:r>
              <w:t xml:space="preserve"> </w:t>
            </w:r>
            <w:proofErr w:type="spellStart"/>
            <w:r>
              <w:t>Тарабини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7-5 6-3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1999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Елена</w:t>
            </w:r>
            <w:proofErr w:type="spellEnd"/>
            <w:r>
              <w:t xml:space="preserve"> </w:t>
            </w:r>
            <w:proofErr w:type="spellStart"/>
            <w:r>
              <w:t>Лиховцева</w:t>
            </w:r>
            <w:proofErr w:type="spellEnd"/>
            <w:r w:rsidR="00F24DFF">
              <w:t>,</w:t>
            </w:r>
            <w:r>
              <w:t xml:space="preserve"> </w:t>
            </w:r>
            <w:proofErr w:type="spellStart"/>
            <w:r>
              <w:t>Яна</w:t>
            </w:r>
            <w:proofErr w:type="spellEnd"/>
            <w:r>
              <w:t xml:space="preserve"> </w:t>
            </w:r>
            <w:proofErr w:type="spellStart"/>
            <w:r>
              <w:t>Новотна</w:t>
            </w:r>
            <w:proofErr w:type="spellEnd"/>
            <w:r>
              <w:t xml:space="preserve"> (2)</w:t>
            </w:r>
          </w:p>
        </w:tc>
        <w:tc>
          <w:tcPr>
            <w:tcW w:w="2809" w:type="dxa"/>
          </w:tcPr>
          <w:p w:rsidR="003964FD" w:rsidRDefault="00D77392">
            <w:proofErr w:type="spellStart"/>
            <w:r>
              <w:t>Барбара</w:t>
            </w:r>
            <w:proofErr w:type="spellEnd"/>
            <w:r>
              <w:t xml:space="preserve"> </w:t>
            </w:r>
            <w:proofErr w:type="spellStart"/>
            <w:r>
              <w:t>Шетт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Патти</w:t>
            </w:r>
            <w:proofErr w:type="spellEnd"/>
            <w:r>
              <w:t xml:space="preserve"> </w:t>
            </w:r>
            <w:proofErr w:type="spellStart"/>
            <w:r>
              <w:t>Шнидер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6-1 6-4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1998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Кончита</w:t>
            </w:r>
            <w:proofErr w:type="spellEnd"/>
            <w:r>
              <w:t xml:space="preserve"> </w:t>
            </w:r>
            <w:proofErr w:type="spellStart"/>
            <w:r>
              <w:t>Мартинес</w:t>
            </w:r>
            <w:proofErr w:type="spellEnd"/>
            <w:r w:rsidR="00F24DFF">
              <w:t>,</w:t>
            </w:r>
            <w:r>
              <w:t xml:space="preserve"> </w:t>
            </w:r>
            <w:proofErr w:type="spellStart"/>
            <w:r>
              <w:t>Патрисия</w:t>
            </w:r>
            <w:proofErr w:type="spellEnd"/>
            <w:r>
              <w:t xml:space="preserve"> </w:t>
            </w:r>
            <w:proofErr w:type="spellStart"/>
            <w:r>
              <w:t>Тарабини</w:t>
            </w:r>
            <w:proofErr w:type="spellEnd"/>
          </w:p>
        </w:tc>
        <w:tc>
          <w:tcPr>
            <w:tcW w:w="2809" w:type="dxa"/>
          </w:tcPr>
          <w:p w:rsidR="003964FD" w:rsidRDefault="00D77392">
            <w:proofErr w:type="spellStart"/>
            <w:r>
              <w:t>Лиза</w:t>
            </w:r>
            <w:proofErr w:type="spellEnd"/>
            <w:r>
              <w:t xml:space="preserve"> </w:t>
            </w:r>
            <w:proofErr w:type="spellStart"/>
            <w:r>
              <w:t>Реймонд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Ренне</w:t>
            </w:r>
            <w:proofErr w:type="spellEnd"/>
            <w:r>
              <w:t xml:space="preserve"> </w:t>
            </w:r>
            <w:proofErr w:type="spellStart"/>
            <w:r>
              <w:t>Стаббс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3-6 6-4 6-4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1997</w:t>
            </w:r>
          </w:p>
        </w:tc>
        <w:tc>
          <w:tcPr>
            <w:tcW w:w="3286" w:type="dxa"/>
          </w:tcPr>
          <w:p w:rsidR="003964FD" w:rsidRPr="00D77392" w:rsidRDefault="00D77392">
            <w:pPr>
              <w:rPr>
                <w:lang w:val="ru-RU"/>
              </w:rPr>
            </w:pPr>
            <w:r w:rsidRPr="00D77392">
              <w:rPr>
                <w:lang w:val="ru-RU"/>
              </w:rPr>
              <w:t xml:space="preserve">Мэри-Джо </w:t>
            </w:r>
            <w:proofErr w:type="spellStart"/>
            <w:r w:rsidRPr="00D77392">
              <w:rPr>
                <w:lang w:val="ru-RU"/>
              </w:rPr>
              <w:t>Фернандес</w:t>
            </w:r>
            <w:proofErr w:type="spellEnd"/>
            <w:r w:rsidR="00F24DFF" w:rsidRPr="00F24DFF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Мартина </w:t>
            </w:r>
            <w:proofErr w:type="spellStart"/>
            <w:r w:rsidRPr="00D77392">
              <w:rPr>
                <w:lang w:val="ru-RU"/>
              </w:rPr>
              <w:t>Хингис</w:t>
            </w:r>
            <w:proofErr w:type="spellEnd"/>
          </w:p>
        </w:tc>
        <w:tc>
          <w:tcPr>
            <w:tcW w:w="2809" w:type="dxa"/>
          </w:tcPr>
          <w:p w:rsidR="003964FD" w:rsidRDefault="00D77392">
            <w:proofErr w:type="spellStart"/>
            <w:r>
              <w:t>Линдсей</w:t>
            </w:r>
            <w:proofErr w:type="spellEnd"/>
            <w:r>
              <w:t xml:space="preserve"> </w:t>
            </w:r>
            <w:proofErr w:type="spellStart"/>
            <w:r>
              <w:t>Дэвенпорт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Яна</w:t>
            </w:r>
            <w:proofErr w:type="spellEnd"/>
            <w:r>
              <w:t xml:space="preserve"> </w:t>
            </w:r>
            <w:proofErr w:type="spellStart"/>
            <w:r>
              <w:t>Новотна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7-5 4-6 6-1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1996</w:t>
            </w:r>
          </w:p>
        </w:tc>
        <w:tc>
          <w:tcPr>
            <w:tcW w:w="3286" w:type="dxa"/>
          </w:tcPr>
          <w:p w:rsidR="003964FD" w:rsidRPr="00D77392" w:rsidRDefault="00D77392">
            <w:pPr>
              <w:rPr>
                <w:lang w:val="ru-RU"/>
              </w:rPr>
            </w:pPr>
            <w:r w:rsidRPr="00D77392">
              <w:rPr>
                <w:lang w:val="ru-RU"/>
              </w:rPr>
              <w:t xml:space="preserve">Яна </w:t>
            </w:r>
            <w:proofErr w:type="spellStart"/>
            <w:r w:rsidRPr="00D77392">
              <w:rPr>
                <w:lang w:val="ru-RU"/>
              </w:rPr>
              <w:t>Новотна</w:t>
            </w:r>
            <w:proofErr w:type="spellEnd"/>
            <w:r w:rsidR="00F24DFF" w:rsidRPr="00F24DFF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Аранча</w:t>
            </w:r>
            <w:proofErr w:type="spellEnd"/>
            <w:r w:rsidRPr="00D77392">
              <w:rPr>
                <w:lang w:val="ru-RU"/>
              </w:rPr>
              <w:t xml:space="preserve"> Санчес-</w:t>
            </w:r>
            <w:proofErr w:type="spellStart"/>
            <w:r w:rsidRPr="00D77392">
              <w:rPr>
                <w:lang w:val="ru-RU"/>
              </w:rPr>
              <w:t>Викарио</w:t>
            </w:r>
            <w:proofErr w:type="spellEnd"/>
            <w:r w:rsidRPr="00D77392">
              <w:rPr>
                <w:lang w:val="ru-RU"/>
              </w:rPr>
              <w:t xml:space="preserve"> (4)</w:t>
            </w:r>
          </w:p>
        </w:tc>
        <w:tc>
          <w:tcPr>
            <w:tcW w:w="2809" w:type="dxa"/>
          </w:tcPr>
          <w:p w:rsidR="003964FD" w:rsidRPr="00D77392" w:rsidRDefault="00D77392">
            <w:pPr>
              <w:rPr>
                <w:lang w:val="ru-RU"/>
              </w:rPr>
            </w:pPr>
            <w:proofErr w:type="spellStart"/>
            <w:r w:rsidRPr="00D77392">
              <w:rPr>
                <w:lang w:val="ru-RU"/>
              </w:rPr>
              <w:t>Джиджи</w:t>
            </w:r>
            <w:proofErr w:type="spellEnd"/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Фернандес</w:t>
            </w:r>
            <w:proofErr w:type="spellEnd"/>
            <w:r w:rsidR="00494B9D" w:rsidRPr="00494B9D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Мэри-Джо </w:t>
            </w:r>
            <w:proofErr w:type="spellStart"/>
            <w:r w:rsidRPr="00D77392">
              <w:rPr>
                <w:lang w:val="ru-RU"/>
              </w:rPr>
              <w:t>Фернандес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6-2 6-3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1995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Николь</w:t>
            </w:r>
            <w:proofErr w:type="spellEnd"/>
            <w:r>
              <w:t xml:space="preserve"> </w:t>
            </w:r>
            <w:proofErr w:type="spellStart"/>
            <w:r>
              <w:t>Арендт</w:t>
            </w:r>
            <w:proofErr w:type="spellEnd"/>
            <w:r w:rsidR="00F24DFF">
              <w:t>,</w:t>
            </w:r>
            <w:r>
              <w:t xml:space="preserve"> </w:t>
            </w:r>
            <w:proofErr w:type="spellStart"/>
            <w:r>
              <w:t>Манон</w:t>
            </w:r>
            <w:proofErr w:type="spellEnd"/>
            <w:r>
              <w:t xml:space="preserve"> </w:t>
            </w:r>
            <w:proofErr w:type="spellStart"/>
            <w:r>
              <w:t>Боллеграф</w:t>
            </w:r>
            <w:proofErr w:type="spellEnd"/>
          </w:p>
        </w:tc>
        <w:tc>
          <w:tcPr>
            <w:tcW w:w="2809" w:type="dxa"/>
          </w:tcPr>
          <w:p w:rsidR="003964FD" w:rsidRDefault="00D77392">
            <w:proofErr w:type="spellStart"/>
            <w:r>
              <w:t>Наталья</w:t>
            </w:r>
            <w:proofErr w:type="spellEnd"/>
            <w:r>
              <w:t xml:space="preserve"> </w:t>
            </w:r>
            <w:proofErr w:type="spellStart"/>
            <w:r>
              <w:t>Зверева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Джиджи</w:t>
            </w:r>
            <w:proofErr w:type="spellEnd"/>
            <w:r>
              <w:t xml:space="preserve"> </w:t>
            </w:r>
            <w:proofErr w:type="spellStart"/>
            <w:r>
              <w:t>Фернандес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0-6 6-3 6-4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1994</w:t>
            </w:r>
          </w:p>
        </w:tc>
        <w:tc>
          <w:tcPr>
            <w:tcW w:w="3286" w:type="dxa"/>
          </w:tcPr>
          <w:p w:rsidR="003964FD" w:rsidRPr="00D77392" w:rsidRDefault="00D77392">
            <w:pPr>
              <w:rPr>
                <w:lang w:val="ru-RU"/>
              </w:rPr>
            </w:pPr>
            <w:r w:rsidRPr="00D77392">
              <w:rPr>
                <w:lang w:val="ru-RU"/>
              </w:rPr>
              <w:t xml:space="preserve">Лори </w:t>
            </w:r>
            <w:proofErr w:type="spellStart"/>
            <w:r w:rsidRPr="00D77392">
              <w:rPr>
                <w:lang w:val="ru-RU"/>
              </w:rPr>
              <w:t>Макнил</w:t>
            </w:r>
            <w:proofErr w:type="spellEnd"/>
            <w:r w:rsidRPr="00D77392">
              <w:rPr>
                <w:lang w:val="ru-RU"/>
              </w:rPr>
              <w:t xml:space="preserve"> (2)</w:t>
            </w:r>
            <w:r w:rsidR="00F24DFF" w:rsidRPr="00F24DFF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Аранча</w:t>
            </w:r>
            <w:proofErr w:type="spellEnd"/>
            <w:r w:rsidRPr="00D77392">
              <w:rPr>
                <w:lang w:val="ru-RU"/>
              </w:rPr>
              <w:t xml:space="preserve"> Санчес-</w:t>
            </w:r>
            <w:proofErr w:type="spellStart"/>
            <w:r w:rsidRPr="00D77392">
              <w:rPr>
                <w:lang w:val="ru-RU"/>
              </w:rPr>
              <w:t>Викарио</w:t>
            </w:r>
            <w:proofErr w:type="spellEnd"/>
            <w:r w:rsidRPr="00D77392">
              <w:rPr>
                <w:lang w:val="ru-RU"/>
              </w:rPr>
              <w:t xml:space="preserve"> (3)</w:t>
            </w:r>
          </w:p>
        </w:tc>
        <w:tc>
          <w:tcPr>
            <w:tcW w:w="2809" w:type="dxa"/>
          </w:tcPr>
          <w:p w:rsidR="003964FD" w:rsidRDefault="00D77392">
            <w:proofErr w:type="spellStart"/>
            <w:r>
              <w:t>Наталья</w:t>
            </w:r>
            <w:proofErr w:type="spellEnd"/>
            <w:r>
              <w:t xml:space="preserve"> </w:t>
            </w:r>
            <w:proofErr w:type="spellStart"/>
            <w:r>
              <w:t>Зверева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Джиджи</w:t>
            </w:r>
            <w:proofErr w:type="spellEnd"/>
            <w:r>
              <w:t xml:space="preserve"> </w:t>
            </w:r>
            <w:proofErr w:type="spellStart"/>
            <w:r>
              <w:t>Фернандес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6-4 4-1 — отказ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1993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Наталья</w:t>
            </w:r>
            <w:proofErr w:type="spellEnd"/>
            <w:r>
              <w:t xml:space="preserve"> </w:t>
            </w:r>
            <w:proofErr w:type="spellStart"/>
            <w:r>
              <w:t>Зверева</w:t>
            </w:r>
            <w:proofErr w:type="spellEnd"/>
            <w:r>
              <w:t xml:space="preserve"> (3)</w:t>
            </w:r>
            <w:r w:rsidR="00F24DFF">
              <w:t>,</w:t>
            </w:r>
            <w:r>
              <w:t xml:space="preserve"> </w:t>
            </w:r>
            <w:proofErr w:type="spellStart"/>
            <w:r>
              <w:t>Джиджи</w:t>
            </w:r>
            <w:proofErr w:type="spellEnd"/>
            <w:r>
              <w:t xml:space="preserve"> </w:t>
            </w:r>
            <w:proofErr w:type="spellStart"/>
            <w:r>
              <w:t>Фернандес</w:t>
            </w:r>
            <w:proofErr w:type="spellEnd"/>
          </w:p>
        </w:tc>
        <w:tc>
          <w:tcPr>
            <w:tcW w:w="2809" w:type="dxa"/>
          </w:tcPr>
          <w:p w:rsidR="003964FD" w:rsidRDefault="00D77392">
            <w:proofErr w:type="spellStart"/>
            <w:r>
              <w:t>Катрина</w:t>
            </w:r>
            <w:proofErr w:type="spellEnd"/>
            <w:r>
              <w:t xml:space="preserve"> </w:t>
            </w:r>
            <w:proofErr w:type="spellStart"/>
            <w:r>
              <w:t>Адамс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Манон</w:t>
            </w:r>
            <w:proofErr w:type="spellEnd"/>
            <w:r>
              <w:t xml:space="preserve"> </w:t>
            </w:r>
            <w:proofErr w:type="spellStart"/>
            <w:r>
              <w:t>Боллеграф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6-3 6-1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1992</w:t>
            </w:r>
          </w:p>
        </w:tc>
        <w:tc>
          <w:tcPr>
            <w:tcW w:w="3286" w:type="dxa"/>
          </w:tcPr>
          <w:p w:rsidR="003964FD" w:rsidRPr="00D77392" w:rsidRDefault="00D77392">
            <w:pPr>
              <w:rPr>
                <w:lang w:val="ru-RU"/>
              </w:rPr>
            </w:pPr>
            <w:r w:rsidRPr="00D77392">
              <w:rPr>
                <w:lang w:val="ru-RU"/>
              </w:rPr>
              <w:t>Наталья Зверева (2)</w:t>
            </w:r>
            <w:r w:rsidR="00F24DFF" w:rsidRPr="00F24DFF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Аранча</w:t>
            </w:r>
            <w:proofErr w:type="spellEnd"/>
            <w:r w:rsidRPr="00D77392">
              <w:rPr>
                <w:lang w:val="ru-RU"/>
              </w:rPr>
              <w:t xml:space="preserve"> Санчес-</w:t>
            </w:r>
            <w:proofErr w:type="spellStart"/>
            <w:r w:rsidRPr="00D77392">
              <w:rPr>
                <w:lang w:val="ru-RU"/>
              </w:rPr>
              <w:t>Викарио</w:t>
            </w:r>
            <w:proofErr w:type="spellEnd"/>
            <w:r w:rsidRPr="00D77392">
              <w:rPr>
                <w:lang w:val="ru-RU"/>
              </w:rPr>
              <w:t xml:space="preserve"> (2)</w:t>
            </w:r>
          </w:p>
        </w:tc>
        <w:tc>
          <w:tcPr>
            <w:tcW w:w="2809" w:type="dxa"/>
          </w:tcPr>
          <w:p w:rsidR="003964FD" w:rsidRPr="00D77392" w:rsidRDefault="00D77392">
            <w:pPr>
              <w:rPr>
                <w:lang w:val="ru-RU"/>
              </w:rPr>
            </w:pPr>
            <w:r w:rsidRPr="00D77392">
              <w:rPr>
                <w:lang w:val="ru-RU"/>
              </w:rPr>
              <w:t xml:space="preserve">Яна </w:t>
            </w:r>
            <w:proofErr w:type="spellStart"/>
            <w:r w:rsidRPr="00D77392">
              <w:rPr>
                <w:lang w:val="ru-RU"/>
              </w:rPr>
              <w:t>Новотна</w:t>
            </w:r>
            <w:proofErr w:type="spellEnd"/>
            <w:r w:rsidR="00494B9D" w:rsidRPr="00494B9D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Лариса Савченко-</w:t>
            </w:r>
            <w:proofErr w:type="spellStart"/>
            <w:r w:rsidRPr="00D77392">
              <w:rPr>
                <w:lang w:val="ru-RU"/>
              </w:rPr>
              <w:t>Нейланд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6-4 6-2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lastRenderedPageBreak/>
              <w:t>1991</w:t>
            </w:r>
          </w:p>
        </w:tc>
        <w:tc>
          <w:tcPr>
            <w:tcW w:w="3286" w:type="dxa"/>
          </w:tcPr>
          <w:p w:rsidR="003964FD" w:rsidRPr="00D77392" w:rsidRDefault="00D77392">
            <w:pPr>
              <w:rPr>
                <w:lang w:val="ru-RU"/>
              </w:rPr>
            </w:pPr>
            <w:r w:rsidRPr="00D77392">
              <w:rPr>
                <w:lang w:val="ru-RU"/>
              </w:rPr>
              <w:t>Наталья Зверева</w:t>
            </w:r>
            <w:r w:rsidR="00F24DFF" w:rsidRPr="00F24DFF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Клаудиа</w:t>
            </w:r>
            <w:proofErr w:type="spellEnd"/>
            <w:r w:rsidRPr="00D77392">
              <w:rPr>
                <w:lang w:val="ru-RU"/>
              </w:rPr>
              <w:t xml:space="preserve"> Коде-</w:t>
            </w:r>
            <w:proofErr w:type="spellStart"/>
            <w:r w:rsidRPr="00D77392">
              <w:rPr>
                <w:lang w:val="ru-RU"/>
              </w:rPr>
              <w:t>Кильш</w:t>
            </w:r>
            <w:proofErr w:type="spellEnd"/>
            <w:r w:rsidRPr="00D77392">
              <w:rPr>
                <w:lang w:val="ru-RU"/>
              </w:rPr>
              <w:t xml:space="preserve"> (2)</w:t>
            </w:r>
          </w:p>
        </w:tc>
        <w:tc>
          <w:tcPr>
            <w:tcW w:w="2809" w:type="dxa"/>
          </w:tcPr>
          <w:p w:rsidR="003964FD" w:rsidRPr="00D77392" w:rsidRDefault="00D77392">
            <w:pPr>
              <w:rPr>
                <w:lang w:val="ru-RU"/>
              </w:rPr>
            </w:pPr>
            <w:r w:rsidRPr="00D77392">
              <w:rPr>
                <w:lang w:val="ru-RU"/>
              </w:rPr>
              <w:t>Лиз Грегори</w:t>
            </w:r>
            <w:r w:rsidR="00494B9D" w:rsidRPr="00494B9D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Мери-Лу </w:t>
            </w:r>
            <w:proofErr w:type="spellStart"/>
            <w:r w:rsidRPr="00D77392">
              <w:rPr>
                <w:lang w:val="ru-RU"/>
              </w:rPr>
              <w:t>Дэниелс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6-4 6-0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1990</w:t>
            </w:r>
          </w:p>
        </w:tc>
        <w:tc>
          <w:tcPr>
            <w:tcW w:w="3286" w:type="dxa"/>
          </w:tcPr>
          <w:p w:rsidR="003964FD" w:rsidRPr="00D77392" w:rsidRDefault="00D77392">
            <w:pPr>
              <w:rPr>
                <w:lang w:val="ru-RU"/>
              </w:rPr>
            </w:pPr>
            <w:r w:rsidRPr="00D77392">
              <w:rPr>
                <w:lang w:val="ru-RU"/>
              </w:rPr>
              <w:t xml:space="preserve">Мартина </w:t>
            </w:r>
            <w:proofErr w:type="spellStart"/>
            <w:r w:rsidRPr="00D77392">
              <w:rPr>
                <w:lang w:val="ru-RU"/>
              </w:rPr>
              <w:t>Навратилова</w:t>
            </w:r>
            <w:proofErr w:type="spellEnd"/>
            <w:r w:rsidRPr="00D77392">
              <w:rPr>
                <w:lang w:val="ru-RU"/>
              </w:rPr>
              <w:t xml:space="preserve"> (7)</w:t>
            </w:r>
            <w:r w:rsidR="00F24DFF" w:rsidRPr="00F24DFF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Аранча</w:t>
            </w:r>
            <w:proofErr w:type="spellEnd"/>
            <w:r w:rsidRPr="00D77392">
              <w:rPr>
                <w:lang w:val="ru-RU"/>
              </w:rPr>
              <w:t xml:space="preserve"> Санчес-</w:t>
            </w:r>
            <w:proofErr w:type="spellStart"/>
            <w:r w:rsidRPr="00D77392">
              <w:rPr>
                <w:lang w:val="ru-RU"/>
              </w:rPr>
              <w:t>Викарио</w:t>
            </w:r>
            <w:proofErr w:type="spellEnd"/>
          </w:p>
        </w:tc>
        <w:tc>
          <w:tcPr>
            <w:tcW w:w="2809" w:type="dxa"/>
          </w:tcPr>
          <w:p w:rsidR="003964FD" w:rsidRDefault="00D77392">
            <w:proofErr w:type="spellStart"/>
            <w:r>
              <w:t>Наталья</w:t>
            </w:r>
            <w:proofErr w:type="spellEnd"/>
            <w:r>
              <w:t xml:space="preserve"> </w:t>
            </w:r>
            <w:proofErr w:type="spellStart"/>
            <w:r>
              <w:t>Зверева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Мерседес</w:t>
            </w:r>
            <w:proofErr w:type="spellEnd"/>
            <w:r>
              <w:t xml:space="preserve"> </w:t>
            </w:r>
            <w:proofErr w:type="spellStart"/>
            <w:r>
              <w:t>Пас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6-2 6-2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1989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Гана</w:t>
            </w:r>
            <w:proofErr w:type="spellEnd"/>
            <w:r>
              <w:t xml:space="preserve"> </w:t>
            </w:r>
            <w:proofErr w:type="spellStart"/>
            <w:r>
              <w:t>Мандликова</w:t>
            </w:r>
            <w:proofErr w:type="spellEnd"/>
            <w:r>
              <w:t xml:space="preserve"> (2)</w:t>
            </w:r>
            <w:r w:rsidR="00F24DFF">
              <w:t>,</w:t>
            </w:r>
            <w:r>
              <w:t xml:space="preserve"> </w:t>
            </w:r>
            <w:proofErr w:type="spellStart"/>
            <w:r>
              <w:t>Мартина</w:t>
            </w:r>
            <w:proofErr w:type="spellEnd"/>
            <w:r>
              <w:t xml:space="preserve"> </w:t>
            </w:r>
            <w:proofErr w:type="spellStart"/>
            <w:r>
              <w:t>Навратилова</w:t>
            </w:r>
            <w:proofErr w:type="spellEnd"/>
            <w:r>
              <w:t xml:space="preserve"> (6)</w:t>
            </w:r>
          </w:p>
        </w:tc>
        <w:tc>
          <w:tcPr>
            <w:tcW w:w="2809" w:type="dxa"/>
          </w:tcPr>
          <w:p w:rsidR="003964FD" w:rsidRPr="00D77392" w:rsidRDefault="00D77392">
            <w:pPr>
              <w:rPr>
                <w:lang w:val="ru-RU"/>
              </w:rPr>
            </w:pPr>
            <w:r w:rsidRPr="00D77392">
              <w:rPr>
                <w:lang w:val="ru-RU"/>
              </w:rPr>
              <w:t xml:space="preserve">Мери-Лу </w:t>
            </w:r>
            <w:proofErr w:type="spellStart"/>
            <w:r w:rsidRPr="00D77392">
              <w:rPr>
                <w:lang w:val="ru-RU"/>
              </w:rPr>
              <w:t>Дэниелс</w:t>
            </w:r>
            <w:proofErr w:type="spellEnd"/>
            <w:r w:rsidR="00494B9D" w:rsidRPr="00494B9D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Венди</w:t>
            </w:r>
            <w:proofErr w:type="spellEnd"/>
            <w:r w:rsidRPr="00D77392">
              <w:rPr>
                <w:lang w:val="ru-RU"/>
              </w:rPr>
              <w:t xml:space="preserve"> Уайт</w:t>
            </w:r>
          </w:p>
        </w:tc>
        <w:tc>
          <w:tcPr>
            <w:tcW w:w="1791" w:type="dxa"/>
          </w:tcPr>
          <w:p w:rsidR="003964FD" w:rsidRDefault="00D77392">
            <w:r>
              <w:t>6-4 6-1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1988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Лори</w:t>
            </w:r>
            <w:proofErr w:type="spellEnd"/>
            <w:r>
              <w:t xml:space="preserve"> </w:t>
            </w:r>
            <w:proofErr w:type="spellStart"/>
            <w:r>
              <w:t>Макнил</w:t>
            </w:r>
            <w:proofErr w:type="spellEnd"/>
            <w:r w:rsidR="00F24DFF">
              <w:t>,</w:t>
            </w:r>
            <w:r>
              <w:t xml:space="preserve"> </w:t>
            </w:r>
            <w:proofErr w:type="spellStart"/>
            <w:r>
              <w:t>Мартина</w:t>
            </w:r>
            <w:proofErr w:type="spellEnd"/>
            <w:r>
              <w:t xml:space="preserve"> </w:t>
            </w:r>
            <w:proofErr w:type="spellStart"/>
            <w:r>
              <w:t>Навратилова</w:t>
            </w:r>
            <w:proofErr w:type="spellEnd"/>
            <w:r>
              <w:t xml:space="preserve"> (5)</w:t>
            </w:r>
          </w:p>
        </w:tc>
        <w:tc>
          <w:tcPr>
            <w:tcW w:w="2809" w:type="dxa"/>
          </w:tcPr>
          <w:p w:rsidR="003964FD" w:rsidRPr="00D77392" w:rsidRDefault="00D77392">
            <w:pPr>
              <w:rPr>
                <w:lang w:val="ru-RU"/>
              </w:rPr>
            </w:pPr>
            <w:proofErr w:type="spellStart"/>
            <w:r w:rsidRPr="00D77392">
              <w:rPr>
                <w:lang w:val="ru-RU"/>
              </w:rPr>
              <w:t>Клаудиа</w:t>
            </w:r>
            <w:proofErr w:type="spellEnd"/>
            <w:r w:rsidRPr="00D77392">
              <w:rPr>
                <w:lang w:val="ru-RU"/>
              </w:rPr>
              <w:t xml:space="preserve"> Коде-</w:t>
            </w:r>
            <w:proofErr w:type="spellStart"/>
            <w:r w:rsidRPr="00D77392">
              <w:rPr>
                <w:lang w:val="ru-RU"/>
              </w:rPr>
              <w:t>Кильш</w:t>
            </w:r>
            <w:proofErr w:type="spellEnd"/>
            <w:r w:rsidR="00494B9D" w:rsidRPr="00494B9D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Габриэла</w:t>
            </w:r>
            <w:proofErr w:type="spellEnd"/>
            <w:r w:rsidRPr="00D77392">
              <w:rPr>
                <w:lang w:val="ru-RU"/>
              </w:rPr>
              <w:t xml:space="preserve"> </w:t>
            </w:r>
            <w:proofErr w:type="spellStart"/>
            <w:r w:rsidRPr="00D77392">
              <w:rPr>
                <w:lang w:val="ru-RU"/>
              </w:rPr>
              <w:t>Сабатини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6-2 2-6 6-3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1987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Мерседес</w:t>
            </w:r>
            <w:proofErr w:type="spellEnd"/>
            <w:r>
              <w:t xml:space="preserve"> </w:t>
            </w:r>
            <w:proofErr w:type="spellStart"/>
            <w:r>
              <w:t>Пас</w:t>
            </w:r>
            <w:proofErr w:type="spellEnd"/>
            <w:r w:rsidR="00F24DFF">
              <w:t>,</w:t>
            </w:r>
            <w:r>
              <w:t xml:space="preserve"> </w:t>
            </w:r>
            <w:proofErr w:type="spellStart"/>
            <w:r>
              <w:t>Ева</w:t>
            </w:r>
            <w:proofErr w:type="spellEnd"/>
            <w:r>
              <w:t xml:space="preserve"> </w:t>
            </w:r>
            <w:proofErr w:type="spellStart"/>
            <w:r>
              <w:t>Пфафф</w:t>
            </w:r>
            <w:proofErr w:type="spellEnd"/>
          </w:p>
        </w:tc>
        <w:tc>
          <w:tcPr>
            <w:tcW w:w="2809" w:type="dxa"/>
          </w:tcPr>
          <w:p w:rsidR="003964FD" w:rsidRPr="00D77392" w:rsidRDefault="00D77392">
            <w:pPr>
              <w:rPr>
                <w:lang w:val="ru-RU"/>
              </w:rPr>
            </w:pPr>
            <w:r w:rsidRPr="00D77392">
              <w:rPr>
                <w:lang w:val="ru-RU"/>
              </w:rPr>
              <w:t>Зина Гаррисон-Джексон</w:t>
            </w:r>
            <w:r w:rsidR="00494B9D" w:rsidRPr="00494B9D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Лори </w:t>
            </w:r>
            <w:proofErr w:type="spellStart"/>
            <w:r w:rsidRPr="00D77392">
              <w:rPr>
                <w:lang w:val="ru-RU"/>
              </w:rPr>
              <w:t>Макнил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7-6(6) 7-5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1986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Крис</w:t>
            </w:r>
            <w:proofErr w:type="spellEnd"/>
            <w:r>
              <w:t xml:space="preserve"> </w:t>
            </w:r>
            <w:proofErr w:type="spellStart"/>
            <w:r>
              <w:t>Эверт</w:t>
            </w:r>
            <w:proofErr w:type="spellEnd"/>
            <w:r>
              <w:t xml:space="preserve"> (2)</w:t>
            </w:r>
            <w:r w:rsidR="00F24DFF">
              <w:t>,</w:t>
            </w:r>
            <w:r>
              <w:t xml:space="preserve"> </w:t>
            </w:r>
            <w:proofErr w:type="spellStart"/>
            <w:r>
              <w:t>Энн</w:t>
            </w:r>
            <w:proofErr w:type="spellEnd"/>
            <w:r>
              <w:t xml:space="preserve"> </w:t>
            </w:r>
            <w:proofErr w:type="spellStart"/>
            <w:r>
              <w:t>Уайт</w:t>
            </w:r>
            <w:proofErr w:type="spellEnd"/>
          </w:p>
        </w:tc>
        <w:tc>
          <w:tcPr>
            <w:tcW w:w="2809" w:type="dxa"/>
          </w:tcPr>
          <w:p w:rsidR="003964FD" w:rsidRDefault="00D77392">
            <w:proofErr w:type="spellStart"/>
            <w:r>
              <w:t>Штеффи</w:t>
            </w:r>
            <w:proofErr w:type="spellEnd"/>
            <w:r>
              <w:t xml:space="preserve"> </w:t>
            </w:r>
            <w:proofErr w:type="spellStart"/>
            <w:r>
              <w:t>Граф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Катрин</w:t>
            </w:r>
            <w:proofErr w:type="spellEnd"/>
            <w:r>
              <w:t xml:space="preserve"> </w:t>
            </w:r>
            <w:proofErr w:type="spellStart"/>
            <w:r>
              <w:t>Танвье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6-3 6-3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1985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Розалин</w:t>
            </w:r>
            <w:proofErr w:type="spellEnd"/>
            <w:r>
              <w:t xml:space="preserve"> </w:t>
            </w:r>
            <w:proofErr w:type="spellStart"/>
            <w:r>
              <w:t>Фербенк</w:t>
            </w:r>
            <w:proofErr w:type="spellEnd"/>
            <w:r w:rsidR="00F24DFF">
              <w:t>,</w:t>
            </w:r>
            <w:r>
              <w:t xml:space="preserve"> </w:t>
            </w:r>
            <w:proofErr w:type="spellStart"/>
            <w:r>
              <w:t>Пэм</w:t>
            </w:r>
            <w:proofErr w:type="spellEnd"/>
            <w:r>
              <w:t xml:space="preserve"> </w:t>
            </w:r>
            <w:proofErr w:type="spellStart"/>
            <w:r>
              <w:t>Шрайвер</w:t>
            </w:r>
            <w:proofErr w:type="spellEnd"/>
            <w:r>
              <w:t xml:space="preserve"> (2)</w:t>
            </w:r>
          </w:p>
        </w:tc>
        <w:tc>
          <w:tcPr>
            <w:tcW w:w="2809" w:type="dxa"/>
          </w:tcPr>
          <w:p w:rsidR="003964FD" w:rsidRDefault="00D77392">
            <w:proofErr w:type="spellStart"/>
            <w:r>
              <w:t>Светлана</w:t>
            </w:r>
            <w:proofErr w:type="spellEnd"/>
            <w:r>
              <w:t xml:space="preserve"> </w:t>
            </w:r>
            <w:proofErr w:type="spellStart"/>
            <w:r>
              <w:t>Пархоменко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Лариса</w:t>
            </w:r>
            <w:proofErr w:type="spellEnd"/>
            <w:r>
              <w:t xml:space="preserve"> </w:t>
            </w:r>
            <w:proofErr w:type="spellStart"/>
            <w:r>
              <w:t>Савченко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6-4 6-1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1984</w:t>
            </w:r>
          </w:p>
        </w:tc>
        <w:tc>
          <w:tcPr>
            <w:tcW w:w="3286" w:type="dxa"/>
          </w:tcPr>
          <w:p w:rsidR="003964FD" w:rsidRPr="00D77392" w:rsidRDefault="00D77392">
            <w:pPr>
              <w:rPr>
                <w:lang w:val="ru-RU"/>
              </w:rPr>
            </w:pPr>
            <w:proofErr w:type="spellStart"/>
            <w:r w:rsidRPr="00D77392">
              <w:rPr>
                <w:lang w:val="ru-RU"/>
              </w:rPr>
              <w:t>Клаудиа</w:t>
            </w:r>
            <w:proofErr w:type="spellEnd"/>
            <w:r w:rsidRPr="00D77392">
              <w:rPr>
                <w:lang w:val="ru-RU"/>
              </w:rPr>
              <w:t xml:space="preserve"> Коде-</w:t>
            </w:r>
            <w:proofErr w:type="spellStart"/>
            <w:r w:rsidRPr="00D77392">
              <w:rPr>
                <w:lang w:val="ru-RU"/>
              </w:rPr>
              <w:t>Кильш</w:t>
            </w:r>
            <w:proofErr w:type="spellEnd"/>
            <w:r w:rsidR="00F24DFF" w:rsidRPr="00F24DFF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Гана </w:t>
            </w:r>
            <w:proofErr w:type="spellStart"/>
            <w:r w:rsidRPr="00D77392">
              <w:rPr>
                <w:lang w:val="ru-RU"/>
              </w:rPr>
              <w:t>Мандликова</w:t>
            </w:r>
            <w:proofErr w:type="spellEnd"/>
          </w:p>
        </w:tc>
        <w:tc>
          <w:tcPr>
            <w:tcW w:w="2809" w:type="dxa"/>
          </w:tcPr>
          <w:p w:rsidR="003964FD" w:rsidRDefault="00D77392">
            <w:proofErr w:type="spellStart"/>
            <w:r>
              <w:t>Шарон</w:t>
            </w:r>
            <w:proofErr w:type="spellEnd"/>
            <w:r>
              <w:t xml:space="preserve"> </w:t>
            </w:r>
            <w:proofErr w:type="spellStart"/>
            <w:r>
              <w:t>Уолш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Энн</w:t>
            </w:r>
            <w:proofErr w:type="spellEnd"/>
            <w:r>
              <w:t xml:space="preserve"> </w:t>
            </w:r>
            <w:proofErr w:type="spellStart"/>
            <w:r>
              <w:t>Хоббс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7-5 6-2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1983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Мартина</w:t>
            </w:r>
            <w:proofErr w:type="spellEnd"/>
            <w:r>
              <w:t xml:space="preserve"> </w:t>
            </w:r>
            <w:proofErr w:type="spellStart"/>
            <w:r>
              <w:t>Навратилова</w:t>
            </w:r>
            <w:proofErr w:type="spellEnd"/>
            <w:r>
              <w:t xml:space="preserve"> (4)</w:t>
            </w:r>
            <w:r w:rsidR="00F24DFF">
              <w:t>,</w:t>
            </w:r>
            <w:r>
              <w:t xml:space="preserve"> </w:t>
            </w:r>
            <w:proofErr w:type="spellStart"/>
            <w:r>
              <w:t>Кэнди</w:t>
            </w:r>
            <w:proofErr w:type="spellEnd"/>
            <w:r>
              <w:t xml:space="preserve"> </w:t>
            </w:r>
            <w:proofErr w:type="spellStart"/>
            <w:r>
              <w:t>Рейнольдс</w:t>
            </w:r>
            <w:proofErr w:type="spellEnd"/>
          </w:p>
        </w:tc>
        <w:tc>
          <w:tcPr>
            <w:tcW w:w="2809" w:type="dxa"/>
          </w:tcPr>
          <w:p w:rsidR="003964FD" w:rsidRDefault="00D77392">
            <w:proofErr w:type="spellStart"/>
            <w:r>
              <w:t>Андреа</w:t>
            </w:r>
            <w:proofErr w:type="spellEnd"/>
            <w:r>
              <w:t xml:space="preserve"> </w:t>
            </w:r>
            <w:proofErr w:type="spellStart"/>
            <w:r>
              <w:t>Джегер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Пола</w:t>
            </w:r>
            <w:proofErr w:type="spellEnd"/>
            <w:r>
              <w:t xml:space="preserve"> </w:t>
            </w:r>
            <w:proofErr w:type="spellStart"/>
            <w:r>
              <w:t>Смит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6-2 6-3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1982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Мартина</w:t>
            </w:r>
            <w:proofErr w:type="spellEnd"/>
            <w:r>
              <w:t xml:space="preserve"> </w:t>
            </w:r>
            <w:proofErr w:type="spellStart"/>
            <w:r>
              <w:t>Навратилова</w:t>
            </w:r>
            <w:proofErr w:type="spellEnd"/>
            <w:r>
              <w:t xml:space="preserve"> (3)</w:t>
            </w:r>
            <w:r w:rsidR="00F24DFF">
              <w:t>,</w:t>
            </w:r>
            <w:r>
              <w:t xml:space="preserve"> </w:t>
            </w:r>
            <w:proofErr w:type="spellStart"/>
            <w:r>
              <w:t>Пэм</w:t>
            </w:r>
            <w:proofErr w:type="spellEnd"/>
            <w:r>
              <w:t xml:space="preserve"> </w:t>
            </w:r>
            <w:proofErr w:type="spellStart"/>
            <w:r>
              <w:t>Шрайвер</w:t>
            </w:r>
            <w:proofErr w:type="spellEnd"/>
          </w:p>
        </w:tc>
        <w:tc>
          <w:tcPr>
            <w:tcW w:w="2809" w:type="dxa"/>
          </w:tcPr>
          <w:p w:rsidR="003964FD" w:rsidRDefault="00D77392">
            <w:proofErr w:type="spellStart"/>
            <w:r>
              <w:t>Джоанна</w:t>
            </w:r>
            <w:proofErr w:type="spellEnd"/>
            <w:r>
              <w:t xml:space="preserve"> </w:t>
            </w:r>
            <w:proofErr w:type="spellStart"/>
            <w:r>
              <w:t>Расселл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Вирджиния</w:t>
            </w:r>
            <w:proofErr w:type="spellEnd"/>
            <w:r>
              <w:t xml:space="preserve"> </w:t>
            </w:r>
            <w:proofErr w:type="spellStart"/>
            <w:r>
              <w:t>Рузичи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6-1 6-2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1981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Розмари</w:t>
            </w:r>
            <w:proofErr w:type="spellEnd"/>
            <w:r>
              <w:t xml:space="preserve"> </w:t>
            </w:r>
            <w:proofErr w:type="spellStart"/>
            <w:r>
              <w:t>Казальс</w:t>
            </w:r>
            <w:proofErr w:type="spellEnd"/>
            <w:r>
              <w:t xml:space="preserve"> (4)</w:t>
            </w:r>
            <w:r w:rsidR="00F24DFF">
              <w:t>,</w:t>
            </w:r>
            <w:r>
              <w:t xml:space="preserve"> </w:t>
            </w:r>
            <w:proofErr w:type="spellStart"/>
            <w:r>
              <w:t>Венди</w:t>
            </w:r>
            <w:proofErr w:type="spellEnd"/>
            <w:r>
              <w:t xml:space="preserve"> </w:t>
            </w:r>
            <w:proofErr w:type="spellStart"/>
            <w:r>
              <w:t>Тёрнбулл</w:t>
            </w:r>
            <w:proofErr w:type="spellEnd"/>
          </w:p>
        </w:tc>
        <w:tc>
          <w:tcPr>
            <w:tcW w:w="2809" w:type="dxa"/>
          </w:tcPr>
          <w:p w:rsidR="003964FD" w:rsidRDefault="00D77392">
            <w:proofErr w:type="spellStart"/>
            <w:r>
              <w:t>Пэм</w:t>
            </w:r>
            <w:proofErr w:type="spellEnd"/>
            <w:r>
              <w:t xml:space="preserve"> </w:t>
            </w:r>
            <w:proofErr w:type="spellStart"/>
            <w:r>
              <w:t>Шрайвер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Мима</w:t>
            </w:r>
            <w:proofErr w:type="spellEnd"/>
            <w:r>
              <w:t xml:space="preserve"> </w:t>
            </w:r>
            <w:proofErr w:type="spellStart"/>
            <w:r>
              <w:t>Яушовец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7-5 7-5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1980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Кэти</w:t>
            </w:r>
            <w:proofErr w:type="spellEnd"/>
            <w:r>
              <w:t xml:space="preserve"> </w:t>
            </w:r>
            <w:proofErr w:type="spellStart"/>
            <w:r>
              <w:t>Джордан</w:t>
            </w:r>
            <w:proofErr w:type="spellEnd"/>
            <w:r w:rsidR="00F24DFF">
              <w:t>,</w:t>
            </w:r>
            <w:r>
              <w:t xml:space="preserve"> </w:t>
            </w:r>
            <w:proofErr w:type="spellStart"/>
            <w:r>
              <w:t>Энн</w:t>
            </w:r>
            <w:proofErr w:type="spellEnd"/>
            <w:r>
              <w:t xml:space="preserve"> </w:t>
            </w:r>
            <w:proofErr w:type="spellStart"/>
            <w:r>
              <w:t>Смит</w:t>
            </w:r>
            <w:proofErr w:type="spellEnd"/>
          </w:p>
        </w:tc>
        <w:tc>
          <w:tcPr>
            <w:tcW w:w="2809" w:type="dxa"/>
          </w:tcPr>
          <w:p w:rsidR="003964FD" w:rsidRDefault="00D77392">
            <w:proofErr w:type="spellStart"/>
            <w:r>
              <w:t>Кэнди</w:t>
            </w:r>
            <w:proofErr w:type="spellEnd"/>
            <w:r>
              <w:t xml:space="preserve"> </w:t>
            </w:r>
            <w:proofErr w:type="spellStart"/>
            <w:r>
              <w:t>Рейнольдс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Пола</w:t>
            </w:r>
            <w:proofErr w:type="spellEnd"/>
            <w:r>
              <w:t xml:space="preserve"> </w:t>
            </w:r>
            <w:proofErr w:type="spellStart"/>
            <w:r>
              <w:t>Смит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6-2 6-1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1979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Розмари</w:t>
            </w:r>
            <w:proofErr w:type="spellEnd"/>
            <w:r>
              <w:t xml:space="preserve"> </w:t>
            </w:r>
            <w:proofErr w:type="spellStart"/>
            <w:r>
              <w:t>Казальс</w:t>
            </w:r>
            <w:proofErr w:type="spellEnd"/>
            <w:r>
              <w:t xml:space="preserve"> (3)</w:t>
            </w:r>
            <w:r w:rsidR="00F24DFF">
              <w:t>,</w:t>
            </w:r>
            <w:r>
              <w:t xml:space="preserve"> </w:t>
            </w:r>
            <w:proofErr w:type="spellStart"/>
            <w:r>
              <w:t>Мартина</w:t>
            </w:r>
            <w:proofErr w:type="spellEnd"/>
            <w:r>
              <w:t xml:space="preserve"> </w:t>
            </w:r>
            <w:proofErr w:type="spellStart"/>
            <w:r>
              <w:t>Навратилова</w:t>
            </w:r>
            <w:proofErr w:type="spellEnd"/>
            <w:r>
              <w:t xml:space="preserve"> (2)</w:t>
            </w:r>
          </w:p>
        </w:tc>
        <w:tc>
          <w:tcPr>
            <w:tcW w:w="2809" w:type="dxa"/>
          </w:tcPr>
          <w:p w:rsidR="003964FD" w:rsidRDefault="00D77392">
            <w:proofErr w:type="spellStart"/>
            <w:r>
              <w:t>Франсуаза</w:t>
            </w:r>
            <w:proofErr w:type="spellEnd"/>
            <w:r>
              <w:t xml:space="preserve"> </w:t>
            </w:r>
            <w:proofErr w:type="spellStart"/>
            <w:r>
              <w:t>Дюрр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Бетти</w:t>
            </w:r>
            <w:proofErr w:type="spellEnd"/>
            <w:r>
              <w:t xml:space="preserve"> </w:t>
            </w:r>
            <w:proofErr w:type="spellStart"/>
            <w:r>
              <w:t>Стове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6-4, 7-5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1978</w:t>
            </w:r>
          </w:p>
        </w:tc>
        <w:tc>
          <w:tcPr>
            <w:tcW w:w="3286" w:type="dxa"/>
          </w:tcPr>
          <w:p w:rsidR="003964FD" w:rsidRPr="00D77392" w:rsidRDefault="00D77392">
            <w:pPr>
              <w:rPr>
                <w:lang w:val="ru-RU"/>
              </w:rPr>
            </w:pPr>
            <w:proofErr w:type="gramStart"/>
            <w:r w:rsidRPr="00D77392">
              <w:rPr>
                <w:lang w:val="ru-RU"/>
              </w:rPr>
              <w:t>Билли-Джин</w:t>
            </w:r>
            <w:proofErr w:type="gramEnd"/>
            <w:r w:rsidRPr="00D77392">
              <w:rPr>
                <w:lang w:val="ru-RU"/>
              </w:rPr>
              <w:t xml:space="preserve"> Кинг</w:t>
            </w:r>
            <w:r w:rsidR="00F24DFF" w:rsidRPr="00F24DFF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Мартина </w:t>
            </w:r>
            <w:proofErr w:type="spellStart"/>
            <w:r w:rsidRPr="00D77392">
              <w:rPr>
                <w:lang w:val="ru-RU"/>
              </w:rPr>
              <w:t>Навратилова</w:t>
            </w:r>
            <w:proofErr w:type="spellEnd"/>
          </w:p>
        </w:tc>
        <w:tc>
          <w:tcPr>
            <w:tcW w:w="2809" w:type="dxa"/>
          </w:tcPr>
          <w:p w:rsidR="003964FD" w:rsidRDefault="00D77392">
            <w:proofErr w:type="spellStart"/>
            <w:r>
              <w:t>Грир</w:t>
            </w:r>
            <w:proofErr w:type="spellEnd"/>
            <w:r>
              <w:t xml:space="preserve"> </w:t>
            </w:r>
            <w:proofErr w:type="spellStart"/>
            <w:r>
              <w:t>Стивенс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Мона</w:t>
            </w:r>
            <w:proofErr w:type="spellEnd"/>
            <w:r>
              <w:t xml:space="preserve"> </w:t>
            </w:r>
            <w:proofErr w:type="spellStart"/>
            <w:r>
              <w:t>Шаллау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6-3 7-5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1977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Розмари</w:t>
            </w:r>
            <w:proofErr w:type="spellEnd"/>
            <w:r>
              <w:t xml:space="preserve"> </w:t>
            </w:r>
            <w:proofErr w:type="spellStart"/>
            <w:r>
              <w:t>Казальс</w:t>
            </w:r>
            <w:proofErr w:type="spellEnd"/>
            <w:r>
              <w:t xml:space="preserve"> (2)</w:t>
            </w:r>
            <w:r w:rsidR="00F24DFF">
              <w:t>,</w:t>
            </w:r>
            <w:r>
              <w:t xml:space="preserve"> </w:t>
            </w:r>
            <w:proofErr w:type="spellStart"/>
            <w:r>
              <w:t>Крис</w:t>
            </w:r>
            <w:proofErr w:type="spellEnd"/>
            <w:r>
              <w:t xml:space="preserve"> </w:t>
            </w:r>
            <w:proofErr w:type="spellStart"/>
            <w:r>
              <w:t>Эверт</w:t>
            </w:r>
            <w:proofErr w:type="spellEnd"/>
          </w:p>
        </w:tc>
        <w:tc>
          <w:tcPr>
            <w:tcW w:w="2809" w:type="dxa"/>
          </w:tcPr>
          <w:p w:rsidR="003964FD" w:rsidRDefault="00D77392">
            <w:proofErr w:type="spellStart"/>
            <w:r>
              <w:t>Франсуаза</w:t>
            </w:r>
            <w:proofErr w:type="spellEnd"/>
            <w:r>
              <w:t xml:space="preserve"> </w:t>
            </w:r>
            <w:proofErr w:type="spellStart"/>
            <w:r>
              <w:t>Дюрр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Вирджиния</w:t>
            </w:r>
            <w:proofErr w:type="spellEnd"/>
            <w:r>
              <w:t xml:space="preserve"> </w:t>
            </w:r>
            <w:proofErr w:type="spellStart"/>
            <w:r>
              <w:t>Уэйд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1-6 6-2 6-3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1976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Линки</w:t>
            </w:r>
            <w:proofErr w:type="spellEnd"/>
            <w:r>
              <w:t xml:space="preserve"> </w:t>
            </w:r>
            <w:proofErr w:type="spellStart"/>
            <w:r>
              <w:t>Босхофф</w:t>
            </w:r>
            <w:proofErr w:type="spellEnd"/>
            <w:r w:rsidR="00F24DFF">
              <w:t>,</w:t>
            </w:r>
            <w:r>
              <w:t xml:space="preserve"> </w:t>
            </w:r>
            <w:proofErr w:type="spellStart"/>
            <w:r>
              <w:t>Илана</w:t>
            </w:r>
            <w:proofErr w:type="spellEnd"/>
            <w:r>
              <w:t xml:space="preserve"> </w:t>
            </w:r>
            <w:proofErr w:type="spellStart"/>
            <w:r>
              <w:t>Клосс</w:t>
            </w:r>
            <w:proofErr w:type="spellEnd"/>
          </w:p>
        </w:tc>
        <w:tc>
          <w:tcPr>
            <w:tcW w:w="2809" w:type="dxa"/>
          </w:tcPr>
          <w:p w:rsidR="003964FD" w:rsidRDefault="00D77392">
            <w:proofErr w:type="spellStart"/>
            <w:r>
              <w:t>Валери</w:t>
            </w:r>
            <w:proofErr w:type="spellEnd"/>
            <w:r>
              <w:t xml:space="preserve"> </w:t>
            </w:r>
            <w:proofErr w:type="spellStart"/>
            <w:r>
              <w:t>Зигерфасс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Кэти</w:t>
            </w:r>
            <w:proofErr w:type="spellEnd"/>
            <w:r>
              <w:t xml:space="preserve"> </w:t>
            </w:r>
            <w:proofErr w:type="spellStart"/>
            <w:r>
              <w:t>Кайкендолл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6-3 6-2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lastRenderedPageBreak/>
              <w:t>1975</w:t>
            </w:r>
          </w:p>
        </w:tc>
        <w:tc>
          <w:tcPr>
            <w:tcW w:w="3286" w:type="dxa"/>
          </w:tcPr>
          <w:p w:rsidR="003964FD" w:rsidRPr="00D77392" w:rsidRDefault="00D77392">
            <w:pPr>
              <w:rPr>
                <w:lang w:val="ru-RU"/>
              </w:rPr>
            </w:pPr>
            <w:r w:rsidRPr="00D77392">
              <w:rPr>
                <w:lang w:val="ru-RU"/>
              </w:rPr>
              <w:t xml:space="preserve">Ивонн </w:t>
            </w:r>
            <w:proofErr w:type="spellStart"/>
            <w:r w:rsidRPr="00D77392">
              <w:rPr>
                <w:lang w:val="ru-RU"/>
              </w:rPr>
              <w:t>Гулагонг-Коули</w:t>
            </w:r>
            <w:proofErr w:type="spellEnd"/>
            <w:r w:rsidR="00F24DFF" w:rsidRPr="00F24DFF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Вирджиния </w:t>
            </w:r>
            <w:proofErr w:type="spellStart"/>
            <w:r w:rsidRPr="00D77392">
              <w:rPr>
                <w:lang w:val="ru-RU"/>
              </w:rPr>
              <w:t>Уэйд</w:t>
            </w:r>
            <w:proofErr w:type="spellEnd"/>
          </w:p>
        </w:tc>
        <w:tc>
          <w:tcPr>
            <w:tcW w:w="2809" w:type="dxa"/>
          </w:tcPr>
          <w:p w:rsidR="003964FD" w:rsidRDefault="00D77392">
            <w:proofErr w:type="spellStart"/>
            <w:r>
              <w:t>Розмари</w:t>
            </w:r>
            <w:proofErr w:type="spellEnd"/>
            <w:r>
              <w:t xml:space="preserve"> </w:t>
            </w:r>
            <w:proofErr w:type="spellStart"/>
            <w:r>
              <w:t>Казальс</w:t>
            </w:r>
            <w:proofErr w:type="spellEnd"/>
            <w:r w:rsidR="00494B9D">
              <w:t>,</w:t>
            </w:r>
            <w:r>
              <w:t xml:space="preserve"> </w:t>
            </w:r>
            <w:proofErr w:type="spellStart"/>
            <w:r>
              <w:t>Ольга</w:t>
            </w:r>
            <w:proofErr w:type="spellEnd"/>
            <w:r>
              <w:t xml:space="preserve"> </w:t>
            </w:r>
            <w:proofErr w:type="spellStart"/>
            <w:r>
              <w:t>Морозова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4-6 6-4 6-2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1974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Розмари</w:t>
            </w:r>
            <w:proofErr w:type="spellEnd"/>
            <w:r>
              <w:t xml:space="preserve"> </w:t>
            </w:r>
            <w:proofErr w:type="spellStart"/>
            <w:r>
              <w:t>Казальс</w:t>
            </w:r>
            <w:proofErr w:type="spellEnd"/>
            <w:r w:rsidR="00F24DFF">
              <w:t>,</w:t>
            </w:r>
            <w:r>
              <w:t xml:space="preserve"> </w:t>
            </w:r>
            <w:proofErr w:type="spellStart"/>
            <w:r>
              <w:t>Ольга</w:t>
            </w:r>
            <w:proofErr w:type="spellEnd"/>
            <w:r>
              <w:t xml:space="preserve"> </w:t>
            </w:r>
            <w:proofErr w:type="spellStart"/>
            <w:r>
              <w:t>Морозова</w:t>
            </w:r>
            <w:proofErr w:type="spellEnd"/>
          </w:p>
        </w:tc>
        <w:tc>
          <w:tcPr>
            <w:tcW w:w="2809" w:type="dxa"/>
          </w:tcPr>
          <w:p w:rsidR="003964FD" w:rsidRPr="00D77392" w:rsidRDefault="00D77392">
            <w:pPr>
              <w:rPr>
                <w:lang w:val="ru-RU"/>
              </w:rPr>
            </w:pPr>
            <w:r w:rsidRPr="00D77392">
              <w:rPr>
                <w:lang w:val="ru-RU"/>
              </w:rPr>
              <w:t xml:space="preserve">Хелен </w:t>
            </w:r>
            <w:proofErr w:type="spellStart"/>
            <w:r w:rsidRPr="00D77392">
              <w:rPr>
                <w:lang w:val="ru-RU"/>
              </w:rPr>
              <w:t>Гурли-Коули</w:t>
            </w:r>
            <w:proofErr w:type="spellEnd"/>
            <w:r w:rsidR="00494B9D" w:rsidRPr="00494B9D">
              <w:rPr>
                <w:lang w:val="ru-RU"/>
              </w:rPr>
              <w:t>,</w:t>
            </w:r>
            <w:r w:rsidRPr="00D77392">
              <w:rPr>
                <w:lang w:val="ru-RU"/>
              </w:rPr>
              <w:t xml:space="preserve"> Карен </w:t>
            </w:r>
            <w:proofErr w:type="spellStart"/>
            <w:r w:rsidRPr="00D77392">
              <w:rPr>
                <w:lang w:val="ru-RU"/>
              </w:rPr>
              <w:t>Кранчке</w:t>
            </w:r>
            <w:proofErr w:type="spellEnd"/>
          </w:p>
        </w:tc>
        <w:tc>
          <w:tcPr>
            <w:tcW w:w="1791" w:type="dxa"/>
          </w:tcPr>
          <w:p w:rsidR="003964FD" w:rsidRDefault="00D77392">
            <w:r>
              <w:t>6-2 6-1</w:t>
            </w:r>
          </w:p>
        </w:tc>
        <w:tc>
          <w:tcPr>
            <w:tcW w:w="1611" w:type="dxa"/>
          </w:tcPr>
          <w:p w:rsidR="003964FD" w:rsidRDefault="003964FD"/>
        </w:tc>
      </w:tr>
      <w:tr w:rsidR="003964FD" w:rsidTr="00D77392">
        <w:tc>
          <w:tcPr>
            <w:tcW w:w="1277" w:type="dxa"/>
          </w:tcPr>
          <w:p w:rsidR="003964FD" w:rsidRDefault="00D77392">
            <w:r>
              <w:t>1973</w:t>
            </w:r>
          </w:p>
        </w:tc>
        <w:tc>
          <w:tcPr>
            <w:tcW w:w="3286" w:type="dxa"/>
          </w:tcPr>
          <w:p w:rsidR="003964FD" w:rsidRDefault="00D77392">
            <w:proofErr w:type="spellStart"/>
            <w:r>
              <w:t>Франсуаза</w:t>
            </w:r>
            <w:proofErr w:type="spellEnd"/>
            <w:r>
              <w:t xml:space="preserve"> </w:t>
            </w:r>
            <w:proofErr w:type="spellStart"/>
            <w:r>
              <w:t>Дюрр</w:t>
            </w:r>
            <w:proofErr w:type="spellEnd"/>
            <w:r w:rsidR="00F24DFF">
              <w:t>,</w:t>
            </w:r>
            <w:r>
              <w:t xml:space="preserve"> </w:t>
            </w:r>
            <w:proofErr w:type="spellStart"/>
            <w:r>
              <w:t>Бетти</w:t>
            </w:r>
            <w:proofErr w:type="spellEnd"/>
            <w:r>
              <w:t xml:space="preserve"> </w:t>
            </w:r>
            <w:proofErr w:type="spellStart"/>
            <w:r>
              <w:t>Стове</w:t>
            </w:r>
            <w:proofErr w:type="spellEnd"/>
          </w:p>
        </w:tc>
        <w:tc>
          <w:tcPr>
            <w:tcW w:w="2809" w:type="dxa"/>
          </w:tcPr>
          <w:p w:rsidR="003964FD" w:rsidRPr="00D77392" w:rsidRDefault="00D77392">
            <w:pPr>
              <w:rPr>
                <w:lang w:val="ru-RU"/>
              </w:rPr>
            </w:pPr>
            <w:r w:rsidRPr="00D77392">
              <w:rPr>
                <w:lang w:val="ru-RU"/>
              </w:rPr>
              <w:t xml:space="preserve">Розмари </w:t>
            </w:r>
            <w:proofErr w:type="spellStart"/>
            <w:r w:rsidRPr="00D77392">
              <w:rPr>
                <w:lang w:val="ru-RU"/>
              </w:rPr>
              <w:t>Казальс</w:t>
            </w:r>
            <w:proofErr w:type="spellEnd"/>
            <w:r w:rsidR="00494B9D">
              <w:t>,</w:t>
            </w:r>
            <w:bookmarkStart w:id="0" w:name="_GoBack"/>
            <w:bookmarkEnd w:id="0"/>
            <w:r w:rsidRPr="00D77392">
              <w:rPr>
                <w:lang w:val="ru-RU"/>
              </w:rPr>
              <w:t xml:space="preserve"> Билли-Джин Кинг</w:t>
            </w:r>
          </w:p>
        </w:tc>
        <w:tc>
          <w:tcPr>
            <w:tcW w:w="1791" w:type="dxa"/>
          </w:tcPr>
          <w:p w:rsidR="003964FD" w:rsidRDefault="00D77392">
            <w:r>
              <w:t>3-6 6-4 6-3</w:t>
            </w:r>
          </w:p>
        </w:tc>
        <w:tc>
          <w:tcPr>
            <w:tcW w:w="1611" w:type="dxa"/>
          </w:tcPr>
          <w:p w:rsidR="003964FD" w:rsidRDefault="003964FD"/>
        </w:tc>
      </w:tr>
    </w:tbl>
    <w:p w:rsidR="003964FD" w:rsidRDefault="003964FD"/>
    <w:sectPr w:rsidR="003964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500A"/>
    <w:rsid w:val="0015074B"/>
    <w:rsid w:val="0029639D"/>
    <w:rsid w:val="00326F90"/>
    <w:rsid w:val="003964FD"/>
    <w:rsid w:val="00494B9D"/>
    <w:rsid w:val="00AA1D8D"/>
    <w:rsid w:val="00B47730"/>
    <w:rsid w:val="00CB0664"/>
    <w:rsid w:val="00D77392"/>
    <w:rsid w:val="00F24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D0AB6F-637F-46BD-B4A7-3EE1CE061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8</cp:revision>
  <dcterms:created xsi:type="dcterms:W3CDTF">2013-12-23T23:15:00Z</dcterms:created>
  <dcterms:modified xsi:type="dcterms:W3CDTF">2025-04-03T00:41:00Z</dcterms:modified>
  <cp:category/>
</cp:coreProperties>
</file>