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 w:rsidR="00150FEC" w:rsidTr="006331F5">
        <w:tc>
          <w:tcPr>
            <w:tcW w:w="960" w:type="dxa"/>
          </w:tcPr>
          <w:p w:rsidR="00150FEC" w:rsidRDefault="006331F5">
            <w:r>
              <w:t>Соревнования</w:t>
            </w:r>
          </w:p>
        </w:tc>
        <w:tc>
          <w:tcPr>
            <w:tcW w:w="960" w:type="dxa"/>
          </w:tcPr>
          <w:p w:rsidR="00150FEC" w:rsidRDefault="006331F5">
            <w:r>
              <w:t>1932</w:t>
            </w:r>
          </w:p>
        </w:tc>
        <w:tc>
          <w:tcPr>
            <w:tcW w:w="960" w:type="dxa"/>
          </w:tcPr>
          <w:p w:rsidR="00150FEC" w:rsidRDefault="006331F5">
            <w:r>
              <w:t>1933</w:t>
            </w:r>
          </w:p>
        </w:tc>
        <w:tc>
          <w:tcPr>
            <w:tcW w:w="960" w:type="dxa"/>
          </w:tcPr>
          <w:p w:rsidR="00150FEC" w:rsidRDefault="006331F5">
            <w:r>
              <w:t>1934</w:t>
            </w:r>
          </w:p>
        </w:tc>
        <w:tc>
          <w:tcPr>
            <w:tcW w:w="960" w:type="dxa"/>
          </w:tcPr>
          <w:p w:rsidR="00150FEC" w:rsidRDefault="006331F5">
            <w:r>
              <w:t>1935</w:t>
            </w:r>
          </w:p>
        </w:tc>
        <w:tc>
          <w:tcPr>
            <w:tcW w:w="960" w:type="dxa"/>
          </w:tcPr>
          <w:p w:rsidR="00150FEC" w:rsidRDefault="006331F5">
            <w:r>
              <w:t>1936</w:t>
            </w:r>
          </w:p>
        </w:tc>
        <w:tc>
          <w:tcPr>
            <w:tcW w:w="960" w:type="dxa"/>
          </w:tcPr>
          <w:p w:rsidR="00150FEC" w:rsidRDefault="006331F5">
            <w:r>
              <w:t>1937</w:t>
            </w:r>
          </w:p>
        </w:tc>
        <w:tc>
          <w:tcPr>
            <w:tcW w:w="960" w:type="dxa"/>
          </w:tcPr>
          <w:p w:rsidR="00150FEC" w:rsidRDefault="006331F5">
            <w:r>
              <w:t>1938</w:t>
            </w:r>
          </w:p>
        </w:tc>
        <w:tc>
          <w:tcPr>
            <w:tcW w:w="960" w:type="dxa"/>
          </w:tcPr>
          <w:p w:rsidR="00150FEC" w:rsidRDefault="006331F5">
            <w:r>
              <w:t>1939</w:t>
            </w:r>
          </w:p>
        </w:tc>
      </w:tr>
      <w:tr w:rsidR="00150FEC" w:rsidTr="006331F5">
        <w:tc>
          <w:tcPr>
            <w:tcW w:w="960" w:type="dxa"/>
          </w:tcPr>
          <w:p w:rsidR="00150FEC" w:rsidRDefault="006331F5">
            <w:r>
              <w:t>Зимние Олимпиады</w:t>
            </w:r>
          </w:p>
        </w:tc>
        <w:tc>
          <w:tcPr>
            <w:tcW w:w="960" w:type="dxa"/>
          </w:tcPr>
          <w:p w:rsidR="00150FEC" w:rsidRDefault="006331F5">
            <w:r>
              <w:t>7.0</w:t>
            </w:r>
          </w:p>
        </w:tc>
        <w:tc>
          <w:tcPr>
            <w:tcW w:w="960" w:type="dxa"/>
          </w:tcPr>
          <w:p w:rsidR="00150FEC" w:rsidRDefault="00150FEC"/>
        </w:tc>
        <w:tc>
          <w:tcPr>
            <w:tcW w:w="960" w:type="dxa"/>
          </w:tcPr>
          <w:p w:rsidR="00150FEC" w:rsidRDefault="00150FEC"/>
        </w:tc>
        <w:tc>
          <w:tcPr>
            <w:tcW w:w="960" w:type="dxa"/>
          </w:tcPr>
          <w:p w:rsidR="00150FEC" w:rsidRDefault="00150FEC"/>
        </w:tc>
        <w:tc>
          <w:tcPr>
            <w:tcW w:w="960" w:type="dxa"/>
          </w:tcPr>
          <w:p w:rsidR="00150FEC" w:rsidRDefault="00150FEC"/>
        </w:tc>
        <w:tc>
          <w:tcPr>
            <w:tcW w:w="960" w:type="dxa"/>
          </w:tcPr>
          <w:p w:rsidR="00150FEC" w:rsidRDefault="00150FEC"/>
        </w:tc>
        <w:tc>
          <w:tcPr>
            <w:tcW w:w="960" w:type="dxa"/>
          </w:tcPr>
          <w:p w:rsidR="00150FEC" w:rsidRDefault="00150FEC"/>
        </w:tc>
        <w:tc>
          <w:tcPr>
            <w:tcW w:w="960" w:type="dxa"/>
          </w:tcPr>
          <w:p w:rsidR="00150FEC" w:rsidRDefault="00150FEC"/>
        </w:tc>
      </w:tr>
      <w:tr w:rsidR="00150FEC" w:rsidTr="006331F5">
        <w:tc>
          <w:tcPr>
            <w:tcW w:w="960" w:type="dxa"/>
          </w:tcPr>
          <w:p w:rsidR="00150FEC" w:rsidRDefault="006331F5">
            <w:r>
              <w:t>Чемпионаты мира</w:t>
            </w:r>
          </w:p>
        </w:tc>
        <w:tc>
          <w:tcPr>
            <w:tcW w:w="960" w:type="dxa"/>
          </w:tcPr>
          <w:p w:rsidR="00150FEC" w:rsidRDefault="006331F5">
            <w:r>
              <w:t>7.0</w:t>
            </w:r>
          </w:p>
        </w:tc>
        <w:tc>
          <w:tcPr>
            <w:tcW w:w="960" w:type="dxa"/>
          </w:tcPr>
          <w:p w:rsidR="00150FEC" w:rsidRDefault="006331F5">
            <w:r>
              <w:t>4.0</w:t>
            </w:r>
          </w:p>
        </w:tc>
        <w:tc>
          <w:tcPr>
            <w:tcW w:w="960" w:type="dxa"/>
          </w:tcPr>
          <w:p w:rsidR="00150FEC" w:rsidRDefault="006331F5">
            <w:r>
              <w:t>2.0</w:t>
            </w:r>
          </w:p>
        </w:tc>
        <w:tc>
          <w:tcPr>
            <w:tcW w:w="960" w:type="dxa"/>
          </w:tcPr>
          <w:p w:rsidR="00150FEC" w:rsidRDefault="00150FEC"/>
        </w:tc>
        <w:tc>
          <w:tcPr>
            <w:tcW w:w="960" w:type="dxa"/>
          </w:tcPr>
          <w:p w:rsidR="00150FEC" w:rsidRDefault="006331F5">
            <w:r>
              <w:t>2.0</w:t>
            </w:r>
          </w:p>
        </w:tc>
        <w:tc>
          <w:tcPr>
            <w:tcW w:w="960" w:type="dxa"/>
          </w:tcPr>
          <w:p w:rsidR="00150FEC" w:rsidRDefault="006331F5">
            <w:r>
              <w:t>2.0</w:t>
            </w:r>
          </w:p>
        </w:tc>
        <w:tc>
          <w:tcPr>
            <w:tcW w:w="960" w:type="dxa"/>
          </w:tcPr>
          <w:p w:rsidR="00150FEC" w:rsidRDefault="006331F5">
            <w:r>
              <w:t>1.0</w:t>
            </w:r>
          </w:p>
        </w:tc>
        <w:tc>
          <w:tcPr>
            <w:tcW w:w="960" w:type="dxa"/>
          </w:tcPr>
          <w:p w:rsidR="00150FEC" w:rsidRDefault="006331F5">
            <w:r>
              <w:t>1.0</w:t>
            </w:r>
          </w:p>
        </w:tc>
      </w:tr>
      <w:tr w:rsidR="00150FEC" w:rsidTr="006331F5">
        <w:tc>
          <w:tcPr>
            <w:tcW w:w="960" w:type="dxa"/>
          </w:tcPr>
          <w:p w:rsidR="00150FEC" w:rsidRDefault="006331F5">
            <w:r>
              <w:t>Чемпионаты Европы</w:t>
            </w:r>
          </w:p>
        </w:tc>
        <w:tc>
          <w:tcPr>
            <w:tcW w:w="960" w:type="dxa"/>
          </w:tcPr>
          <w:p w:rsidR="00150FEC" w:rsidRDefault="00150FEC"/>
        </w:tc>
        <w:tc>
          <w:tcPr>
            <w:tcW w:w="960" w:type="dxa"/>
          </w:tcPr>
          <w:p w:rsidR="00150FEC" w:rsidRDefault="00150FEC"/>
        </w:tc>
        <w:tc>
          <w:tcPr>
            <w:tcW w:w="960" w:type="dxa"/>
          </w:tcPr>
          <w:p w:rsidR="00150FEC" w:rsidRDefault="006331F5">
            <w:r>
              <w:t>4.0</w:t>
            </w:r>
          </w:p>
        </w:tc>
        <w:tc>
          <w:tcPr>
            <w:tcW w:w="960" w:type="dxa"/>
          </w:tcPr>
          <w:p w:rsidR="00150FEC" w:rsidRDefault="00150FEC"/>
        </w:tc>
        <w:tc>
          <w:tcPr>
            <w:tcW w:w="960" w:type="dxa"/>
          </w:tcPr>
          <w:p w:rsidR="00150FEC" w:rsidRDefault="006331F5">
            <w:r>
              <w:t>3.0</w:t>
            </w:r>
          </w:p>
        </w:tc>
        <w:tc>
          <w:tcPr>
            <w:tcW w:w="960" w:type="dxa"/>
          </w:tcPr>
          <w:p w:rsidR="00150FEC" w:rsidRDefault="006331F5">
            <w:r>
              <w:t>2.0</w:t>
            </w:r>
          </w:p>
        </w:tc>
        <w:tc>
          <w:tcPr>
            <w:tcW w:w="960" w:type="dxa"/>
          </w:tcPr>
          <w:p w:rsidR="00150FEC" w:rsidRDefault="006331F5">
            <w:r>
              <w:t>2.0</w:t>
            </w:r>
          </w:p>
        </w:tc>
        <w:tc>
          <w:tcPr>
            <w:tcW w:w="960" w:type="dxa"/>
          </w:tcPr>
          <w:p w:rsidR="00150FEC" w:rsidRDefault="006331F5">
            <w:r>
              <w:t>2.0</w:t>
            </w:r>
          </w:p>
        </w:tc>
      </w:tr>
      <w:tr w:rsidR="00150FEC" w:rsidTr="006331F5">
        <w:tc>
          <w:tcPr>
            <w:tcW w:w="960" w:type="dxa"/>
          </w:tcPr>
          <w:p w:rsidR="00150FEC" w:rsidRDefault="006331F5">
            <w:r>
              <w:t>Чемпионаты Великобритании</w:t>
            </w:r>
          </w:p>
        </w:tc>
        <w:tc>
          <w:tcPr>
            <w:tcW w:w="960" w:type="dxa"/>
          </w:tcPr>
          <w:p w:rsidR="00150FEC" w:rsidRDefault="006331F5">
            <w:r>
              <w:t>1.0</w:t>
            </w:r>
          </w:p>
        </w:tc>
        <w:tc>
          <w:tcPr>
            <w:tcW w:w="960" w:type="dxa"/>
          </w:tcPr>
          <w:p w:rsidR="00150FEC" w:rsidRDefault="006331F5">
            <w:r>
              <w:t>1.0</w:t>
            </w:r>
          </w:p>
        </w:tc>
        <w:tc>
          <w:tcPr>
            <w:tcW w:w="960" w:type="dxa"/>
          </w:tcPr>
          <w:p w:rsidR="00150FEC" w:rsidRDefault="006331F5">
            <w:r>
              <w:t>1.0</w:t>
            </w:r>
          </w:p>
        </w:tc>
        <w:tc>
          <w:tcPr>
            <w:tcW w:w="960" w:type="dxa"/>
          </w:tcPr>
          <w:p w:rsidR="00150FEC" w:rsidRDefault="00150FEC"/>
        </w:tc>
        <w:tc>
          <w:tcPr>
            <w:tcW w:w="960" w:type="dxa"/>
          </w:tcPr>
          <w:p w:rsidR="00150FEC" w:rsidRDefault="00150FEC"/>
        </w:tc>
        <w:tc>
          <w:tcPr>
            <w:tcW w:w="960" w:type="dxa"/>
          </w:tcPr>
          <w:p w:rsidR="00150FEC" w:rsidRDefault="006331F5">
            <w:r>
              <w:t>2.0</w:t>
            </w:r>
          </w:p>
        </w:tc>
        <w:tc>
          <w:tcPr>
            <w:tcW w:w="960" w:type="dxa"/>
          </w:tcPr>
          <w:p w:rsidR="00150FEC" w:rsidRDefault="006331F5">
            <w:r>
              <w:t>2.0</w:t>
            </w:r>
          </w:p>
        </w:tc>
        <w:tc>
          <w:tcPr>
            <w:tcW w:w="960" w:type="dxa"/>
          </w:tcPr>
          <w:p w:rsidR="00150FEC" w:rsidRDefault="00150FEC"/>
        </w:tc>
      </w:tr>
    </w:tbl>
    <w:p w:rsidR="00150FEC" w:rsidRDefault="00150FEC">
      <w:bookmarkStart w:id="0" w:name="_GoBack"/>
      <w:bookmarkEnd w:id="0"/>
    </w:p>
    <w:sectPr w:rsidR="00150F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0FEC"/>
    <w:rsid w:val="0029639D"/>
    <w:rsid w:val="00326F90"/>
    <w:rsid w:val="006331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4876E1-7C48-4260-A8A2-E5E4A47A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2025-03-31T00:15:00Z</dcterms:modified>
  <cp:category/>
</cp:coreProperties>
</file>