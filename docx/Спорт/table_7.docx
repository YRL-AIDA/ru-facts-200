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2372"/>
        <w:gridCol w:w="2732"/>
        <w:gridCol w:w="4184"/>
      </w:tblGrid>
      <w:tr w:rsidR="004E1A96" w:rsidTr="009A0DBB">
        <w:tc>
          <w:tcPr>
            <w:tcW w:w="1486" w:type="dxa"/>
          </w:tcPr>
          <w:p w:rsidR="004E1A96" w:rsidRDefault="009A0DBB">
            <w:r>
              <w:t>0</w:t>
            </w:r>
          </w:p>
        </w:tc>
        <w:tc>
          <w:tcPr>
            <w:tcW w:w="2372" w:type="dxa"/>
          </w:tcPr>
          <w:p w:rsidR="004E1A96" w:rsidRDefault="009A0DBB">
            <w:r>
              <w:t>1</w:t>
            </w:r>
          </w:p>
        </w:tc>
        <w:tc>
          <w:tcPr>
            <w:tcW w:w="2732" w:type="dxa"/>
          </w:tcPr>
          <w:p w:rsidR="004E1A96" w:rsidRDefault="009A0DBB">
            <w:r>
              <w:t>2</w:t>
            </w:r>
          </w:p>
        </w:tc>
        <w:tc>
          <w:tcPr>
            <w:tcW w:w="4184" w:type="dxa"/>
          </w:tcPr>
          <w:p w:rsidR="004E1A96" w:rsidRDefault="009A0DBB">
            <w:r>
              <w:t>3</w:t>
            </w:r>
          </w:p>
        </w:tc>
      </w:tr>
      <w:tr w:rsidR="004E1A96" w:rsidTr="009A0DBB">
        <w:tc>
          <w:tcPr>
            <w:tcW w:w="1486" w:type="dxa"/>
          </w:tcPr>
          <w:p w:rsidR="004E1A96" w:rsidRDefault="009A0DBB">
            <w:r>
              <w:t>Весовая категория</w:t>
            </w:r>
          </w:p>
        </w:tc>
        <w:tc>
          <w:tcPr>
            <w:tcW w:w="2372" w:type="dxa"/>
          </w:tcPr>
          <w:p w:rsidR="004E1A96" w:rsidRDefault="009A0DBB">
            <w:r>
              <w:t>Золото</w:t>
            </w:r>
          </w:p>
        </w:tc>
        <w:tc>
          <w:tcPr>
            <w:tcW w:w="2732" w:type="dxa"/>
          </w:tcPr>
          <w:p w:rsidR="004E1A96" w:rsidRDefault="009A0DBB">
            <w:r>
              <w:t>Серебро</w:t>
            </w:r>
          </w:p>
        </w:tc>
        <w:tc>
          <w:tcPr>
            <w:tcW w:w="4184" w:type="dxa"/>
          </w:tcPr>
          <w:p w:rsidR="004E1A96" w:rsidRDefault="009A0DBB">
            <w:r>
              <w:t>Бронза</w:t>
            </w:r>
          </w:p>
        </w:tc>
      </w:tr>
      <w:tr w:rsidR="004E1A96" w:rsidRPr="00CE079C" w:rsidTr="009A0DBB">
        <w:tc>
          <w:tcPr>
            <w:tcW w:w="1486" w:type="dxa"/>
          </w:tcPr>
          <w:p w:rsidR="004E1A96" w:rsidRDefault="009A0DBB">
            <w:r>
              <w:t>до 52 кг</w:t>
            </w:r>
          </w:p>
        </w:tc>
        <w:tc>
          <w:tcPr>
            <w:tcW w:w="2372" w:type="dxa"/>
          </w:tcPr>
          <w:p w:rsidR="004E1A96" w:rsidRDefault="009A0DBB">
            <w:proofErr w:type="spellStart"/>
            <w:r>
              <w:t>Схатбий</w:t>
            </w:r>
            <w:proofErr w:type="spellEnd"/>
            <w:r>
              <w:t xml:space="preserve"> </w:t>
            </w:r>
            <w:proofErr w:type="spellStart"/>
            <w:r>
              <w:t>Альхаов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Майкоп</w:t>
            </w:r>
            <w:proofErr w:type="spellEnd"/>
          </w:p>
        </w:tc>
        <w:tc>
          <w:tcPr>
            <w:tcW w:w="2732" w:type="dxa"/>
          </w:tcPr>
          <w:p w:rsidR="004E1A96" w:rsidRDefault="009A0DBB">
            <w:proofErr w:type="spellStart"/>
            <w:r>
              <w:t>Алексей</w:t>
            </w:r>
            <w:proofErr w:type="spellEnd"/>
            <w:r>
              <w:t xml:space="preserve"> </w:t>
            </w:r>
            <w:proofErr w:type="spellStart"/>
            <w:r>
              <w:t>Егоров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Екатеринбург</w:t>
            </w:r>
            <w:proofErr w:type="spellEnd"/>
          </w:p>
        </w:tc>
        <w:tc>
          <w:tcPr>
            <w:tcW w:w="4184" w:type="dxa"/>
          </w:tcPr>
          <w:p w:rsidR="004E1A96" w:rsidRPr="00F032CB" w:rsidRDefault="009A0DBB">
            <w:pPr>
              <w:rPr>
                <w:lang w:val="ru-RU"/>
              </w:rPr>
            </w:pPr>
            <w:r w:rsidRPr="00F032CB">
              <w:rPr>
                <w:lang w:val="ru-RU"/>
              </w:rPr>
              <w:t>Артур Саакян</w:t>
            </w:r>
            <w:r w:rsidR="00F032CB">
              <w:rPr>
                <w:lang w:val="ru-RU"/>
              </w:rPr>
              <w:t xml:space="preserve">, </w:t>
            </w:r>
            <w:r w:rsidRPr="00F032CB">
              <w:rPr>
                <w:lang w:val="ru-RU"/>
              </w:rPr>
              <w:t xml:space="preserve">Армавир </w:t>
            </w:r>
            <w:r w:rsidR="00F032CB">
              <w:rPr>
                <w:lang w:val="ru-RU"/>
              </w:rPr>
              <w:t xml:space="preserve">и </w:t>
            </w:r>
            <w:r w:rsidRPr="00F032CB">
              <w:rPr>
                <w:lang w:val="ru-RU"/>
              </w:rPr>
              <w:t xml:space="preserve">Рустам </w:t>
            </w:r>
            <w:proofErr w:type="spellStart"/>
            <w:r w:rsidRPr="00F032CB">
              <w:rPr>
                <w:lang w:val="ru-RU"/>
              </w:rPr>
              <w:t>Мухаметдинов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="00CE079C">
              <w:rPr>
                <w:lang w:val="ru-RU"/>
              </w:rPr>
              <w:t xml:space="preserve"> </w:t>
            </w:r>
            <w:r w:rsidRPr="00F032CB">
              <w:rPr>
                <w:lang w:val="ru-RU"/>
              </w:rPr>
              <w:t>Башкортостан</w:t>
            </w:r>
          </w:p>
        </w:tc>
      </w:tr>
      <w:tr w:rsidR="004E1A96" w:rsidRPr="00CE079C" w:rsidTr="009A0DBB">
        <w:tc>
          <w:tcPr>
            <w:tcW w:w="1486" w:type="dxa"/>
          </w:tcPr>
          <w:p w:rsidR="004E1A96" w:rsidRDefault="009A0DBB">
            <w:proofErr w:type="spellStart"/>
            <w:r>
              <w:t>до</w:t>
            </w:r>
            <w:proofErr w:type="spellEnd"/>
            <w:r>
              <w:t xml:space="preserve"> 57 </w:t>
            </w:r>
            <w:proofErr w:type="spellStart"/>
            <w:r>
              <w:t>кг</w:t>
            </w:r>
            <w:proofErr w:type="spellEnd"/>
          </w:p>
        </w:tc>
        <w:tc>
          <w:tcPr>
            <w:tcW w:w="2372" w:type="dxa"/>
          </w:tcPr>
          <w:p w:rsidR="004E1A96" w:rsidRDefault="009A0DBB">
            <w:proofErr w:type="spellStart"/>
            <w:r>
              <w:t>Александр</w:t>
            </w:r>
            <w:proofErr w:type="spellEnd"/>
            <w:r>
              <w:t xml:space="preserve"> </w:t>
            </w:r>
            <w:proofErr w:type="spellStart"/>
            <w:r>
              <w:t>Паньков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Краснокамск</w:t>
            </w:r>
            <w:proofErr w:type="spellEnd"/>
          </w:p>
        </w:tc>
        <w:tc>
          <w:tcPr>
            <w:tcW w:w="2732" w:type="dxa"/>
          </w:tcPr>
          <w:p w:rsidR="004E1A96" w:rsidRDefault="009A0DBB">
            <w:proofErr w:type="spellStart"/>
            <w:r>
              <w:t>Михаил</w:t>
            </w:r>
            <w:proofErr w:type="spellEnd"/>
            <w:r>
              <w:t xml:space="preserve"> </w:t>
            </w:r>
            <w:proofErr w:type="spellStart"/>
            <w:r>
              <w:t>Паньков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Краснокамск</w:t>
            </w:r>
            <w:proofErr w:type="spellEnd"/>
          </w:p>
        </w:tc>
        <w:tc>
          <w:tcPr>
            <w:tcW w:w="4184" w:type="dxa"/>
          </w:tcPr>
          <w:p w:rsidR="004E1A96" w:rsidRPr="009A0DBB" w:rsidRDefault="009A0DBB">
            <w:pPr>
              <w:rPr>
                <w:lang w:val="ru-RU"/>
              </w:rPr>
            </w:pPr>
            <w:r w:rsidRPr="009A0DBB">
              <w:rPr>
                <w:lang w:val="ru-RU"/>
              </w:rPr>
              <w:t xml:space="preserve">Тимур </w:t>
            </w:r>
            <w:proofErr w:type="spellStart"/>
            <w:r w:rsidRPr="009A0DBB">
              <w:rPr>
                <w:lang w:val="ru-RU"/>
              </w:rPr>
              <w:t>Галлямов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Pr="009A0DBB">
              <w:rPr>
                <w:lang w:val="ru-RU"/>
              </w:rPr>
              <w:t xml:space="preserve">Верхняя Пышма </w:t>
            </w:r>
            <w:r w:rsidR="00F032CB">
              <w:rPr>
                <w:lang w:val="ru-RU"/>
              </w:rPr>
              <w:t xml:space="preserve">и </w:t>
            </w:r>
            <w:r w:rsidRPr="009A0DBB">
              <w:rPr>
                <w:lang w:val="ru-RU"/>
              </w:rPr>
              <w:t xml:space="preserve">Николай </w:t>
            </w:r>
            <w:proofErr w:type="spellStart"/>
            <w:r w:rsidRPr="009A0DBB">
              <w:rPr>
                <w:lang w:val="ru-RU"/>
              </w:rPr>
              <w:t>Ожегин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="00CE079C" w:rsidRPr="00CE079C">
              <w:rPr>
                <w:lang w:val="ru-RU"/>
              </w:rPr>
              <w:t xml:space="preserve"> </w:t>
            </w:r>
            <w:proofErr w:type="spellStart"/>
            <w:r w:rsidRPr="009A0DBB">
              <w:rPr>
                <w:lang w:val="ru-RU"/>
              </w:rPr>
              <w:t>Урай</w:t>
            </w:r>
            <w:proofErr w:type="spellEnd"/>
          </w:p>
        </w:tc>
      </w:tr>
      <w:tr w:rsidR="004E1A96" w:rsidRPr="00CE079C" w:rsidTr="009A0DBB">
        <w:tc>
          <w:tcPr>
            <w:tcW w:w="1486" w:type="dxa"/>
          </w:tcPr>
          <w:p w:rsidR="004E1A96" w:rsidRDefault="009A0DBB">
            <w:proofErr w:type="spellStart"/>
            <w:r>
              <w:t>до</w:t>
            </w:r>
            <w:proofErr w:type="spellEnd"/>
            <w:r>
              <w:t xml:space="preserve"> 62 </w:t>
            </w:r>
            <w:proofErr w:type="spellStart"/>
            <w:r>
              <w:t>кг</w:t>
            </w:r>
            <w:proofErr w:type="spellEnd"/>
          </w:p>
        </w:tc>
        <w:tc>
          <w:tcPr>
            <w:tcW w:w="2372" w:type="dxa"/>
          </w:tcPr>
          <w:p w:rsidR="004E1A96" w:rsidRDefault="009A0DBB">
            <w:proofErr w:type="spellStart"/>
            <w:r>
              <w:t>Денис</w:t>
            </w:r>
            <w:proofErr w:type="spellEnd"/>
            <w:r>
              <w:t xml:space="preserve"> </w:t>
            </w:r>
            <w:proofErr w:type="spellStart"/>
            <w:r>
              <w:t>Мухин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Выкса</w:t>
            </w:r>
            <w:proofErr w:type="spellEnd"/>
          </w:p>
        </w:tc>
        <w:tc>
          <w:tcPr>
            <w:tcW w:w="2732" w:type="dxa"/>
          </w:tcPr>
          <w:p w:rsidR="004E1A96" w:rsidRDefault="009A0DBB">
            <w:proofErr w:type="spellStart"/>
            <w:r>
              <w:t>Максим</w:t>
            </w:r>
            <w:proofErr w:type="spellEnd"/>
            <w:r>
              <w:t xml:space="preserve"> </w:t>
            </w:r>
            <w:proofErr w:type="spellStart"/>
            <w:r>
              <w:t>Симанов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Нижний</w:t>
            </w:r>
            <w:proofErr w:type="spellEnd"/>
            <w:r>
              <w:t xml:space="preserve"> </w:t>
            </w:r>
            <w:proofErr w:type="spellStart"/>
            <w:r>
              <w:t>Новгород</w:t>
            </w:r>
            <w:proofErr w:type="spellEnd"/>
          </w:p>
        </w:tc>
        <w:tc>
          <w:tcPr>
            <w:tcW w:w="4184" w:type="dxa"/>
          </w:tcPr>
          <w:p w:rsidR="004E1A96" w:rsidRPr="009A0DBB" w:rsidRDefault="009A0DBB">
            <w:pPr>
              <w:rPr>
                <w:lang w:val="ru-RU"/>
              </w:rPr>
            </w:pPr>
            <w:proofErr w:type="spellStart"/>
            <w:r w:rsidRPr="009A0DBB">
              <w:rPr>
                <w:lang w:val="ru-RU"/>
              </w:rPr>
              <w:t>Вардан</w:t>
            </w:r>
            <w:proofErr w:type="spellEnd"/>
            <w:r w:rsidRPr="009A0DBB">
              <w:rPr>
                <w:lang w:val="ru-RU"/>
              </w:rPr>
              <w:t xml:space="preserve"> Арутюнян</w:t>
            </w:r>
            <w:r w:rsidR="00F032CB">
              <w:rPr>
                <w:lang w:val="ru-RU"/>
              </w:rPr>
              <w:t xml:space="preserve">, </w:t>
            </w:r>
            <w:r w:rsidRPr="009A0DBB">
              <w:rPr>
                <w:lang w:val="ru-RU"/>
              </w:rPr>
              <w:t xml:space="preserve">Екатеринбург </w:t>
            </w:r>
            <w:r w:rsidR="00F032CB">
              <w:rPr>
                <w:lang w:val="ru-RU"/>
              </w:rPr>
              <w:t xml:space="preserve">и </w:t>
            </w:r>
            <w:r w:rsidRPr="009A0DBB">
              <w:rPr>
                <w:lang w:val="ru-RU"/>
              </w:rPr>
              <w:t xml:space="preserve">Рустам </w:t>
            </w:r>
            <w:proofErr w:type="spellStart"/>
            <w:r w:rsidRPr="009A0DBB">
              <w:rPr>
                <w:lang w:val="ru-RU"/>
              </w:rPr>
              <w:t>Охтов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="00CE079C" w:rsidRPr="00CE079C">
              <w:rPr>
                <w:lang w:val="ru-RU"/>
              </w:rPr>
              <w:t xml:space="preserve"> </w:t>
            </w:r>
            <w:r w:rsidRPr="009A0DBB">
              <w:rPr>
                <w:lang w:val="ru-RU"/>
              </w:rPr>
              <w:t>Карачаево-Черкесия</w:t>
            </w:r>
          </w:p>
        </w:tc>
      </w:tr>
      <w:tr w:rsidR="004E1A96" w:rsidRPr="00CE079C" w:rsidTr="009A0DBB">
        <w:tc>
          <w:tcPr>
            <w:tcW w:w="1486" w:type="dxa"/>
          </w:tcPr>
          <w:p w:rsidR="004E1A96" w:rsidRDefault="009A0DBB">
            <w:proofErr w:type="spellStart"/>
            <w:r>
              <w:t>до</w:t>
            </w:r>
            <w:proofErr w:type="spellEnd"/>
            <w:r>
              <w:t xml:space="preserve"> 68 </w:t>
            </w:r>
            <w:proofErr w:type="spellStart"/>
            <w:r>
              <w:t>кг</w:t>
            </w:r>
            <w:proofErr w:type="spellEnd"/>
          </w:p>
        </w:tc>
        <w:tc>
          <w:tcPr>
            <w:tcW w:w="2372" w:type="dxa"/>
          </w:tcPr>
          <w:p w:rsidR="004E1A96" w:rsidRDefault="009A0DBB">
            <w:proofErr w:type="spellStart"/>
            <w:r>
              <w:t>Александр</w:t>
            </w:r>
            <w:proofErr w:type="spellEnd"/>
            <w:r>
              <w:t xml:space="preserve"> </w:t>
            </w:r>
            <w:proofErr w:type="spellStart"/>
            <w:r>
              <w:t>Караханов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Пермская</w:t>
            </w:r>
            <w:proofErr w:type="spellEnd"/>
            <w:r>
              <w:t xml:space="preserve"> </w:t>
            </w:r>
            <w:proofErr w:type="spellStart"/>
            <w:r>
              <w:t>область</w:t>
            </w:r>
            <w:proofErr w:type="spellEnd"/>
          </w:p>
        </w:tc>
        <w:tc>
          <w:tcPr>
            <w:tcW w:w="2732" w:type="dxa"/>
          </w:tcPr>
          <w:p w:rsidR="004E1A96" w:rsidRDefault="009A0DBB">
            <w:proofErr w:type="spellStart"/>
            <w:r>
              <w:t>Сергей</w:t>
            </w:r>
            <w:proofErr w:type="spellEnd"/>
            <w:r>
              <w:t xml:space="preserve"> </w:t>
            </w:r>
            <w:proofErr w:type="spellStart"/>
            <w:r>
              <w:t>Шибанов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Выкса</w:t>
            </w:r>
            <w:proofErr w:type="spellEnd"/>
          </w:p>
        </w:tc>
        <w:tc>
          <w:tcPr>
            <w:tcW w:w="4184" w:type="dxa"/>
          </w:tcPr>
          <w:p w:rsidR="004E1A96" w:rsidRPr="009A0DBB" w:rsidRDefault="009A0DBB">
            <w:pPr>
              <w:rPr>
                <w:lang w:val="ru-RU"/>
              </w:rPr>
            </w:pPr>
            <w:r w:rsidRPr="009A0DBB">
              <w:rPr>
                <w:lang w:val="ru-RU"/>
              </w:rPr>
              <w:t xml:space="preserve">Николай </w:t>
            </w:r>
            <w:proofErr w:type="spellStart"/>
            <w:r w:rsidRPr="009A0DBB">
              <w:rPr>
                <w:lang w:val="ru-RU"/>
              </w:rPr>
              <w:t>Менщиков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Pr="009A0DBB">
              <w:rPr>
                <w:lang w:val="ru-RU"/>
              </w:rPr>
              <w:t xml:space="preserve">Верхняя Пышма </w:t>
            </w:r>
            <w:r w:rsidR="00F032CB">
              <w:rPr>
                <w:lang w:val="ru-RU"/>
              </w:rPr>
              <w:t xml:space="preserve">и </w:t>
            </w:r>
            <w:r w:rsidRPr="009A0DBB">
              <w:rPr>
                <w:lang w:val="ru-RU"/>
              </w:rPr>
              <w:t>Виктор Крестьянинов</w:t>
            </w:r>
            <w:r w:rsidR="00F032CB">
              <w:rPr>
                <w:lang w:val="ru-RU"/>
              </w:rPr>
              <w:t xml:space="preserve">, </w:t>
            </w:r>
            <w:r w:rsidR="00CE079C" w:rsidRPr="00CE079C">
              <w:rPr>
                <w:lang w:val="ru-RU"/>
              </w:rPr>
              <w:t xml:space="preserve"> </w:t>
            </w:r>
            <w:r w:rsidRPr="009A0DBB">
              <w:rPr>
                <w:lang w:val="ru-RU"/>
              </w:rPr>
              <w:t>Омск</w:t>
            </w:r>
          </w:p>
        </w:tc>
      </w:tr>
      <w:tr w:rsidR="004E1A96" w:rsidRPr="00CE079C" w:rsidTr="009A0DBB">
        <w:tc>
          <w:tcPr>
            <w:tcW w:w="1486" w:type="dxa"/>
          </w:tcPr>
          <w:p w:rsidR="004E1A96" w:rsidRDefault="009A0DBB">
            <w:proofErr w:type="spellStart"/>
            <w:r>
              <w:t>до</w:t>
            </w:r>
            <w:proofErr w:type="spellEnd"/>
            <w:r>
              <w:t xml:space="preserve"> 74 </w:t>
            </w:r>
            <w:proofErr w:type="spellStart"/>
            <w:r>
              <w:t>кг</w:t>
            </w:r>
            <w:proofErr w:type="spellEnd"/>
          </w:p>
        </w:tc>
        <w:tc>
          <w:tcPr>
            <w:tcW w:w="2372" w:type="dxa"/>
          </w:tcPr>
          <w:p w:rsidR="004E1A96" w:rsidRDefault="009A0DBB">
            <w:proofErr w:type="spellStart"/>
            <w:r>
              <w:t>Руслан</w:t>
            </w:r>
            <w:proofErr w:type="spellEnd"/>
            <w:r>
              <w:t xml:space="preserve"> </w:t>
            </w:r>
            <w:proofErr w:type="spellStart"/>
            <w:r>
              <w:t>Сазонов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2732" w:type="dxa"/>
          </w:tcPr>
          <w:p w:rsidR="004E1A96" w:rsidRDefault="009A0DBB">
            <w:proofErr w:type="spellStart"/>
            <w:r>
              <w:t>Михаил</w:t>
            </w:r>
            <w:proofErr w:type="spellEnd"/>
            <w:r>
              <w:t xml:space="preserve"> </w:t>
            </w:r>
            <w:proofErr w:type="spellStart"/>
            <w:r>
              <w:t>Мартынов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4184" w:type="dxa"/>
          </w:tcPr>
          <w:p w:rsidR="004E1A96" w:rsidRPr="00F032CB" w:rsidRDefault="009A0DBB">
            <w:pPr>
              <w:rPr>
                <w:lang w:val="ru-RU"/>
              </w:rPr>
            </w:pPr>
            <w:r w:rsidRPr="00F032CB">
              <w:rPr>
                <w:lang w:val="ru-RU"/>
              </w:rPr>
              <w:t>Сергей Жарков</w:t>
            </w:r>
            <w:r w:rsidR="00F032CB">
              <w:rPr>
                <w:lang w:val="ru-RU"/>
              </w:rPr>
              <w:t xml:space="preserve">, </w:t>
            </w:r>
            <w:r w:rsidRPr="00F032CB">
              <w:rPr>
                <w:lang w:val="ru-RU"/>
              </w:rPr>
              <w:t>Выкса</w:t>
            </w:r>
            <w:r w:rsidR="00F032CB">
              <w:rPr>
                <w:lang w:val="ru-RU"/>
              </w:rPr>
              <w:t xml:space="preserve"> и</w:t>
            </w:r>
            <w:r w:rsidRPr="00F032CB">
              <w:rPr>
                <w:lang w:val="ru-RU"/>
              </w:rPr>
              <w:t xml:space="preserve"> </w:t>
            </w:r>
            <w:proofErr w:type="spellStart"/>
            <w:r w:rsidRPr="00F032CB">
              <w:rPr>
                <w:lang w:val="ru-RU"/>
              </w:rPr>
              <w:t>Заур</w:t>
            </w:r>
            <w:proofErr w:type="spellEnd"/>
            <w:r w:rsidRPr="00F032CB">
              <w:rPr>
                <w:lang w:val="ru-RU"/>
              </w:rPr>
              <w:t xml:space="preserve"> </w:t>
            </w:r>
            <w:proofErr w:type="spellStart"/>
            <w:r w:rsidRPr="00F032CB">
              <w:rPr>
                <w:lang w:val="ru-RU"/>
              </w:rPr>
              <w:t>Шхафижев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="00CE079C" w:rsidRPr="00CE079C">
              <w:rPr>
                <w:lang w:val="ru-RU"/>
              </w:rPr>
              <w:t xml:space="preserve"> </w:t>
            </w:r>
            <w:r w:rsidRPr="00F032CB">
              <w:rPr>
                <w:lang w:val="ru-RU"/>
              </w:rPr>
              <w:t>Майкоп</w:t>
            </w:r>
          </w:p>
        </w:tc>
      </w:tr>
      <w:tr w:rsidR="004E1A96" w:rsidRPr="00CE079C" w:rsidTr="009A0DBB">
        <w:tc>
          <w:tcPr>
            <w:tcW w:w="1486" w:type="dxa"/>
          </w:tcPr>
          <w:p w:rsidR="004E1A96" w:rsidRDefault="009A0DBB">
            <w:proofErr w:type="spellStart"/>
            <w:r>
              <w:t>до</w:t>
            </w:r>
            <w:proofErr w:type="spellEnd"/>
            <w:r>
              <w:t xml:space="preserve"> 82 </w:t>
            </w:r>
            <w:proofErr w:type="spellStart"/>
            <w:r>
              <w:t>кг</w:t>
            </w:r>
            <w:proofErr w:type="spellEnd"/>
          </w:p>
        </w:tc>
        <w:tc>
          <w:tcPr>
            <w:tcW w:w="2372" w:type="dxa"/>
          </w:tcPr>
          <w:p w:rsidR="004E1A96" w:rsidRDefault="009A0DBB">
            <w:proofErr w:type="spellStart"/>
            <w:r>
              <w:t>Алексей</w:t>
            </w:r>
            <w:proofErr w:type="spellEnd"/>
            <w:r>
              <w:t xml:space="preserve"> </w:t>
            </w:r>
            <w:proofErr w:type="spellStart"/>
            <w:r>
              <w:t>Харитонов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Заречный</w:t>
            </w:r>
            <w:proofErr w:type="spellEnd"/>
          </w:p>
        </w:tc>
        <w:tc>
          <w:tcPr>
            <w:tcW w:w="2732" w:type="dxa"/>
          </w:tcPr>
          <w:p w:rsidR="004E1A96" w:rsidRDefault="009A0DBB">
            <w:proofErr w:type="spellStart"/>
            <w:r>
              <w:t>Раис</w:t>
            </w:r>
            <w:proofErr w:type="spellEnd"/>
            <w:r>
              <w:t xml:space="preserve"> </w:t>
            </w:r>
            <w:proofErr w:type="spellStart"/>
            <w:r>
              <w:t>Рахматуллин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Нижний</w:t>
            </w:r>
            <w:proofErr w:type="spellEnd"/>
            <w:r>
              <w:t xml:space="preserve"> </w:t>
            </w:r>
            <w:proofErr w:type="spellStart"/>
            <w:r>
              <w:t>Новгород</w:t>
            </w:r>
            <w:proofErr w:type="spellEnd"/>
          </w:p>
        </w:tc>
        <w:tc>
          <w:tcPr>
            <w:tcW w:w="4184" w:type="dxa"/>
          </w:tcPr>
          <w:p w:rsidR="004E1A96" w:rsidRPr="009A0DBB" w:rsidRDefault="009A0DBB">
            <w:pPr>
              <w:rPr>
                <w:lang w:val="ru-RU"/>
              </w:rPr>
            </w:pPr>
            <w:r w:rsidRPr="009A0DBB">
              <w:rPr>
                <w:lang w:val="ru-RU"/>
              </w:rPr>
              <w:t xml:space="preserve">Павел </w:t>
            </w:r>
            <w:proofErr w:type="spellStart"/>
            <w:r w:rsidRPr="009A0DBB">
              <w:rPr>
                <w:lang w:val="ru-RU"/>
              </w:rPr>
              <w:t>Шкапов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Pr="009A0DBB">
              <w:rPr>
                <w:lang w:val="ru-RU"/>
              </w:rPr>
              <w:t xml:space="preserve">Кстово </w:t>
            </w:r>
            <w:r w:rsidR="00F032CB">
              <w:rPr>
                <w:lang w:val="ru-RU"/>
              </w:rPr>
              <w:t xml:space="preserve">и </w:t>
            </w:r>
            <w:r w:rsidRPr="009A0DBB">
              <w:rPr>
                <w:lang w:val="ru-RU"/>
              </w:rPr>
              <w:t>Павел Астапов</w:t>
            </w:r>
            <w:r w:rsidR="00F032CB">
              <w:rPr>
                <w:lang w:val="ru-RU"/>
              </w:rPr>
              <w:t>,</w:t>
            </w:r>
            <w:r w:rsidR="00CE079C" w:rsidRPr="00CE079C">
              <w:rPr>
                <w:lang w:val="ru-RU"/>
              </w:rPr>
              <w:t xml:space="preserve"> </w:t>
            </w:r>
            <w:r w:rsidR="00F032CB">
              <w:rPr>
                <w:lang w:val="ru-RU"/>
              </w:rPr>
              <w:t xml:space="preserve"> </w:t>
            </w:r>
            <w:r w:rsidRPr="009A0DBB">
              <w:rPr>
                <w:lang w:val="ru-RU"/>
              </w:rPr>
              <w:t>Верхняя Пышма</w:t>
            </w:r>
          </w:p>
        </w:tc>
      </w:tr>
      <w:tr w:rsidR="004E1A96" w:rsidRPr="00CE079C" w:rsidTr="009A0DBB">
        <w:tc>
          <w:tcPr>
            <w:tcW w:w="1486" w:type="dxa"/>
          </w:tcPr>
          <w:p w:rsidR="004E1A96" w:rsidRDefault="009A0DBB">
            <w:proofErr w:type="spellStart"/>
            <w:r>
              <w:t>до</w:t>
            </w:r>
            <w:proofErr w:type="spellEnd"/>
            <w:r>
              <w:t xml:space="preserve"> 90 </w:t>
            </w:r>
            <w:proofErr w:type="spellStart"/>
            <w:r>
              <w:t>кг</w:t>
            </w:r>
            <w:proofErr w:type="spellEnd"/>
          </w:p>
        </w:tc>
        <w:tc>
          <w:tcPr>
            <w:tcW w:w="2372" w:type="dxa"/>
          </w:tcPr>
          <w:p w:rsidR="004E1A96" w:rsidRDefault="009A0DBB">
            <w:proofErr w:type="spellStart"/>
            <w:r>
              <w:t>Аслан</w:t>
            </w:r>
            <w:proofErr w:type="spellEnd"/>
            <w:r>
              <w:t xml:space="preserve"> </w:t>
            </w:r>
            <w:proofErr w:type="spellStart"/>
            <w:r>
              <w:t>Унашхотлов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Нальчик</w:t>
            </w:r>
            <w:proofErr w:type="spellEnd"/>
          </w:p>
        </w:tc>
        <w:tc>
          <w:tcPr>
            <w:tcW w:w="2732" w:type="dxa"/>
          </w:tcPr>
          <w:p w:rsidR="004E1A96" w:rsidRDefault="009A0DBB">
            <w:proofErr w:type="spellStart"/>
            <w:r>
              <w:t>Виктор</w:t>
            </w:r>
            <w:proofErr w:type="spellEnd"/>
            <w:r>
              <w:t xml:space="preserve"> </w:t>
            </w:r>
            <w:proofErr w:type="spellStart"/>
            <w:r>
              <w:t>Стороженко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Владивосток</w:t>
            </w:r>
            <w:proofErr w:type="spellEnd"/>
          </w:p>
        </w:tc>
        <w:tc>
          <w:tcPr>
            <w:tcW w:w="4184" w:type="dxa"/>
          </w:tcPr>
          <w:p w:rsidR="004E1A96" w:rsidRPr="009A0DBB" w:rsidRDefault="009A0DBB">
            <w:pPr>
              <w:rPr>
                <w:lang w:val="ru-RU"/>
              </w:rPr>
            </w:pPr>
            <w:r w:rsidRPr="009A0DBB">
              <w:rPr>
                <w:lang w:val="ru-RU"/>
              </w:rPr>
              <w:t>Игорь Куринной</w:t>
            </w:r>
            <w:r w:rsidR="00F032CB">
              <w:rPr>
                <w:lang w:val="ru-RU"/>
              </w:rPr>
              <w:t xml:space="preserve">, </w:t>
            </w:r>
            <w:r w:rsidRPr="009A0DBB">
              <w:rPr>
                <w:lang w:val="ru-RU"/>
              </w:rPr>
              <w:t xml:space="preserve">Москва </w:t>
            </w:r>
            <w:r w:rsidR="00F032CB">
              <w:rPr>
                <w:lang w:val="ru-RU"/>
              </w:rPr>
              <w:t xml:space="preserve">и </w:t>
            </w:r>
            <w:r w:rsidRPr="009A0DBB">
              <w:rPr>
                <w:lang w:val="ru-RU"/>
              </w:rPr>
              <w:t xml:space="preserve">Альсим </w:t>
            </w:r>
            <w:proofErr w:type="spellStart"/>
            <w:r w:rsidRPr="009A0DBB">
              <w:rPr>
                <w:lang w:val="ru-RU"/>
              </w:rPr>
              <w:t>Черноскулов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="00CE079C" w:rsidRPr="00CE079C">
              <w:rPr>
                <w:lang w:val="ru-RU"/>
              </w:rPr>
              <w:t xml:space="preserve"> </w:t>
            </w:r>
            <w:r w:rsidRPr="009A0DBB">
              <w:rPr>
                <w:lang w:val="ru-RU"/>
              </w:rPr>
              <w:t>Верхняя Пышма</w:t>
            </w:r>
          </w:p>
        </w:tc>
      </w:tr>
      <w:tr w:rsidR="004E1A96" w:rsidRPr="00CE079C" w:rsidTr="009A0DBB">
        <w:tc>
          <w:tcPr>
            <w:tcW w:w="1486" w:type="dxa"/>
          </w:tcPr>
          <w:p w:rsidR="004E1A96" w:rsidRDefault="009A0DBB">
            <w:proofErr w:type="spellStart"/>
            <w:r>
              <w:t>до</w:t>
            </w:r>
            <w:proofErr w:type="spellEnd"/>
            <w:r>
              <w:t xml:space="preserve"> 100 </w:t>
            </w:r>
            <w:proofErr w:type="spellStart"/>
            <w:r>
              <w:t>кг</w:t>
            </w:r>
            <w:proofErr w:type="spellEnd"/>
          </w:p>
        </w:tc>
        <w:tc>
          <w:tcPr>
            <w:tcW w:w="2372" w:type="dxa"/>
          </w:tcPr>
          <w:p w:rsidR="004E1A96" w:rsidRDefault="009A0DBB">
            <w:proofErr w:type="spellStart"/>
            <w:r>
              <w:t>Юрий</w:t>
            </w:r>
            <w:proofErr w:type="spellEnd"/>
            <w:r>
              <w:t xml:space="preserve"> </w:t>
            </w:r>
            <w:proofErr w:type="spellStart"/>
            <w:r>
              <w:t>Аликин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Пермь</w:t>
            </w:r>
            <w:proofErr w:type="spellEnd"/>
          </w:p>
        </w:tc>
        <w:tc>
          <w:tcPr>
            <w:tcW w:w="2732" w:type="dxa"/>
          </w:tcPr>
          <w:p w:rsidR="004E1A96" w:rsidRDefault="009A0DBB">
            <w:proofErr w:type="spellStart"/>
            <w:r>
              <w:t>Сергей</w:t>
            </w:r>
            <w:proofErr w:type="spellEnd"/>
            <w:r>
              <w:t xml:space="preserve"> </w:t>
            </w:r>
            <w:proofErr w:type="spellStart"/>
            <w:r>
              <w:t>Смирнов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Москва</w:t>
            </w:r>
            <w:proofErr w:type="spellEnd"/>
          </w:p>
        </w:tc>
        <w:tc>
          <w:tcPr>
            <w:tcW w:w="4184" w:type="dxa"/>
          </w:tcPr>
          <w:p w:rsidR="004E1A96" w:rsidRPr="00F032CB" w:rsidRDefault="009A0DBB">
            <w:pPr>
              <w:rPr>
                <w:lang w:val="ru-RU"/>
              </w:rPr>
            </w:pPr>
            <w:r w:rsidRPr="00F032CB">
              <w:rPr>
                <w:lang w:val="ru-RU"/>
              </w:rPr>
              <w:t xml:space="preserve">Артур </w:t>
            </w:r>
            <w:proofErr w:type="spellStart"/>
            <w:r w:rsidRPr="00F032CB">
              <w:rPr>
                <w:lang w:val="ru-RU"/>
              </w:rPr>
              <w:t>Овасопян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Pr="00F032CB">
              <w:rPr>
                <w:lang w:val="ru-RU"/>
              </w:rPr>
              <w:t xml:space="preserve">Армавир </w:t>
            </w:r>
            <w:r w:rsidR="00F032CB">
              <w:rPr>
                <w:lang w:val="ru-RU"/>
              </w:rPr>
              <w:t xml:space="preserve">и </w:t>
            </w:r>
            <w:r w:rsidRPr="00F032CB">
              <w:rPr>
                <w:lang w:val="ru-RU"/>
              </w:rPr>
              <w:t xml:space="preserve">Сергей </w:t>
            </w:r>
            <w:proofErr w:type="spellStart"/>
            <w:r w:rsidRPr="00F032CB">
              <w:rPr>
                <w:lang w:val="ru-RU"/>
              </w:rPr>
              <w:t>Алеханов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r w:rsidR="00CE079C" w:rsidRPr="00CE079C">
              <w:rPr>
                <w:lang w:val="ru-RU"/>
              </w:rPr>
              <w:t xml:space="preserve"> </w:t>
            </w:r>
            <w:r w:rsidRPr="00F032CB">
              <w:rPr>
                <w:lang w:val="ru-RU"/>
              </w:rPr>
              <w:t>Казань</w:t>
            </w:r>
          </w:p>
        </w:tc>
      </w:tr>
      <w:tr w:rsidR="004E1A96" w:rsidRPr="00CE079C" w:rsidTr="009A0DBB">
        <w:tc>
          <w:tcPr>
            <w:tcW w:w="1486" w:type="dxa"/>
          </w:tcPr>
          <w:p w:rsidR="004E1A96" w:rsidRDefault="009A0DBB">
            <w:proofErr w:type="spellStart"/>
            <w:r>
              <w:t>свыше</w:t>
            </w:r>
            <w:proofErr w:type="spellEnd"/>
            <w:r>
              <w:t xml:space="preserve"> 100 </w:t>
            </w:r>
            <w:proofErr w:type="spellStart"/>
            <w:r>
              <w:t>кг</w:t>
            </w:r>
            <w:proofErr w:type="spellEnd"/>
          </w:p>
        </w:tc>
        <w:tc>
          <w:tcPr>
            <w:tcW w:w="2372" w:type="dxa"/>
          </w:tcPr>
          <w:p w:rsidR="004E1A96" w:rsidRDefault="009A0DBB">
            <w:proofErr w:type="spellStart"/>
            <w:r>
              <w:t>Мурат</w:t>
            </w:r>
            <w:proofErr w:type="spellEnd"/>
            <w:r>
              <w:t xml:space="preserve"> </w:t>
            </w:r>
            <w:proofErr w:type="spellStart"/>
            <w:r>
              <w:t>Хасанов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Майкоп</w:t>
            </w:r>
            <w:proofErr w:type="spellEnd"/>
          </w:p>
        </w:tc>
        <w:tc>
          <w:tcPr>
            <w:tcW w:w="2732" w:type="dxa"/>
          </w:tcPr>
          <w:p w:rsidR="004E1A96" w:rsidRDefault="009A0DBB">
            <w:proofErr w:type="spellStart"/>
            <w:r>
              <w:t>Адам</w:t>
            </w:r>
            <w:proofErr w:type="spellEnd"/>
            <w:r>
              <w:t xml:space="preserve"> </w:t>
            </w:r>
            <w:proofErr w:type="spellStart"/>
            <w:r>
              <w:t>Делок</w:t>
            </w:r>
            <w:proofErr w:type="spellEnd"/>
            <w:r w:rsidR="00F032CB">
              <w:rPr>
                <w:lang w:val="ru-RU"/>
              </w:rPr>
              <w:t xml:space="preserve">, </w:t>
            </w:r>
            <w:proofErr w:type="spellStart"/>
            <w:r>
              <w:t>Майкоп</w:t>
            </w:r>
            <w:proofErr w:type="spellEnd"/>
          </w:p>
        </w:tc>
        <w:tc>
          <w:tcPr>
            <w:tcW w:w="4184" w:type="dxa"/>
          </w:tcPr>
          <w:p w:rsidR="004E1A96" w:rsidRPr="00CE079C" w:rsidRDefault="009A0DBB">
            <w:pPr>
              <w:rPr>
                <w:lang w:val="ru-RU"/>
              </w:rPr>
            </w:pPr>
            <w:r w:rsidRPr="00CE079C">
              <w:rPr>
                <w:lang w:val="ru-RU"/>
              </w:rPr>
              <w:t>Михаил Коробейников</w:t>
            </w:r>
            <w:r w:rsidR="00F032CB">
              <w:rPr>
                <w:lang w:val="ru-RU"/>
              </w:rPr>
              <w:t xml:space="preserve">, </w:t>
            </w:r>
            <w:r w:rsidRPr="00CE079C">
              <w:rPr>
                <w:lang w:val="ru-RU"/>
              </w:rPr>
              <w:t xml:space="preserve">Москва </w:t>
            </w:r>
            <w:r w:rsidR="00F032CB">
              <w:rPr>
                <w:lang w:val="ru-RU"/>
              </w:rPr>
              <w:t xml:space="preserve">и </w:t>
            </w:r>
            <w:r w:rsidRPr="00CE079C">
              <w:rPr>
                <w:lang w:val="ru-RU"/>
              </w:rPr>
              <w:t>Михаил Старков</w:t>
            </w:r>
            <w:r w:rsidR="00F032CB">
              <w:rPr>
                <w:lang w:val="ru-RU"/>
              </w:rPr>
              <w:t xml:space="preserve">, </w:t>
            </w:r>
            <w:r w:rsidR="00CE079C">
              <w:t xml:space="preserve"> </w:t>
            </w:r>
            <w:bookmarkStart w:id="0" w:name="_GoBack"/>
            <w:bookmarkEnd w:id="0"/>
            <w:r w:rsidRPr="00CE079C">
              <w:rPr>
                <w:lang w:val="ru-RU"/>
              </w:rPr>
              <w:t>Екатеринбург</w:t>
            </w:r>
          </w:p>
        </w:tc>
      </w:tr>
    </w:tbl>
    <w:p w:rsidR="004E1A96" w:rsidRPr="00CE079C" w:rsidRDefault="004E1A96">
      <w:pPr>
        <w:rPr>
          <w:lang w:val="ru-RU"/>
        </w:rPr>
      </w:pPr>
    </w:p>
    <w:sectPr w:rsidR="004E1A96" w:rsidRPr="00CE07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A96"/>
    <w:rsid w:val="009A0DBB"/>
    <w:rsid w:val="00AA1D8D"/>
    <w:rsid w:val="00B47730"/>
    <w:rsid w:val="00CB0664"/>
    <w:rsid w:val="00CE079C"/>
    <w:rsid w:val="00F03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4CD7EB-2D85-4FDB-8426-DD536E04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4</cp:revision>
  <dcterms:created xsi:type="dcterms:W3CDTF">2013-12-23T23:15:00Z</dcterms:created>
  <dcterms:modified xsi:type="dcterms:W3CDTF">2025-03-31T13:08:00Z</dcterms:modified>
  <cp:category/>
</cp:coreProperties>
</file>