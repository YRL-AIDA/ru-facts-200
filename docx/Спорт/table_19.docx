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3828"/>
        <w:gridCol w:w="567"/>
        <w:gridCol w:w="567"/>
        <w:gridCol w:w="567"/>
        <w:gridCol w:w="1275"/>
        <w:gridCol w:w="1276"/>
      </w:tblGrid>
      <w:tr w:rsidR="00CF5441" w:rsidTr="0061195B">
        <w:tc>
          <w:tcPr>
            <w:tcW w:w="993" w:type="dxa"/>
          </w:tcPr>
          <w:p w:rsidR="00CF5441" w:rsidRDefault="0061195B">
            <w:r>
              <w:t>Год</w:t>
            </w:r>
          </w:p>
        </w:tc>
        <w:tc>
          <w:tcPr>
            <w:tcW w:w="1701" w:type="dxa"/>
          </w:tcPr>
          <w:p w:rsidR="00CF5441" w:rsidRDefault="0061195B">
            <w:r>
              <w:t>Город</w:t>
            </w:r>
          </w:p>
        </w:tc>
        <w:tc>
          <w:tcPr>
            <w:tcW w:w="3828" w:type="dxa"/>
          </w:tcPr>
          <w:p w:rsidR="00CF5441" w:rsidRDefault="0061195B">
            <w:r>
              <w:t>Соревнование</w:t>
            </w:r>
          </w:p>
        </w:tc>
        <w:tc>
          <w:tcPr>
            <w:tcW w:w="567" w:type="dxa"/>
          </w:tcPr>
          <w:p w:rsidR="00CF5441" w:rsidRDefault="0061195B">
            <w:r>
              <w:t>+</w:t>
            </w:r>
          </w:p>
        </w:tc>
        <w:tc>
          <w:tcPr>
            <w:tcW w:w="567" w:type="dxa"/>
          </w:tcPr>
          <w:p w:rsidR="00CF5441" w:rsidRDefault="0061195B">
            <w:r>
              <w:t>-</w:t>
            </w:r>
          </w:p>
        </w:tc>
        <w:tc>
          <w:tcPr>
            <w:tcW w:w="567" w:type="dxa"/>
          </w:tcPr>
          <w:p w:rsidR="00CF5441" w:rsidRDefault="0061195B">
            <w:r>
              <w:t>=</w:t>
            </w:r>
          </w:p>
        </w:tc>
        <w:tc>
          <w:tcPr>
            <w:tcW w:w="1275" w:type="dxa"/>
          </w:tcPr>
          <w:p w:rsidR="00CF5441" w:rsidRDefault="0061195B">
            <w:r>
              <w:t>Результат</w:t>
            </w:r>
          </w:p>
        </w:tc>
        <w:tc>
          <w:tcPr>
            <w:tcW w:w="1276" w:type="dxa"/>
          </w:tcPr>
          <w:p w:rsidR="00CF5441" w:rsidRDefault="0061195B">
            <w:r>
              <w:t>Место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1992</w:t>
            </w:r>
          </w:p>
        </w:tc>
        <w:tc>
          <w:tcPr>
            <w:tcW w:w="1701" w:type="dxa"/>
          </w:tcPr>
          <w:p w:rsidR="00CF5441" w:rsidRDefault="0061195B">
            <w:r>
              <w:t>Римавска-Собота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Европы (до 12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[19]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1993</w:t>
            </w:r>
          </w:p>
        </w:tc>
        <w:tc>
          <w:tcPr>
            <w:tcW w:w="1701" w:type="dxa"/>
          </w:tcPr>
          <w:p w:rsidR="00CF5441" w:rsidRDefault="0061195B">
            <w:r>
              <w:t>Братислава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мира (до 12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[20]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1994</w:t>
            </w:r>
          </w:p>
        </w:tc>
        <w:tc>
          <w:tcPr>
            <w:tcW w:w="1701" w:type="dxa"/>
          </w:tcPr>
          <w:p w:rsidR="00CF5441" w:rsidRDefault="0061195B">
            <w:r>
              <w:t>Бэйле-Еркулане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Европы (до 14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[21]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1995</w:t>
            </w:r>
          </w:p>
        </w:tc>
        <w:tc>
          <w:tcPr>
            <w:tcW w:w="1701" w:type="dxa"/>
          </w:tcPr>
          <w:p w:rsidR="00CF5441" w:rsidRDefault="0061195B">
            <w:r>
              <w:t>Сан-Лоренсу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мира (до 14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[22]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1996</w:t>
            </w:r>
          </w:p>
        </w:tc>
        <w:tc>
          <w:tcPr>
            <w:tcW w:w="1701" w:type="dxa"/>
          </w:tcPr>
          <w:p w:rsidR="00CF5441" w:rsidRDefault="0061195B">
            <w:r>
              <w:t>Римавска-Собота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Европы (до 16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[23]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1997</w:t>
            </w:r>
          </w:p>
        </w:tc>
        <w:tc>
          <w:tcPr>
            <w:tcW w:w="1701" w:type="dxa"/>
          </w:tcPr>
          <w:p w:rsidR="00CF5441" w:rsidRDefault="0061195B">
            <w:r>
              <w:t>Любляна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1275" w:type="dxa"/>
          </w:tcPr>
          <w:p w:rsidR="00CF5441" w:rsidRDefault="0061195B">
            <w:r>
              <w:t>5½ из 10</w:t>
            </w:r>
          </w:p>
        </w:tc>
        <w:tc>
          <w:tcPr>
            <w:tcW w:w="1276" w:type="dxa"/>
          </w:tcPr>
          <w:p w:rsidR="00CF5441" w:rsidRDefault="0061195B">
            <w:r>
              <w:t>5—6[24][25]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1998</w:t>
            </w:r>
          </w:p>
        </w:tc>
        <w:tc>
          <w:tcPr>
            <w:tcW w:w="1701" w:type="dxa"/>
          </w:tcPr>
          <w:p w:rsidR="00CF5441" w:rsidRDefault="0061195B">
            <w:r>
              <w:t>Мурэкк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Европы (до 18 лет)</w:t>
            </w: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567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CF5441" w:rsidRPr="0061195B" w:rsidRDefault="00CF5441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CF5441" w:rsidRDefault="0061195B">
            <w:r>
              <w:t>[26]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Оропеса-дель-Мар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Юношеский чемпионат мира (до 18 лет)</w:t>
            </w:r>
          </w:p>
        </w:tc>
        <w:tc>
          <w:tcPr>
            <w:tcW w:w="567" w:type="dxa"/>
          </w:tcPr>
          <w:p w:rsidR="00CF5441" w:rsidRDefault="0061195B">
            <w:r>
              <w:t>6.0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7 из 11</w:t>
            </w:r>
          </w:p>
        </w:tc>
        <w:tc>
          <w:tcPr>
            <w:tcW w:w="1276" w:type="dxa"/>
          </w:tcPr>
          <w:p w:rsidR="00CF5441" w:rsidRDefault="0061195B">
            <w:r>
              <w:t>7—10[27]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Тапольца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8.0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9 из 11</w:t>
            </w:r>
          </w:p>
        </w:tc>
        <w:tc>
          <w:tcPr>
            <w:tcW w:w="1276" w:type="dxa"/>
          </w:tcPr>
          <w:p w:rsidR="00CF5441" w:rsidRDefault="0061195B">
            <w:r>
              <w:t>1—2[28]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Марибор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1275" w:type="dxa"/>
          </w:tcPr>
          <w:p w:rsidR="00CF5441" w:rsidRDefault="0061195B">
            <w:r>
              <w:t>4½ из 9</w:t>
            </w:r>
          </w:p>
        </w:tc>
        <w:tc>
          <w:tcPr>
            <w:tcW w:w="1276" w:type="dxa"/>
          </w:tcPr>
          <w:p w:rsidR="00CF5441" w:rsidRDefault="0061195B">
            <w:r>
              <w:t>5—7[29]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1999</w:t>
            </w:r>
          </w:p>
        </w:tc>
        <w:tc>
          <w:tcPr>
            <w:tcW w:w="1701" w:type="dxa"/>
          </w:tcPr>
          <w:p w:rsidR="00CF5441" w:rsidRDefault="0061195B">
            <w:r>
              <w:t>Литохорон</w:t>
            </w:r>
          </w:p>
        </w:tc>
        <w:tc>
          <w:tcPr>
            <w:tcW w:w="3828" w:type="dxa"/>
          </w:tcPr>
          <w:p w:rsidR="00CF5441" w:rsidRDefault="0061195B">
            <w:r>
              <w:t>Юношеский чемпионат Европы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[26]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Крань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1275" w:type="dxa"/>
          </w:tcPr>
          <w:p w:rsidR="00CF5441" w:rsidRDefault="0061195B">
            <w:r>
              <w:t>5½ из 9</w:t>
            </w:r>
          </w:p>
        </w:tc>
        <w:tc>
          <w:tcPr>
            <w:tcW w:w="1276" w:type="dxa"/>
          </w:tcPr>
          <w:p w:rsidR="00CF5441" w:rsidRDefault="0061195B">
            <w:r>
              <w:t>4—5[30][31]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2000</w:t>
            </w:r>
          </w:p>
        </w:tc>
        <w:tc>
          <w:tcPr>
            <w:tcW w:w="1701" w:type="dxa"/>
          </w:tcPr>
          <w:p w:rsidR="00CF5441" w:rsidRDefault="0061195B">
            <w:r>
              <w:t>Ереван</w:t>
            </w:r>
          </w:p>
        </w:tc>
        <w:tc>
          <w:tcPr>
            <w:tcW w:w="3828" w:type="dxa"/>
          </w:tcPr>
          <w:p w:rsidR="00CF5441" w:rsidRDefault="0061195B">
            <w:r>
              <w:t>Юниорский чемпионат мира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1275" w:type="dxa"/>
          </w:tcPr>
          <w:p w:rsidR="00CF5441" w:rsidRDefault="0061195B">
            <w:r>
              <w:t>7½ из 13</w:t>
            </w:r>
          </w:p>
        </w:tc>
        <w:tc>
          <w:tcPr>
            <w:tcW w:w="1276" w:type="dxa"/>
          </w:tcPr>
          <w:p w:rsidR="00CF5441" w:rsidRDefault="0061195B">
            <w:r>
              <w:t>5—11[22]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Шкофья-Лока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[24]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2001</w:t>
            </w:r>
          </w:p>
        </w:tc>
        <w:tc>
          <w:tcPr>
            <w:tcW w:w="1701" w:type="dxa"/>
          </w:tcPr>
          <w:p w:rsidR="00CF5441" w:rsidRDefault="0061195B">
            <w:r>
              <w:t>Патры</w:t>
            </w:r>
          </w:p>
        </w:tc>
        <w:tc>
          <w:tcPr>
            <w:tcW w:w="3828" w:type="dxa"/>
          </w:tcPr>
          <w:p w:rsidR="00CF5441" w:rsidRDefault="0061195B">
            <w:r>
              <w:t>Юниорский чемпионат Европы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[21]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Афины</w:t>
            </w:r>
          </w:p>
        </w:tc>
        <w:tc>
          <w:tcPr>
            <w:tcW w:w="3828" w:type="dxa"/>
          </w:tcPr>
          <w:p w:rsidR="00CF5441" w:rsidRDefault="0061195B">
            <w:r>
              <w:t>Юниорский чемпионат мира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[32]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Гриже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61195B">
            <w:r>
              <w:t>6.0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7 из 9</w:t>
            </w:r>
          </w:p>
        </w:tc>
        <w:tc>
          <w:tcPr>
            <w:tcW w:w="1276" w:type="dxa"/>
          </w:tcPr>
          <w:p w:rsidR="00CF5441" w:rsidRDefault="0061195B">
            <w:r>
              <w:t>1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Леон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Командный чемпионат Европы (сборная Словении, 2-я доска)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1275" w:type="dxa"/>
          </w:tcPr>
          <w:p w:rsidR="00CF5441" w:rsidRDefault="0061195B">
            <w:r>
              <w:t>5½ из 7</w:t>
            </w:r>
          </w:p>
        </w:tc>
        <w:tc>
          <w:tcPr>
            <w:tcW w:w="1276" w:type="dxa"/>
          </w:tcPr>
          <w:p w:rsidR="00CF5441" w:rsidRDefault="0061195B">
            <w:r>
              <w:t>на доске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lastRenderedPageBreak/>
              <w:t>2002</w:t>
            </w:r>
          </w:p>
        </w:tc>
        <w:tc>
          <w:tcPr>
            <w:tcW w:w="1701" w:type="dxa"/>
          </w:tcPr>
          <w:p w:rsidR="00CF5441" w:rsidRDefault="0061195B">
            <w:r>
              <w:t>Риека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1275" w:type="dxa"/>
          </w:tcPr>
          <w:p w:rsidR="00CF5441" w:rsidRDefault="0061195B">
            <w:r>
              <w:t>5½ из 9</w:t>
            </w:r>
          </w:p>
        </w:tc>
        <w:tc>
          <w:tcPr>
            <w:tcW w:w="1276" w:type="dxa"/>
          </w:tcPr>
          <w:p w:rsidR="00CF5441" w:rsidRDefault="0061195B">
            <w:r>
              <w:t>4[33]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Варна</w:t>
            </w:r>
          </w:p>
        </w:tc>
        <w:tc>
          <w:tcPr>
            <w:tcW w:w="3828" w:type="dxa"/>
          </w:tcPr>
          <w:p w:rsidR="00CF5441" w:rsidRDefault="0061195B">
            <w:r>
              <w:t>Чемпионат Европы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5 из 11</w:t>
            </w:r>
          </w:p>
        </w:tc>
        <w:tc>
          <w:tcPr>
            <w:tcW w:w="1276" w:type="dxa"/>
          </w:tcPr>
          <w:p w:rsidR="00CF5441" w:rsidRDefault="0061195B">
            <w:r>
              <w:t>[34]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Добрна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2[24][35]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Сан-Венсан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 xml:space="preserve">Кубок </w:t>
            </w:r>
            <w:proofErr w:type="spellStart"/>
            <w:r w:rsidRPr="0061195B">
              <w:rPr>
                <w:lang w:val="ru-RU"/>
              </w:rPr>
              <w:t>Митропы</w:t>
            </w:r>
            <w:proofErr w:type="spellEnd"/>
            <w:r w:rsidRPr="0061195B">
              <w:rPr>
                <w:lang w:val="ru-RU"/>
              </w:rPr>
              <w:t xml:space="preserve"> (сборная Словении, 2-я доска)</w:t>
            </w:r>
          </w:p>
        </w:tc>
        <w:tc>
          <w:tcPr>
            <w:tcW w:w="567" w:type="dxa"/>
          </w:tcPr>
          <w:p w:rsidR="00CF5441" w:rsidRDefault="0061195B">
            <w:r>
              <w:t>6.0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1275" w:type="dxa"/>
          </w:tcPr>
          <w:p w:rsidR="00CF5441" w:rsidRDefault="0061195B">
            <w:r>
              <w:t>6½ из 7</w:t>
            </w:r>
          </w:p>
        </w:tc>
        <w:tc>
          <w:tcPr>
            <w:tcW w:w="1276" w:type="dxa"/>
          </w:tcPr>
          <w:p w:rsidR="00CF5441" w:rsidRDefault="0061195B">
            <w:r>
              <w:t>Команда — ,  на доске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Блед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>
              <w:t>XX</w:t>
            </w:r>
            <w:r w:rsidRPr="0061195B">
              <w:rPr>
                <w:lang w:val="ru-RU"/>
              </w:rPr>
              <w:t xml:space="preserve"> Олимпиада (сборная Словении, 3-я доска)</w:t>
            </w:r>
          </w:p>
        </w:tc>
        <w:tc>
          <w:tcPr>
            <w:tcW w:w="567" w:type="dxa"/>
          </w:tcPr>
          <w:p w:rsidR="00CF5441" w:rsidRDefault="0061195B">
            <w:r>
              <w:t>7.0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8 из 12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2003</w:t>
            </w:r>
          </w:p>
        </w:tc>
        <w:tc>
          <w:tcPr>
            <w:tcW w:w="1701" w:type="dxa"/>
          </w:tcPr>
          <w:p w:rsidR="00CF5441" w:rsidRDefault="0061195B">
            <w:r>
              <w:t>Риека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1275" w:type="dxa"/>
          </w:tcPr>
          <w:p w:rsidR="00CF5441" w:rsidRDefault="0061195B">
            <w:r>
              <w:t>2 из 9</w:t>
            </w:r>
          </w:p>
        </w:tc>
        <w:tc>
          <w:tcPr>
            <w:tcW w:w="1276" w:type="dxa"/>
          </w:tcPr>
          <w:p w:rsidR="00CF5441" w:rsidRDefault="0061195B">
            <w:r>
              <w:t>9[36]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Пунат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1275" w:type="dxa"/>
          </w:tcPr>
          <w:p w:rsidR="00CF5441" w:rsidRDefault="0061195B">
            <w:r>
              <w:t>4 из 11</w:t>
            </w:r>
          </w:p>
        </w:tc>
        <w:tc>
          <w:tcPr>
            <w:tcW w:w="1276" w:type="dxa"/>
          </w:tcPr>
          <w:p w:rsidR="00CF5441" w:rsidRDefault="0061195B">
            <w:r>
              <w:t>10[37]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Блед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6 из 9</w:t>
            </w:r>
          </w:p>
        </w:tc>
        <w:tc>
          <w:tcPr>
            <w:tcW w:w="1276" w:type="dxa"/>
          </w:tcPr>
          <w:p w:rsidR="00CF5441" w:rsidRDefault="0061195B">
            <w:r>
              <w:t>3[24][25]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Пловдив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Командный чемпионат Европы (сборная Словении, запасная)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4 из 6</w:t>
            </w:r>
          </w:p>
        </w:tc>
        <w:tc>
          <w:tcPr>
            <w:tcW w:w="1276" w:type="dxa"/>
          </w:tcPr>
          <w:p w:rsidR="00CF5441" w:rsidRDefault="0061195B">
            <w:r>
              <w:t>на доске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Птуй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6.0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1275" w:type="dxa"/>
          </w:tcPr>
          <w:p w:rsidR="00CF5441" w:rsidRDefault="0061195B">
            <w:r>
              <w:t>2½ из 9</w:t>
            </w:r>
          </w:p>
        </w:tc>
        <w:tc>
          <w:tcPr>
            <w:tcW w:w="1276" w:type="dxa"/>
          </w:tcPr>
          <w:p w:rsidR="00CF5441" w:rsidRDefault="0061195B">
            <w:r>
              <w:t>8—10[24]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2004</w:t>
            </w:r>
          </w:p>
        </w:tc>
        <w:tc>
          <w:tcPr>
            <w:tcW w:w="1701" w:type="dxa"/>
          </w:tcPr>
          <w:p w:rsidR="00CF5441" w:rsidRDefault="0061195B">
            <w:r>
              <w:t>Марибор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1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Кальвия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>
              <w:t>XXI</w:t>
            </w:r>
            <w:r w:rsidRPr="0061195B">
              <w:rPr>
                <w:lang w:val="ru-RU"/>
              </w:rPr>
              <w:t xml:space="preserve"> Олимпиада (сборная Словении, 3-я доска)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1275" w:type="dxa"/>
          </w:tcPr>
          <w:p w:rsidR="00CF5441" w:rsidRDefault="0061195B">
            <w:r>
              <w:t>5 из 9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Монтекатини-Терме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6.0</w:t>
            </w:r>
          </w:p>
        </w:tc>
        <w:tc>
          <w:tcPr>
            <w:tcW w:w="1275" w:type="dxa"/>
          </w:tcPr>
          <w:p w:rsidR="00CF5441" w:rsidRDefault="0061195B">
            <w:r>
              <w:t>7 из 11</w:t>
            </w:r>
          </w:p>
        </w:tc>
        <w:tc>
          <w:tcPr>
            <w:tcW w:w="1276" w:type="dxa"/>
          </w:tcPr>
          <w:p w:rsidR="00CF5441" w:rsidRDefault="0061195B">
            <w:r>
              <w:t>3—4[38][39]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2005</w:t>
            </w:r>
          </w:p>
        </w:tc>
        <w:tc>
          <w:tcPr>
            <w:tcW w:w="1701" w:type="dxa"/>
          </w:tcPr>
          <w:p w:rsidR="00CF5441" w:rsidRDefault="0061195B">
            <w:r>
              <w:t>Монтекатини-Терме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1275" w:type="dxa"/>
          </w:tcPr>
          <w:p w:rsidR="00CF5441" w:rsidRDefault="0061195B">
            <w:r>
              <w:t>4 из 11</w:t>
            </w:r>
          </w:p>
        </w:tc>
        <w:tc>
          <w:tcPr>
            <w:tcW w:w="1276" w:type="dxa"/>
          </w:tcPr>
          <w:p w:rsidR="00CF5441" w:rsidRDefault="0061195B">
            <w:r>
              <w:t>9—11[40]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Рим</w:t>
            </w:r>
          </w:p>
        </w:tc>
        <w:tc>
          <w:tcPr>
            <w:tcW w:w="3828" w:type="dxa"/>
          </w:tcPr>
          <w:p w:rsidR="00CF5441" w:rsidRDefault="0061195B">
            <w:r>
              <w:t>Международный турнир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7.0</w:t>
            </w:r>
          </w:p>
        </w:tc>
        <w:tc>
          <w:tcPr>
            <w:tcW w:w="1275" w:type="dxa"/>
          </w:tcPr>
          <w:p w:rsidR="00CF5441" w:rsidRDefault="0061195B">
            <w:r>
              <w:t>5½ из 11</w:t>
            </w:r>
          </w:p>
        </w:tc>
        <w:tc>
          <w:tcPr>
            <w:tcW w:w="1276" w:type="dxa"/>
          </w:tcPr>
          <w:p w:rsidR="00CF5441" w:rsidRDefault="0061195B">
            <w:r>
              <w:t>6[40]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Гетеборг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Командный чемпионат Европы (сборная Словении, 4-я доска)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5.0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2 из 7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2008</w:t>
            </w:r>
          </w:p>
        </w:tc>
        <w:tc>
          <w:tcPr>
            <w:tcW w:w="1701" w:type="dxa"/>
          </w:tcPr>
          <w:p w:rsidR="00CF5441" w:rsidRDefault="0061195B">
            <w:r>
              <w:t>Любляна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3[41]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2010</w:t>
            </w:r>
          </w:p>
        </w:tc>
        <w:tc>
          <w:tcPr>
            <w:tcW w:w="1701" w:type="dxa"/>
          </w:tcPr>
          <w:p w:rsidR="00CF5441" w:rsidRDefault="0061195B">
            <w:r>
              <w:t>Ханты-Мансийск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>
              <w:t>XXIV</w:t>
            </w:r>
            <w:r w:rsidRPr="0061195B">
              <w:rPr>
                <w:lang w:val="ru-RU"/>
              </w:rPr>
              <w:t xml:space="preserve"> Олимпиада (сборная Словении, 3-я доска)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1275" w:type="dxa"/>
          </w:tcPr>
          <w:p w:rsidR="00CF5441" w:rsidRDefault="0061195B">
            <w:r>
              <w:t>3 из 9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2011</w:t>
            </w:r>
          </w:p>
        </w:tc>
        <w:tc>
          <w:tcPr>
            <w:tcW w:w="1701" w:type="dxa"/>
          </w:tcPr>
          <w:p w:rsidR="00CF5441" w:rsidRDefault="0061195B">
            <w:r>
              <w:t>Любляна</w:t>
            </w:r>
          </w:p>
        </w:tc>
        <w:tc>
          <w:tcPr>
            <w:tcW w:w="3828" w:type="dxa"/>
          </w:tcPr>
          <w:p w:rsidR="00CF5441" w:rsidRDefault="0061195B">
            <w:r>
              <w:t>Чемпионат Словении</w:t>
            </w:r>
          </w:p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567" w:type="dxa"/>
          </w:tcPr>
          <w:p w:rsidR="00CF5441" w:rsidRDefault="00CF5441"/>
        </w:tc>
        <w:tc>
          <w:tcPr>
            <w:tcW w:w="1275" w:type="dxa"/>
          </w:tcPr>
          <w:p w:rsidR="00CF5441" w:rsidRDefault="00CF5441"/>
        </w:tc>
        <w:tc>
          <w:tcPr>
            <w:tcW w:w="1276" w:type="dxa"/>
          </w:tcPr>
          <w:p w:rsidR="00CF5441" w:rsidRDefault="0061195B">
            <w:r>
              <w:t>2[42]</w:t>
            </w:r>
          </w:p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2013</w:t>
            </w:r>
          </w:p>
        </w:tc>
        <w:tc>
          <w:tcPr>
            <w:tcW w:w="1701" w:type="dxa"/>
          </w:tcPr>
          <w:p w:rsidR="00CF5441" w:rsidRDefault="0061195B">
            <w:r>
              <w:t>Белград</w:t>
            </w:r>
          </w:p>
        </w:tc>
        <w:tc>
          <w:tcPr>
            <w:tcW w:w="3828" w:type="dxa"/>
          </w:tcPr>
          <w:p w:rsidR="00CF5441" w:rsidRDefault="0061195B">
            <w:r>
              <w:t>Чемпионат Европы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4.0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1275" w:type="dxa"/>
          </w:tcPr>
          <w:p w:rsidR="00CF5441" w:rsidRDefault="0061195B">
            <w:r>
              <w:t>5½ из 11</w:t>
            </w:r>
          </w:p>
        </w:tc>
        <w:tc>
          <w:tcPr>
            <w:tcW w:w="1276" w:type="dxa"/>
          </w:tcPr>
          <w:p w:rsidR="00CF5441" w:rsidRDefault="0061195B">
            <w:r>
              <w:t>[43]</w:t>
            </w:r>
          </w:p>
        </w:tc>
      </w:tr>
      <w:tr w:rsidR="00CF5441" w:rsidTr="0061195B">
        <w:tc>
          <w:tcPr>
            <w:tcW w:w="993" w:type="dxa"/>
          </w:tcPr>
          <w:p w:rsidR="00CF5441" w:rsidRDefault="00CF5441"/>
        </w:tc>
        <w:tc>
          <w:tcPr>
            <w:tcW w:w="1701" w:type="dxa"/>
          </w:tcPr>
          <w:p w:rsidR="00CF5441" w:rsidRDefault="0061195B">
            <w:r>
              <w:t>Варшава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Командный чемпионат Европы (сборная Словении,</w:t>
            </w:r>
            <w:r>
              <w:t> </w:t>
            </w:r>
            <w:r w:rsidRPr="0061195B">
              <w:rPr>
                <w:lang w:val="ru-RU"/>
              </w:rPr>
              <w:t>?-я доска)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1.0</w:t>
            </w:r>
          </w:p>
        </w:tc>
        <w:tc>
          <w:tcPr>
            <w:tcW w:w="1275" w:type="dxa"/>
          </w:tcPr>
          <w:p w:rsidR="00CF5441" w:rsidRDefault="0061195B">
            <w:r>
              <w:t>3½ из 7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2017</w:t>
            </w:r>
          </w:p>
        </w:tc>
        <w:tc>
          <w:tcPr>
            <w:tcW w:w="1701" w:type="dxa"/>
          </w:tcPr>
          <w:p w:rsidR="00CF5441" w:rsidRDefault="0061195B">
            <w:r>
              <w:t>Крит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 w:rsidRPr="0061195B">
              <w:rPr>
                <w:lang w:val="ru-RU"/>
              </w:rPr>
              <w:t>Командный чемпионат Европы (сборная Словении,</w:t>
            </w:r>
            <w:r>
              <w:t> </w:t>
            </w:r>
            <w:r w:rsidRPr="0061195B">
              <w:rPr>
                <w:lang w:val="ru-RU"/>
              </w:rPr>
              <w:t>?-я доска)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1275" w:type="dxa"/>
          </w:tcPr>
          <w:p w:rsidR="00CF5441" w:rsidRDefault="0061195B">
            <w:r>
              <w:t>1 из 5</w:t>
            </w:r>
          </w:p>
        </w:tc>
        <w:tc>
          <w:tcPr>
            <w:tcW w:w="1276" w:type="dxa"/>
          </w:tcPr>
          <w:p w:rsidR="00CF5441" w:rsidRDefault="00CF5441"/>
        </w:tc>
      </w:tr>
      <w:tr w:rsidR="00CF5441" w:rsidTr="0061195B">
        <w:tc>
          <w:tcPr>
            <w:tcW w:w="993" w:type="dxa"/>
          </w:tcPr>
          <w:p w:rsidR="00CF5441" w:rsidRDefault="00210C95">
            <w:r>
              <w:t>2018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F5441" w:rsidRDefault="0061195B">
            <w:r>
              <w:t>Батуми</w:t>
            </w:r>
          </w:p>
        </w:tc>
        <w:tc>
          <w:tcPr>
            <w:tcW w:w="3828" w:type="dxa"/>
          </w:tcPr>
          <w:p w:rsidR="00CF5441" w:rsidRPr="0061195B" w:rsidRDefault="0061195B">
            <w:pPr>
              <w:rPr>
                <w:lang w:val="ru-RU"/>
              </w:rPr>
            </w:pPr>
            <w:r>
              <w:t>XXVIII</w:t>
            </w:r>
            <w:r w:rsidRPr="0061195B">
              <w:rPr>
                <w:lang w:val="ru-RU"/>
              </w:rPr>
              <w:t xml:space="preserve"> Олимпиада (сборная Словении, 4-я доска)</w:t>
            </w:r>
          </w:p>
        </w:tc>
        <w:tc>
          <w:tcPr>
            <w:tcW w:w="567" w:type="dxa"/>
          </w:tcPr>
          <w:p w:rsidR="00CF5441" w:rsidRDefault="0061195B">
            <w:r>
              <w:t>2.0</w:t>
            </w:r>
          </w:p>
        </w:tc>
        <w:tc>
          <w:tcPr>
            <w:tcW w:w="567" w:type="dxa"/>
          </w:tcPr>
          <w:p w:rsidR="00CF5441" w:rsidRDefault="0061195B">
            <w:r>
              <w:t>3.0</w:t>
            </w:r>
          </w:p>
        </w:tc>
        <w:tc>
          <w:tcPr>
            <w:tcW w:w="567" w:type="dxa"/>
          </w:tcPr>
          <w:p w:rsidR="00CF5441" w:rsidRDefault="0061195B">
            <w:r>
              <w:t>0.0</w:t>
            </w:r>
          </w:p>
        </w:tc>
        <w:tc>
          <w:tcPr>
            <w:tcW w:w="1275" w:type="dxa"/>
          </w:tcPr>
          <w:p w:rsidR="00CF5441" w:rsidRDefault="0061195B">
            <w:r>
              <w:t>2 из 5</w:t>
            </w:r>
          </w:p>
        </w:tc>
        <w:tc>
          <w:tcPr>
            <w:tcW w:w="1276" w:type="dxa"/>
          </w:tcPr>
          <w:p w:rsidR="00CF5441" w:rsidRDefault="00CF5441"/>
        </w:tc>
      </w:tr>
    </w:tbl>
    <w:p w:rsidR="00CF5441" w:rsidRDefault="00CF5441"/>
    <w:sectPr w:rsidR="00CF5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0C95"/>
    <w:rsid w:val="0029639D"/>
    <w:rsid w:val="00326F90"/>
    <w:rsid w:val="0061195B"/>
    <w:rsid w:val="00AA1D8D"/>
    <w:rsid w:val="00B47730"/>
    <w:rsid w:val="00CB0664"/>
    <w:rsid w:val="00CF5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6A54A-81CA-4560-8D45-1A388C47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2025-04-03T01:54:00Z</dcterms:modified>
  <cp:category/>
</cp:coreProperties>
</file>