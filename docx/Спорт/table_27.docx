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3"/>
        <w:gridCol w:w="1134"/>
        <w:gridCol w:w="877"/>
        <w:gridCol w:w="792"/>
        <w:gridCol w:w="436"/>
        <w:gridCol w:w="436"/>
        <w:gridCol w:w="436"/>
        <w:gridCol w:w="416"/>
        <w:gridCol w:w="436"/>
        <w:gridCol w:w="416"/>
        <w:gridCol w:w="436"/>
        <w:gridCol w:w="416"/>
        <w:gridCol w:w="416"/>
        <w:gridCol w:w="416"/>
        <w:gridCol w:w="436"/>
        <w:gridCol w:w="416"/>
        <w:gridCol w:w="568"/>
      </w:tblGrid>
      <w:tr w:rsidR="00A84399" w:rsidTr="008108D9">
        <w:tc>
          <w:tcPr>
            <w:tcW w:w="508" w:type="dxa"/>
          </w:tcPr>
          <w:p w:rsidR="00A84399" w:rsidRDefault="008108D9">
            <w:r>
              <w:t>№</w:t>
            </w:r>
          </w:p>
        </w:tc>
        <w:tc>
          <w:tcPr>
            <w:tcW w:w="508" w:type="dxa"/>
          </w:tcPr>
          <w:p w:rsidR="00A84399" w:rsidRDefault="008108D9">
            <w:r>
              <w:t>Участник</w:t>
            </w:r>
          </w:p>
        </w:tc>
        <w:tc>
          <w:tcPr>
            <w:tcW w:w="508" w:type="dxa"/>
          </w:tcPr>
          <w:p w:rsidR="00A84399" w:rsidRDefault="008108D9">
            <w:r>
              <w:t>Страна</w:t>
            </w:r>
          </w:p>
        </w:tc>
        <w:tc>
          <w:tcPr>
            <w:tcW w:w="508" w:type="dxa"/>
          </w:tcPr>
          <w:p w:rsidR="00A84399" w:rsidRDefault="008108D9">
            <w:r>
              <w:t>Рейтинг</w:t>
            </w:r>
          </w:p>
        </w:tc>
        <w:tc>
          <w:tcPr>
            <w:tcW w:w="508" w:type="dxa"/>
          </w:tcPr>
          <w:p w:rsidR="00A84399" w:rsidRDefault="008108D9">
            <w:r>
              <w:t>1</w:t>
            </w:r>
          </w:p>
        </w:tc>
        <w:tc>
          <w:tcPr>
            <w:tcW w:w="508" w:type="dxa"/>
          </w:tcPr>
          <w:p w:rsidR="00A84399" w:rsidRDefault="008108D9">
            <w:r>
              <w:t>1.1</w:t>
            </w:r>
          </w:p>
        </w:tc>
        <w:tc>
          <w:tcPr>
            <w:tcW w:w="508" w:type="dxa"/>
          </w:tcPr>
          <w:p w:rsidR="00A84399" w:rsidRDefault="008108D9">
            <w:r>
              <w:t>2</w:t>
            </w:r>
          </w:p>
        </w:tc>
        <w:tc>
          <w:tcPr>
            <w:tcW w:w="508" w:type="dxa"/>
          </w:tcPr>
          <w:p w:rsidR="00A84399" w:rsidRDefault="008108D9">
            <w:r>
              <w:t>2.1</w:t>
            </w:r>
          </w:p>
        </w:tc>
        <w:tc>
          <w:tcPr>
            <w:tcW w:w="508" w:type="dxa"/>
          </w:tcPr>
          <w:p w:rsidR="00A84399" w:rsidRDefault="008108D9">
            <w:r>
              <w:t>3</w:t>
            </w:r>
          </w:p>
        </w:tc>
        <w:tc>
          <w:tcPr>
            <w:tcW w:w="508" w:type="dxa"/>
          </w:tcPr>
          <w:p w:rsidR="00A84399" w:rsidRDefault="008108D9">
            <w:r>
              <w:t>3.1</w:t>
            </w:r>
          </w:p>
        </w:tc>
        <w:tc>
          <w:tcPr>
            <w:tcW w:w="508" w:type="dxa"/>
          </w:tcPr>
          <w:p w:rsidR="00A84399" w:rsidRDefault="008108D9">
            <w:r>
              <w:t>4</w:t>
            </w:r>
          </w:p>
        </w:tc>
        <w:tc>
          <w:tcPr>
            <w:tcW w:w="508" w:type="dxa"/>
          </w:tcPr>
          <w:p w:rsidR="00A84399" w:rsidRDefault="008108D9">
            <w:r>
              <w:t>4.1</w:t>
            </w:r>
          </w:p>
        </w:tc>
        <w:tc>
          <w:tcPr>
            <w:tcW w:w="508" w:type="dxa"/>
          </w:tcPr>
          <w:p w:rsidR="00A84399" w:rsidRDefault="008108D9">
            <w:r>
              <w:t>5</w:t>
            </w:r>
          </w:p>
        </w:tc>
        <w:tc>
          <w:tcPr>
            <w:tcW w:w="508" w:type="dxa"/>
          </w:tcPr>
          <w:p w:rsidR="00A84399" w:rsidRDefault="008108D9">
            <w:r>
              <w:t>5.1</w:t>
            </w:r>
          </w:p>
        </w:tc>
        <w:tc>
          <w:tcPr>
            <w:tcW w:w="508" w:type="dxa"/>
          </w:tcPr>
          <w:p w:rsidR="00A84399" w:rsidRDefault="008108D9">
            <w:r>
              <w:t>6</w:t>
            </w:r>
          </w:p>
        </w:tc>
        <w:tc>
          <w:tcPr>
            <w:tcW w:w="508" w:type="dxa"/>
          </w:tcPr>
          <w:p w:rsidR="00A84399" w:rsidRDefault="008108D9">
            <w:r>
              <w:t>6.1</w:t>
            </w:r>
          </w:p>
        </w:tc>
        <w:tc>
          <w:tcPr>
            <w:tcW w:w="508" w:type="dxa"/>
          </w:tcPr>
          <w:p w:rsidR="00A84399" w:rsidRDefault="008108D9">
            <w:r>
              <w:t>Очки</w:t>
            </w:r>
          </w:p>
        </w:tc>
      </w:tr>
      <w:tr w:rsidR="00A84399" w:rsidTr="008108D9">
        <w:tc>
          <w:tcPr>
            <w:tcW w:w="508" w:type="dxa"/>
          </w:tcPr>
          <w:p w:rsidR="00A84399" w:rsidRDefault="008108D9">
            <w:r>
              <w:t>1</w:t>
            </w:r>
          </w:p>
        </w:tc>
        <w:tc>
          <w:tcPr>
            <w:tcW w:w="508" w:type="dxa"/>
          </w:tcPr>
          <w:p w:rsidR="00A84399" w:rsidRDefault="008108D9">
            <w:r>
              <w:t>Ян Непомнящий</w:t>
            </w:r>
          </w:p>
        </w:tc>
        <w:tc>
          <w:tcPr>
            <w:tcW w:w="508" w:type="dxa"/>
          </w:tcPr>
          <w:p w:rsidR="00A84399" w:rsidRDefault="008108D9">
            <w:r>
              <w:t>Россия</w:t>
            </w:r>
          </w:p>
        </w:tc>
        <w:tc>
          <w:tcPr>
            <w:tcW w:w="508" w:type="dxa"/>
          </w:tcPr>
          <w:p w:rsidR="00A84399" w:rsidRDefault="008108D9">
            <w:r>
              <w:t>2792</w:t>
            </w:r>
          </w:p>
        </w:tc>
        <w:tc>
          <w:tcPr>
            <w:tcW w:w="508" w:type="dxa"/>
          </w:tcPr>
          <w:p w:rsidR="00A84399" w:rsidRDefault="00A84399"/>
        </w:tc>
        <w:tc>
          <w:tcPr>
            <w:tcW w:w="508" w:type="dxa"/>
          </w:tcPr>
          <w:p w:rsidR="00A84399" w:rsidRDefault="00A84399"/>
        </w:tc>
        <w:tc>
          <w:tcPr>
            <w:tcW w:w="508" w:type="dxa"/>
          </w:tcPr>
          <w:p w:rsidR="00A84399" w:rsidRDefault="008108D9">
            <w:r>
              <w:t>1½</w:t>
            </w:r>
          </w:p>
        </w:tc>
        <w:tc>
          <w:tcPr>
            <w:tcW w:w="508" w:type="dxa"/>
          </w:tcPr>
          <w:p w:rsidR="00A84399" w:rsidRDefault="00A84399"/>
        </w:tc>
        <w:tc>
          <w:tcPr>
            <w:tcW w:w="508" w:type="dxa"/>
          </w:tcPr>
          <w:p w:rsidR="00A84399" w:rsidRDefault="008108D9">
            <w:r>
              <w:t>1½</w:t>
            </w:r>
          </w:p>
        </w:tc>
        <w:tc>
          <w:tcPr>
            <w:tcW w:w="508" w:type="dxa"/>
          </w:tcPr>
          <w:p w:rsidR="00A84399" w:rsidRDefault="00A84399"/>
        </w:tc>
        <w:tc>
          <w:tcPr>
            <w:tcW w:w="508" w:type="dxa"/>
          </w:tcPr>
          <w:p w:rsidR="00A84399" w:rsidRDefault="008108D9">
            <w:r>
              <w:t>1½</w:t>
            </w:r>
          </w:p>
        </w:tc>
        <w:tc>
          <w:tcPr>
            <w:tcW w:w="508" w:type="dxa"/>
          </w:tcPr>
          <w:p w:rsidR="00A84399" w:rsidRDefault="00A84399"/>
        </w:tc>
        <w:tc>
          <w:tcPr>
            <w:tcW w:w="508" w:type="dxa"/>
          </w:tcPr>
          <w:p w:rsidR="00A84399" w:rsidRDefault="008108D9">
            <w:r>
              <w:t>1.0</w:t>
            </w:r>
          </w:p>
        </w:tc>
        <w:tc>
          <w:tcPr>
            <w:tcW w:w="508" w:type="dxa"/>
          </w:tcPr>
          <w:p w:rsidR="00A84399" w:rsidRDefault="00A84399"/>
        </w:tc>
        <w:tc>
          <w:tcPr>
            <w:tcW w:w="508" w:type="dxa"/>
          </w:tcPr>
          <w:p w:rsidR="00A84399" w:rsidRDefault="008108D9">
            <w:r>
              <w:t>3</w:t>
            </w:r>
          </w:p>
        </w:tc>
        <w:tc>
          <w:tcPr>
            <w:tcW w:w="508" w:type="dxa"/>
          </w:tcPr>
          <w:p w:rsidR="00A84399" w:rsidRDefault="008108D9">
            <w:r>
              <w:t>1.0</w:t>
            </w:r>
          </w:p>
        </w:tc>
        <w:tc>
          <w:tcPr>
            <w:tcW w:w="508" w:type="dxa"/>
          </w:tcPr>
          <w:p w:rsidR="00A84399" w:rsidRDefault="008108D9">
            <w:r>
              <w:t>9½</w:t>
            </w:r>
          </w:p>
        </w:tc>
      </w:tr>
      <w:tr w:rsidR="00A84399" w:rsidTr="008108D9">
        <w:tc>
          <w:tcPr>
            <w:tcW w:w="508" w:type="dxa"/>
          </w:tcPr>
          <w:p w:rsidR="00A84399" w:rsidRDefault="008108D9">
            <w:r>
              <w:t>2</w:t>
            </w:r>
          </w:p>
        </w:tc>
        <w:tc>
          <w:tcPr>
            <w:tcW w:w="508" w:type="dxa"/>
          </w:tcPr>
          <w:p w:rsidR="00A84399" w:rsidRDefault="008108D9">
            <w:r>
              <w:t>Алиреза Фирузджа</w:t>
            </w:r>
          </w:p>
        </w:tc>
        <w:tc>
          <w:tcPr>
            <w:tcW w:w="508" w:type="dxa"/>
          </w:tcPr>
          <w:p w:rsidR="00A84399" w:rsidRDefault="008108D9">
            <w:r>
              <w:t>Франция</w:t>
            </w:r>
          </w:p>
        </w:tc>
        <w:tc>
          <w:tcPr>
            <w:tcW w:w="508" w:type="dxa"/>
          </w:tcPr>
          <w:p w:rsidR="00A84399" w:rsidRDefault="008108D9">
            <w:r>
              <w:t>2754</w:t>
            </w:r>
          </w:p>
        </w:tc>
        <w:tc>
          <w:tcPr>
            <w:tcW w:w="508" w:type="dxa"/>
          </w:tcPr>
          <w:p w:rsidR="00A84399" w:rsidRDefault="008108D9">
            <w:r>
              <w:t>1</w:t>
            </w:r>
          </w:p>
        </w:tc>
        <w:tc>
          <w:tcPr>
            <w:tcW w:w="508" w:type="dxa"/>
          </w:tcPr>
          <w:p w:rsidR="00A84399" w:rsidRDefault="00A84399"/>
        </w:tc>
        <w:tc>
          <w:tcPr>
            <w:tcW w:w="508" w:type="dxa"/>
          </w:tcPr>
          <w:p w:rsidR="00A84399" w:rsidRDefault="00A84399"/>
        </w:tc>
        <w:tc>
          <w:tcPr>
            <w:tcW w:w="508" w:type="dxa"/>
          </w:tcPr>
          <w:p w:rsidR="00A84399" w:rsidRDefault="00A84399"/>
        </w:tc>
        <w:tc>
          <w:tcPr>
            <w:tcW w:w="508" w:type="dxa"/>
          </w:tcPr>
          <w:p w:rsidR="00A84399" w:rsidRDefault="008108D9">
            <w:r>
              <w:t>3</w:t>
            </w:r>
          </w:p>
        </w:tc>
        <w:tc>
          <w:tcPr>
            <w:tcW w:w="508" w:type="dxa"/>
          </w:tcPr>
          <w:p w:rsidR="00A84399" w:rsidRDefault="00A84399"/>
        </w:tc>
        <w:tc>
          <w:tcPr>
            <w:tcW w:w="508" w:type="dxa"/>
          </w:tcPr>
          <w:p w:rsidR="00A84399" w:rsidRDefault="008108D9">
            <w:r>
              <w:t>0</w:t>
            </w:r>
          </w:p>
        </w:tc>
        <w:tc>
          <w:tcPr>
            <w:tcW w:w="508" w:type="dxa"/>
          </w:tcPr>
          <w:p w:rsidR="00A84399" w:rsidRDefault="00A84399"/>
        </w:tc>
        <w:tc>
          <w:tcPr>
            <w:tcW w:w="508" w:type="dxa"/>
          </w:tcPr>
          <w:p w:rsidR="00A84399" w:rsidRDefault="008108D9">
            <w:r>
              <w:t>1.0</w:t>
            </w:r>
          </w:p>
        </w:tc>
        <w:tc>
          <w:tcPr>
            <w:tcW w:w="508" w:type="dxa"/>
          </w:tcPr>
          <w:p w:rsidR="00A84399" w:rsidRDefault="008108D9">
            <w:r>
              <w:t>0.0</w:t>
            </w:r>
          </w:p>
        </w:tc>
        <w:tc>
          <w:tcPr>
            <w:tcW w:w="508" w:type="dxa"/>
          </w:tcPr>
          <w:p w:rsidR="00A84399" w:rsidRDefault="008108D9">
            <w:r>
              <w:t>1</w:t>
            </w:r>
          </w:p>
        </w:tc>
        <w:tc>
          <w:tcPr>
            <w:tcW w:w="508" w:type="dxa"/>
          </w:tcPr>
          <w:p w:rsidR="00A84399" w:rsidRDefault="00A84399"/>
        </w:tc>
        <w:tc>
          <w:tcPr>
            <w:tcW w:w="508" w:type="dxa"/>
          </w:tcPr>
          <w:p w:rsidR="00A84399" w:rsidRDefault="008108D9">
            <w:r>
              <w:t>6</w:t>
            </w:r>
          </w:p>
        </w:tc>
      </w:tr>
      <w:tr w:rsidR="00A84399" w:rsidTr="008108D9">
        <w:tc>
          <w:tcPr>
            <w:tcW w:w="508" w:type="dxa"/>
          </w:tcPr>
          <w:p w:rsidR="00A84399" w:rsidRDefault="008108D9">
            <w:r>
              <w:t>3</w:t>
            </w:r>
          </w:p>
        </w:tc>
        <w:tc>
          <w:tcPr>
            <w:tcW w:w="508" w:type="dxa"/>
          </w:tcPr>
          <w:p w:rsidR="00A84399" w:rsidRDefault="008108D9">
            <w:r>
              <w:t>Арьян Тари</w:t>
            </w:r>
          </w:p>
        </w:tc>
        <w:tc>
          <w:tcPr>
            <w:tcW w:w="508" w:type="dxa"/>
          </w:tcPr>
          <w:p w:rsidR="00A84399" w:rsidRDefault="008108D9">
            <w:r>
              <w:t>Норвегия</w:t>
            </w:r>
          </w:p>
        </w:tc>
        <w:tc>
          <w:tcPr>
            <w:tcW w:w="508" w:type="dxa"/>
          </w:tcPr>
          <w:p w:rsidR="00A84399" w:rsidRDefault="008108D9">
            <w:r>
              <w:t>2642</w:t>
            </w:r>
          </w:p>
        </w:tc>
        <w:tc>
          <w:tcPr>
            <w:tcW w:w="508" w:type="dxa"/>
          </w:tcPr>
          <w:p w:rsidR="00A84399" w:rsidRDefault="008108D9">
            <w:r>
              <w:t>1</w:t>
            </w:r>
          </w:p>
        </w:tc>
        <w:tc>
          <w:tcPr>
            <w:tcW w:w="508" w:type="dxa"/>
          </w:tcPr>
          <w:p w:rsidR="00A84399" w:rsidRDefault="00A84399"/>
        </w:tc>
        <w:tc>
          <w:tcPr>
            <w:tcW w:w="508" w:type="dxa"/>
          </w:tcPr>
          <w:p w:rsidR="00A84399" w:rsidRDefault="008108D9">
            <w:r>
              <w:t>0</w:t>
            </w:r>
          </w:p>
        </w:tc>
        <w:tc>
          <w:tcPr>
            <w:tcW w:w="508" w:type="dxa"/>
          </w:tcPr>
          <w:p w:rsidR="00A84399" w:rsidRDefault="00A84399"/>
        </w:tc>
        <w:tc>
          <w:tcPr>
            <w:tcW w:w="508" w:type="dxa"/>
          </w:tcPr>
          <w:p w:rsidR="00A84399" w:rsidRDefault="00A84399"/>
        </w:tc>
        <w:tc>
          <w:tcPr>
            <w:tcW w:w="508" w:type="dxa"/>
          </w:tcPr>
          <w:p w:rsidR="00A84399" w:rsidRDefault="00A84399"/>
        </w:tc>
        <w:tc>
          <w:tcPr>
            <w:tcW w:w="508" w:type="dxa"/>
          </w:tcPr>
          <w:p w:rsidR="00A84399" w:rsidRDefault="008108D9">
            <w:r>
              <w:t>0</w:t>
            </w:r>
          </w:p>
        </w:tc>
        <w:tc>
          <w:tcPr>
            <w:tcW w:w="508" w:type="dxa"/>
          </w:tcPr>
          <w:p w:rsidR="00A84399" w:rsidRDefault="008108D9">
            <w:r>
              <w:t>0.0</w:t>
            </w:r>
          </w:p>
        </w:tc>
        <w:tc>
          <w:tcPr>
            <w:tcW w:w="508" w:type="dxa"/>
          </w:tcPr>
          <w:p w:rsidR="00A84399" w:rsidRDefault="008108D9">
            <w:r>
              <w:t>1.0</w:t>
            </w:r>
          </w:p>
        </w:tc>
        <w:tc>
          <w:tcPr>
            <w:tcW w:w="508" w:type="dxa"/>
          </w:tcPr>
          <w:p w:rsidR="00A84399" w:rsidRDefault="00A84399"/>
        </w:tc>
        <w:tc>
          <w:tcPr>
            <w:tcW w:w="508" w:type="dxa"/>
          </w:tcPr>
          <w:p w:rsidR="00A84399" w:rsidRDefault="008108D9">
            <w:r>
              <w:t>1</w:t>
            </w:r>
          </w:p>
        </w:tc>
        <w:tc>
          <w:tcPr>
            <w:tcW w:w="508" w:type="dxa"/>
          </w:tcPr>
          <w:p w:rsidR="00A84399" w:rsidRDefault="00A84399"/>
        </w:tc>
        <w:tc>
          <w:tcPr>
            <w:tcW w:w="508" w:type="dxa"/>
          </w:tcPr>
          <w:p w:rsidR="00A84399" w:rsidRDefault="008108D9">
            <w:r>
              <w:t>3</w:t>
            </w:r>
          </w:p>
        </w:tc>
      </w:tr>
      <w:tr w:rsidR="00A84399" w:rsidTr="008108D9">
        <w:tc>
          <w:tcPr>
            <w:tcW w:w="508" w:type="dxa"/>
          </w:tcPr>
          <w:p w:rsidR="00A84399" w:rsidRDefault="008108D9">
            <w:r>
              <w:t>4</w:t>
            </w:r>
          </w:p>
        </w:tc>
        <w:tc>
          <w:tcPr>
            <w:tcW w:w="508" w:type="dxa"/>
          </w:tcPr>
          <w:p w:rsidR="00A84399" w:rsidRDefault="008108D9">
            <w:r>
              <w:t>Рихард Раппорт</w:t>
            </w:r>
          </w:p>
        </w:tc>
        <w:tc>
          <w:tcPr>
            <w:tcW w:w="508" w:type="dxa"/>
          </w:tcPr>
          <w:p w:rsidR="00A84399" w:rsidRDefault="008108D9">
            <w:r>
              <w:t>Венгрия</w:t>
            </w:r>
          </w:p>
        </w:tc>
        <w:tc>
          <w:tcPr>
            <w:tcW w:w="508" w:type="dxa"/>
          </w:tcPr>
          <w:p w:rsidR="00A84399" w:rsidRDefault="008108D9">
            <w:r>
              <w:t>2760</w:t>
            </w:r>
          </w:p>
        </w:tc>
        <w:tc>
          <w:tcPr>
            <w:tcW w:w="508" w:type="dxa"/>
          </w:tcPr>
          <w:p w:rsidR="00A84399" w:rsidRDefault="008108D9">
            <w:r>
              <w:t>1</w:t>
            </w:r>
          </w:p>
        </w:tc>
        <w:tc>
          <w:tcPr>
            <w:tcW w:w="508" w:type="dxa"/>
          </w:tcPr>
          <w:p w:rsidR="00A84399" w:rsidRDefault="00A84399"/>
        </w:tc>
        <w:tc>
          <w:tcPr>
            <w:tcW w:w="508" w:type="dxa"/>
          </w:tcPr>
          <w:p w:rsidR="00A84399" w:rsidRDefault="008108D9">
            <w:r>
              <w:t>3</w:t>
            </w:r>
          </w:p>
        </w:tc>
        <w:tc>
          <w:tcPr>
            <w:tcW w:w="508" w:type="dxa"/>
          </w:tcPr>
          <w:p w:rsidR="00A84399" w:rsidRDefault="00A84399"/>
        </w:tc>
        <w:tc>
          <w:tcPr>
            <w:tcW w:w="508" w:type="dxa"/>
          </w:tcPr>
          <w:p w:rsidR="00A84399" w:rsidRDefault="008108D9">
            <w:r>
              <w:t>3</w:t>
            </w:r>
          </w:p>
        </w:tc>
        <w:tc>
          <w:tcPr>
            <w:tcW w:w="508" w:type="dxa"/>
          </w:tcPr>
          <w:p w:rsidR="00A84399" w:rsidRDefault="008108D9">
            <w:r>
              <w:t>3.0</w:t>
            </w:r>
          </w:p>
        </w:tc>
        <w:tc>
          <w:tcPr>
            <w:tcW w:w="508" w:type="dxa"/>
          </w:tcPr>
          <w:p w:rsidR="00A84399" w:rsidRDefault="00A84399"/>
        </w:tc>
        <w:tc>
          <w:tcPr>
            <w:tcW w:w="508" w:type="dxa"/>
          </w:tcPr>
          <w:p w:rsidR="00A84399" w:rsidRDefault="00A84399"/>
        </w:tc>
        <w:tc>
          <w:tcPr>
            <w:tcW w:w="508" w:type="dxa"/>
          </w:tcPr>
          <w:p w:rsidR="00A84399" w:rsidRDefault="008108D9">
            <w:r>
              <w:t>1.0</w:t>
            </w:r>
          </w:p>
        </w:tc>
        <w:tc>
          <w:tcPr>
            <w:tcW w:w="508" w:type="dxa"/>
          </w:tcPr>
          <w:p w:rsidR="00A84399" w:rsidRDefault="00A84399"/>
        </w:tc>
        <w:tc>
          <w:tcPr>
            <w:tcW w:w="508" w:type="dxa"/>
          </w:tcPr>
          <w:p w:rsidR="00A84399" w:rsidRDefault="008108D9">
            <w:r>
              <w:t>1½</w:t>
            </w:r>
          </w:p>
        </w:tc>
        <w:tc>
          <w:tcPr>
            <w:tcW w:w="508" w:type="dxa"/>
          </w:tcPr>
          <w:p w:rsidR="00A84399" w:rsidRDefault="00A84399"/>
        </w:tc>
        <w:tc>
          <w:tcPr>
            <w:tcW w:w="508" w:type="dxa"/>
          </w:tcPr>
          <w:p w:rsidR="00A84399" w:rsidRDefault="008108D9">
            <w:r>
              <w:t>12½</w:t>
            </w:r>
          </w:p>
        </w:tc>
      </w:tr>
      <w:tr w:rsidR="00A84399" w:rsidTr="008108D9">
        <w:tc>
          <w:tcPr>
            <w:tcW w:w="508" w:type="dxa"/>
          </w:tcPr>
          <w:p w:rsidR="00A84399" w:rsidRDefault="008108D9">
            <w:r>
              <w:t>5</w:t>
            </w:r>
          </w:p>
        </w:tc>
        <w:tc>
          <w:tcPr>
            <w:tcW w:w="508" w:type="dxa"/>
          </w:tcPr>
          <w:p w:rsidR="00A84399" w:rsidRDefault="008108D9">
            <w:r>
              <w:t>Магнус Карлсен</w:t>
            </w:r>
          </w:p>
        </w:tc>
        <w:tc>
          <w:tcPr>
            <w:tcW w:w="508" w:type="dxa"/>
          </w:tcPr>
          <w:p w:rsidR="00A84399" w:rsidRDefault="008108D9">
            <w:r>
              <w:t>Норвегия</w:t>
            </w:r>
          </w:p>
        </w:tc>
        <w:tc>
          <w:tcPr>
            <w:tcW w:w="508" w:type="dxa"/>
          </w:tcPr>
          <w:p w:rsidR="00A84399" w:rsidRDefault="008108D9">
            <w:r>
              <w:t>2855</w:t>
            </w:r>
          </w:p>
        </w:tc>
        <w:tc>
          <w:tcPr>
            <w:tcW w:w="508" w:type="dxa"/>
          </w:tcPr>
          <w:p w:rsidR="00A84399" w:rsidRDefault="008108D9">
            <w:r>
              <w:t>1½</w:t>
            </w:r>
          </w:p>
        </w:tc>
        <w:tc>
          <w:tcPr>
            <w:tcW w:w="508" w:type="dxa"/>
          </w:tcPr>
          <w:p w:rsidR="00A84399" w:rsidRDefault="00A84399"/>
        </w:tc>
        <w:tc>
          <w:tcPr>
            <w:tcW w:w="508" w:type="dxa"/>
          </w:tcPr>
          <w:p w:rsidR="00A84399" w:rsidRDefault="008108D9">
            <w:r>
              <w:t>1½</w:t>
            </w:r>
          </w:p>
        </w:tc>
        <w:tc>
          <w:tcPr>
            <w:tcW w:w="508" w:type="dxa"/>
          </w:tcPr>
          <w:p w:rsidR="00A84399" w:rsidRDefault="008108D9">
            <w:r>
              <w:t>3.0</w:t>
            </w:r>
          </w:p>
        </w:tc>
        <w:tc>
          <w:tcPr>
            <w:tcW w:w="508" w:type="dxa"/>
          </w:tcPr>
          <w:p w:rsidR="00A84399" w:rsidRDefault="008108D9">
            <w:r>
              <w:t>1½</w:t>
            </w:r>
          </w:p>
        </w:tc>
        <w:tc>
          <w:tcPr>
            <w:tcW w:w="508" w:type="dxa"/>
          </w:tcPr>
          <w:p w:rsidR="00A84399" w:rsidRDefault="00A84399"/>
        </w:tc>
        <w:tc>
          <w:tcPr>
            <w:tcW w:w="508" w:type="dxa"/>
          </w:tcPr>
          <w:p w:rsidR="00A84399" w:rsidRDefault="008108D9">
            <w:r>
              <w:t>1½</w:t>
            </w:r>
          </w:p>
        </w:tc>
        <w:tc>
          <w:tcPr>
            <w:tcW w:w="508" w:type="dxa"/>
          </w:tcPr>
          <w:p w:rsidR="00A84399" w:rsidRDefault="00A84399"/>
        </w:tc>
        <w:tc>
          <w:tcPr>
            <w:tcW w:w="508" w:type="dxa"/>
          </w:tcPr>
          <w:p w:rsidR="00A84399" w:rsidRDefault="00A84399"/>
        </w:tc>
        <w:tc>
          <w:tcPr>
            <w:tcW w:w="508" w:type="dxa"/>
          </w:tcPr>
          <w:p w:rsidR="00A84399" w:rsidRDefault="00A84399"/>
        </w:tc>
        <w:tc>
          <w:tcPr>
            <w:tcW w:w="508" w:type="dxa"/>
          </w:tcPr>
          <w:p w:rsidR="00A84399" w:rsidRDefault="008108D9">
            <w:r>
              <w:t>0</w:t>
            </w:r>
          </w:p>
        </w:tc>
        <w:tc>
          <w:tcPr>
            <w:tcW w:w="508" w:type="dxa"/>
          </w:tcPr>
          <w:p w:rsidR="00A84399" w:rsidRDefault="00A84399"/>
        </w:tc>
        <w:tc>
          <w:tcPr>
            <w:tcW w:w="508" w:type="dxa"/>
          </w:tcPr>
          <w:p w:rsidR="00A84399" w:rsidRDefault="008108D9">
            <w:r>
              <w:t>9</w:t>
            </w:r>
          </w:p>
        </w:tc>
      </w:tr>
      <w:tr w:rsidR="00A84399" w:rsidTr="008108D9">
        <w:tc>
          <w:tcPr>
            <w:tcW w:w="508" w:type="dxa"/>
          </w:tcPr>
          <w:p w:rsidR="00A84399" w:rsidRDefault="008108D9">
            <w:r>
              <w:t>6</w:t>
            </w:r>
          </w:p>
        </w:tc>
        <w:tc>
          <w:tcPr>
            <w:tcW w:w="508" w:type="dxa"/>
          </w:tcPr>
          <w:p w:rsidR="00A84399" w:rsidRDefault="008108D9">
            <w:r>
              <w:t>Сергей Карякин</w:t>
            </w:r>
          </w:p>
        </w:tc>
        <w:tc>
          <w:tcPr>
            <w:tcW w:w="508" w:type="dxa"/>
          </w:tcPr>
          <w:p w:rsidR="00A84399" w:rsidRDefault="008108D9">
            <w:r>
              <w:t>Россия</w:t>
            </w:r>
          </w:p>
        </w:tc>
        <w:tc>
          <w:tcPr>
            <w:tcW w:w="508" w:type="dxa"/>
          </w:tcPr>
          <w:p w:rsidR="00A84399" w:rsidRDefault="008108D9">
            <w:r>
              <w:t>2758</w:t>
            </w:r>
          </w:p>
        </w:tc>
        <w:tc>
          <w:tcPr>
            <w:tcW w:w="508" w:type="dxa"/>
          </w:tcPr>
          <w:p w:rsidR="00A84399" w:rsidRDefault="008108D9">
            <w:r>
              <w:t>0</w:t>
            </w:r>
          </w:p>
        </w:tc>
        <w:tc>
          <w:tcPr>
            <w:tcW w:w="508" w:type="dxa"/>
          </w:tcPr>
          <w:p w:rsidR="00A84399" w:rsidRDefault="008108D9">
            <w:r>
              <w:t>1½</w:t>
            </w:r>
          </w:p>
        </w:tc>
        <w:tc>
          <w:tcPr>
            <w:tcW w:w="508" w:type="dxa"/>
          </w:tcPr>
          <w:p w:rsidR="00A84399" w:rsidRDefault="008108D9">
            <w:r>
              <w:t>1½</w:t>
            </w:r>
          </w:p>
        </w:tc>
        <w:tc>
          <w:tcPr>
            <w:tcW w:w="508" w:type="dxa"/>
          </w:tcPr>
          <w:p w:rsidR="00A84399" w:rsidRDefault="00A84399"/>
        </w:tc>
        <w:tc>
          <w:tcPr>
            <w:tcW w:w="508" w:type="dxa"/>
          </w:tcPr>
          <w:p w:rsidR="00A84399" w:rsidRDefault="008108D9">
            <w:r>
              <w:t>1½</w:t>
            </w:r>
          </w:p>
        </w:tc>
        <w:tc>
          <w:tcPr>
            <w:tcW w:w="508" w:type="dxa"/>
          </w:tcPr>
          <w:p w:rsidR="00A84399" w:rsidRDefault="00A84399"/>
        </w:tc>
        <w:tc>
          <w:tcPr>
            <w:tcW w:w="508" w:type="dxa"/>
          </w:tcPr>
          <w:p w:rsidR="00A84399" w:rsidRDefault="008108D9">
            <w:r>
              <w:t>1</w:t>
            </w:r>
          </w:p>
        </w:tc>
        <w:tc>
          <w:tcPr>
            <w:tcW w:w="508" w:type="dxa"/>
          </w:tcPr>
          <w:p w:rsidR="00A84399" w:rsidRDefault="00A84399"/>
        </w:tc>
        <w:tc>
          <w:tcPr>
            <w:tcW w:w="508" w:type="dxa"/>
          </w:tcPr>
          <w:p w:rsidR="00A84399" w:rsidRDefault="008108D9">
            <w:r>
              <w:t>3.0</w:t>
            </w:r>
          </w:p>
        </w:tc>
        <w:tc>
          <w:tcPr>
            <w:tcW w:w="508" w:type="dxa"/>
          </w:tcPr>
          <w:p w:rsidR="00A84399" w:rsidRDefault="00A84399"/>
        </w:tc>
        <w:tc>
          <w:tcPr>
            <w:tcW w:w="508" w:type="dxa"/>
          </w:tcPr>
          <w:p w:rsidR="00A84399" w:rsidRDefault="00A84399"/>
        </w:tc>
        <w:tc>
          <w:tcPr>
            <w:tcW w:w="508" w:type="dxa"/>
          </w:tcPr>
          <w:p w:rsidR="00A84399" w:rsidRDefault="00A84399"/>
        </w:tc>
        <w:tc>
          <w:tcPr>
            <w:tcW w:w="508" w:type="dxa"/>
          </w:tcPr>
          <w:p w:rsidR="00A84399" w:rsidRDefault="008108D9">
            <w:r>
              <w:t>8½</w:t>
            </w:r>
          </w:p>
        </w:tc>
      </w:tr>
    </w:tbl>
    <w:p w:rsidR="00A84399" w:rsidRDefault="00A84399">
      <w:bookmarkStart w:id="0" w:name="_GoBack"/>
      <w:bookmarkEnd w:id="0"/>
    </w:p>
    <w:sectPr w:rsidR="00A843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08D9"/>
    <w:rsid w:val="00A8439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D3A2A8-7F8F-40EE-930D-78BCA4BE4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2025-03-31T01:01:00Z</dcterms:modified>
  <cp:category/>
</cp:coreProperties>
</file>