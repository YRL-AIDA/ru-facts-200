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2268"/>
        <w:gridCol w:w="1560"/>
        <w:gridCol w:w="850"/>
        <w:gridCol w:w="851"/>
        <w:gridCol w:w="2551"/>
      </w:tblGrid>
      <w:tr w:rsidR="00077745" w:rsidTr="00B95D27">
        <w:tc>
          <w:tcPr>
            <w:tcW w:w="993" w:type="dxa"/>
          </w:tcPr>
          <w:p w:rsidR="00077745" w:rsidRDefault="00B95D27">
            <w:r>
              <w:t>Статистика[7][8]</w:t>
            </w:r>
          </w:p>
        </w:tc>
        <w:tc>
          <w:tcPr>
            <w:tcW w:w="1559" w:type="dxa"/>
          </w:tcPr>
          <w:p w:rsidR="00077745" w:rsidRDefault="00B95D27">
            <w:r>
              <w:t>Статистика[7][8]</w:t>
            </w:r>
          </w:p>
        </w:tc>
        <w:tc>
          <w:tcPr>
            <w:tcW w:w="2268" w:type="dxa"/>
          </w:tcPr>
          <w:p w:rsidR="00077745" w:rsidRDefault="00B95D27">
            <w:r>
              <w:t>Статистика[7][8]</w:t>
            </w:r>
          </w:p>
        </w:tc>
        <w:tc>
          <w:tcPr>
            <w:tcW w:w="1560" w:type="dxa"/>
          </w:tcPr>
          <w:p w:rsidR="00077745" w:rsidRDefault="00B95D27">
            <w:r>
              <w:t>Статистика[7][8]</w:t>
            </w:r>
          </w:p>
        </w:tc>
        <w:tc>
          <w:tcPr>
            <w:tcW w:w="850" w:type="dxa"/>
          </w:tcPr>
          <w:p w:rsidR="00077745" w:rsidRDefault="00B95D27">
            <w:r>
              <w:t>Статистика[7][8]</w:t>
            </w:r>
          </w:p>
        </w:tc>
        <w:tc>
          <w:tcPr>
            <w:tcW w:w="851" w:type="dxa"/>
          </w:tcPr>
          <w:p w:rsidR="00077745" w:rsidRDefault="00B95D27">
            <w:r>
              <w:t>Статистика[7][8]</w:t>
            </w:r>
          </w:p>
        </w:tc>
        <w:tc>
          <w:tcPr>
            <w:tcW w:w="2551" w:type="dxa"/>
          </w:tcPr>
          <w:p w:rsidR="00077745" w:rsidRDefault="00B95D27">
            <w:r>
              <w:t>Статистика[7][8]</w:t>
            </w:r>
          </w:p>
        </w:tc>
      </w:tr>
      <w:tr w:rsidR="00077745" w:rsidTr="00B95D27">
        <w:tc>
          <w:tcPr>
            <w:tcW w:w="993" w:type="dxa"/>
          </w:tcPr>
          <w:p w:rsidR="00077745" w:rsidRDefault="00B95D27">
            <w:r>
              <w:t>№</w:t>
            </w:r>
          </w:p>
        </w:tc>
        <w:tc>
          <w:tcPr>
            <w:tcW w:w="1559" w:type="dxa"/>
          </w:tcPr>
          <w:p w:rsidR="00077745" w:rsidRDefault="00B95D27">
            <w:r>
              <w:t>Дата</w:t>
            </w:r>
          </w:p>
        </w:tc>
        <w:tc>
          <w:tcPr>
            <w:tcW w:w="2268" w:type="dxa"/>
          </w:tcPr>
          <w:p w:rsidR="00077745" w:rsidRDefault="00B95D27">
            <w:r>
              <w:t>Место проведения</w:t>
            </w:r>
          </w:p>
        </w:tc>
        <w:tc>
          <w:tcPr>
            <w:tcW w:w="1560" w:type="dxa"/>
          </w:tcPr>
          <w:p w:rsidR="00077745" w:rsidRDefault="00B95D27">
            <w:r>
              <w:t>Соперник</w:t>
            </w:r>
          </w:p>
        </w:tc>
        <w:tc>
          <w:tcPr>
            <w:tcW w:w="850" w:type="dxa"/>
          </w:tcPr>
          <w:p w:rsidR="00077745" w:rsidRDefault="00B95D27">
            <w:r>
              <w:t>Счёт</w:t>
            </w:r>
          </w:p>
        </w:tc>
        <w:tc>
          <w:tcPr>
            <w:tcW w:w="851" w:type="dxa"/>
          </w:tcPr>
          <w:p w:rsidR="00077745" w:rsidRDefault="00B95D27">
            <w:r>
              <w:t>Голы</w:t>
            </w:r>
          </w:p>
        </w:tc>
        <w:tc>
          <w:tcPr>
            <w:tcW w:w="2551" w:type="dxa"/>
          </w:tcPr>
          <w:p w:rsidR="00077745" w:rsidRDefault="00B95D27">
            <w:r>
              <w:t>Соревнование</w:t>
            </w:r>
          </w:p>
        </w:tc>
      </w:tr>
      <w:tr w:rsidR="00077745" w:rsidTr="00B95D27">
        <w:tc>
          <w:tcPr>
            <w:tcW w:w="993" w:type="dxa"/>
          </w:tcPr>
          <w:p w:rsidR="00077745" w:rsidRDefault="00B95D27">
            <w:r>
              <w:t>1</w:t>
            </w:r>
          </w:p>
        </w:tc>
        <w:tc>
          <w:tcPr>
            <w:tcW w:w="1559" w:type="dxa"/>
          </w:tcPr>
          <w:p w:rsidR="00077745" w:rsidRDefault="00B95D27">
            <w:r>
              <w:t>5 февраля 1986</w:t>
            </w:r>
          </w:p>
        </w:tc>
        <w:tc>
          <w:tcPr>
            <w:tcW w:w="2268" w:type="dxa"/>
          </w:tcPr>
          <w:p w:rsidR="00077745" w:rsidRDefault="00B95D27">
            <w:r>
              <w:t>«Оранж Боул», Майами, США</w:t>
            </w:r>
          </w:p>
        </w:tc>
        <w:tc>
          <w:tcPr>
            <w:tcW w:w="1560" w:type="dxa"/>
          </w:tcPr>
          <w:p w:rsidR="00077745" w:rsidRDefault="00B95D27">
            <w:r>
              <w:t>Канада</w:t>
            </w:r>
          </w:p>
        </w:tc>
        <w:tc>
          <w:tcPr>
            <w:tcW w:w="850" w:type="dxa"/>
          </w:tcPr>
          <w:p w:rsidR="00077745" w:rsidRDefault="00B95D27">
            <w:r>
              <w:t>0:0</w:t>
            </w:r>
          </w:p>
        </w:tc>
        <w:tc>
          <w:tcPr>
            <w:tcW w:w="851" w:type="dxa"/>
          </w:tcPr>
          <w:p w:rsidR="00077745" w:rsidRDefault="00B95D27">
            <w:r>
              <w:t>—</w:t>
            </w:r>
          </w:p>
        </w:tc>
        <w:tc>
          <w:tcPr>
            <w:tcW w:w="2551" w:type="dxa"/>
          </w:tcPr>
          <w:p w:rsidR="00077745" w:rsidRDefault="00B95D27">
            <w:r>
              <w:t>Турнир Майами</w:t>
            </w:r>
          </w:p>
        </w:tc>
      </w:tr>
      <w:tr w:rsidR="00077745" w:rsidTr="00B95D27">
        <w:tc>
          <w:tcPr>
            <w:tcW w:w="993" w:type="dxa"/>
          </w:tcPr>
          <w:p w:rsidR="00077745" w:rsidRDefault="00B95D27">
            <w:r>
              <w:t>2</w:t>
            </w:r>
          </w:p>
        </w:tc>
        <w:tc>
          <w:tcPr>
            <w:tcW w:w="1559" w:type="dxa"/>
          </w:tcPr>
          <w:p w:rsidR="00077745" w:rsidRDefault="00B95D27">
            <w:r>
              <w:t xml:space="preserve">7 </w:t>
            </w:r>
            <w:r>
              <w:t>февраля 1986</w:t>
            </w:r>
          </w:p>
        </w:tc>
        <w:tc>
          <w:tcPr>
            <w:tcW w:w="2268" w:type="dxa"/>
          </w:tcPr>
          <w:p w:rsidR="00077745" w:rsidRDefault="00B95D27">
            <w:r>
              <w:t>«Оранж Боул», Майами, США</w:t>
            </w:r>
          </w:p>
        </w:tc>
        <w:tc>
          <w:tcPr>
            <w:tcW w:w="1560" w:type="dxa"/>
          </w:tcPr>
          <w:p w:rsidR="00077745" w:rsidRDefault="00B95D27">
            <w:r>
              <w:t>Уругвай</w:t>
            </w:r>
          </w:p>
        </w:tc>
        <w:tc>
          <w:tcPr>
            <w:tcW w:w="850" w:type="dxa"/>
          </w:tcPr>
          <w:p w:rsidR="00077745" w:rsidRDefault="00B95D27">
            <w:r>
              <w:t>1:1</w:t>
            </w:r>
          </w:p>
        </w:tc>
        <w:tc>
          <w:tcPr>
            <w:tcW w:w="851" w:type="dxa"/>
          </w:tcPr>
          <w:p w:rsidR="00077745" w:rsidRDefault="00B95D27">
            <w:r>
              <w:t>—</w:t>
            </w:r>
          </w:p>
        </w:tc>
        <w:tc>
          <w:tcPr>
            <w:tcW w:w="2551" w:type="dxa"/>
          </w:tcPr>
          <w:p w:rsidR="00077745" w:rsidRDefault="00B95D27">
            <w:r>
              <w:t>Турнир Майами</w:t>
            </w:r>
          </w:p>
        </w:tc>
      </w:tr>
      <w:tr w:rsidR="00077745" w:rsidTr="00B95D27">
        <w:tc>
          <w:tcPr>
            <w:tcW w:w="993" w:type="dxa"/>
          </w:tcPr>
          <w:p w:rsidR="00077745" w:rsidRDefault="00B95D27">
            <w:r>
              <w:t>—</w:t>
            </w:r>
          </w:p>
        </w:tc>
        <w:tc>
          <w:tcPr>
            <w:tcW w:w="1559" w:type="dxa"/>
          </w:tcPr>
          <w:p w:rsidR="00077745" w:rsidRDefault="00B95D27">
            <w:r>
              <w:t>23 мая 1987</w:t>
            </w:r>
          </w:p>
        </w:tc>
        <w:tc>
          <w:tcPr>
            <w:tcW w:w="2268" w:type="dxa"/>
          </w:tcPr>
          <w:p w:rsidR="00077745" w:rsidRDefault="00B95D27">
            <w:r>
              <w:t>Сент-Джонс, Канада</w:t>
            </w:r>
          </w:p>
        </w:tc>
        <w:tc>
          <w:tcPr>
            <w:tcW w:w="1560" w:type="dxa"/>
          </w:tcPr>
          <w:p w:rsidR="00077745" w:rsidRDefault="00B95D27">
            <w:r>
              <w:t>Канада</w:t>
            </w:r>
          </w:p>
        </w:tc>
        <w:tc>
          <w:tcPr>
            <w:tcW w:w="850" w:type="dxa"/>
          </w:tcPr>
          <w:p w:rsidR="00077745" w:rsidRDefault="00B95D27">
            <w:r>
              <w:t>0:2</w:t>
            </w:r>
          </w:p>
        </w:tc>
        <w:tc>
          <w:tcPr>
            <w:tcW w:w="851" w:type="dxa"/>
          </w:tcPr>
          <w:p w:rsidR="00077745" w:rsidRDefault="00B95D27">
            <w:r>
              <w:t>—</w:t>
            </w:r>
          </w:p>
        </w:tc>
        <w:tc>
          <w:tcPr>
            <w:tcW w:w="2551" w:type="dxa"/>
          </w:tcPr>
          <w:p w:rsidR="00077745" w:rsidRDefault="00B95D27">
            <w:r>
              <w:t>Квалификация Предолимпийского турнира КОНКАКАФ 1988</w:t>
            </w:r>
          </w:p>
        </w:tc>
      </w:tr>
      <w:tr w:rsidR="00077745" w:rsidTr="00B95D27">
        <w:tc>
          <w:tcPr>
            <w:tcW w:w="993" w:type="dxa"/>
          </w:tcPr>
          <w:p w:rsidR="00077745" w:rsidRDefault="00B95D27">
            <w:r>
              <w:t>—</w:t>
            </w:r>
          </w:p>
        </w:tc>
        <w:tc>
          <w:tcPr>
            <w:tcW w:w="1559" w:type="dxa"/>
          </w:tcPr>
          <w:p w:rsidR="00077745" w:rsidRDefault="00B95D27">
            <w:r>
              <w:t>30 мая 1987</w:t>
            </w:r>
          </w:p>
        </w:tc>
        <w:tc>
          <w:tcPr>
            <w:tcW w:w="2268" w:type="dxa"/>
          </w:tcPr>
          <w:p w:rsidR="00077745" w:rsidRDefault="00B95D27">
            <w:r>
              <w:t>Фентон, США</w:t>
            </w:r>
          </w:p>
        </w:tc>
        <w:tc>
          <w:tcPr>
            <w:tcW w:w="1560" w:type="dxa"/>
          </w:tcPr>
          <w:p w:rsidR="00077745" w:rsidRDefault="00B95D27">
            <w:r>
              <w:t>Канада</w:t>
            </w:r>
          </w:p>
        </w:tc>
        <w:tc>
          <w:tcPr>
            <w:tcW w:w="850" w:type="dxa"/>
          </w:tcPr>
          <w:p w:rsidR="00077745" w:rsidRDefault="00B95D27">
            <w:r>
              <w:t>3:0</w:t>
            </w:r>
          </w:p>
        </w:tc>
        <w:tc>
          <w:tcPr>
            <w:tcW w:w="851" w:type="dxa"/>
          </w:tcPr>
          <w:p w:rsidR="00077745" w:rsidRDefault="00B95D27">
            <w:r>
              <w:t>2</w:t>
            </w:r>
          </w:p>
        </w:tc>
        <w:tc>
          <w:tcPr>
            <w:tcW w:w="2551" w:type="dxa"/>
          </w:tcPr>
          <w:p w:rsidR="00077745" w:rsidRDefault="00B95D27">
            <w:r>
              <w:t>Квалификация Предолимпийского турнира КОНКАКАФ 198</w:t>
            </w:r>
            <w:r>
              <w:t>8</w:t>
            </w:r>
          </w:p>
        </w:tc>
      </w:tr>
      <w:tr w:rsidR="00077745" w:rsidTr="00B95D27">
        <w:tc>
          <w:tcPr>
            <w:tcW w:w="993" w:type="dxa"/>
          </w:tcPr>
          <w:p w:rsidR="00077745" w:rsidRDefault="00B95D27">
            <w:r>
              <w:t>—</w:t>
            </w:r>
          </w:p>
        </w:tc>
        <w:tc>
          <w:tcPr>
            <w:tcW w:w="1559" w:type="dxa"/>
          </w:tcPr>
          <w:p w:rsidR="00077745" w:rsidRDefault="00B95D27">
            <w:r>
              <w:t>5 сентября 1987</w:t>
            </w:r>
          </w:p>
        </w:tc>
        <w:tc>
          <w:tcPr>
            <w:tcW w:w="2268" w:type="dxa"/>
          </w:tcPr>
          <w:p w:rsidR="00077745" w:rsidRDefault="00B95D27">
            <w:r>
              <w:t>Фентон, США</w:t>
            </w:r>
          </w:p>
        </w:tc>
        <w:tc>
          <w:tcPr>
            <w:tcW w:w="1560" w:type="dxa"/>
          </w:tcPr>
          <w:p w:rsidR="00077745" w:rsidRDefault="00B95D27">
            <w:r>
              <w:t>Тринидад и Тобаго</w:t>
            </w:r>
          </w:p>
        </w:tc>
        <w:tc>
          <w:tcPr>
            <w:tcW w:w="850" w:type="dxa"/>
          </w:tcPr>
          <w:p w:rsidR="00077745" w:rsidRDefault="00B95D27">
            <w:r>
              <w:t>4:1</w:t>
            </w:r>
          </w:p>
        </w:tc>
        <w:tc>
          <w:tcPr>
            <w:tcW w:w="851" w:type="dxa"/>
          </w:tcPr>
          <w:p w:rsidR="00077745" w:rsidRDefault="00B95D27">
            <w:r>
              <w:t>3</w:t>
            </w:r>
          </w:p>
        </w:tc>
        <w:tc>
          <w:tcPr>
            <w:tcW w:w="2551" w:type="dxa"/>
          </w:tcPr>
          <w:p w:rsidR="00077745" w:rsidRDefault="00B95D27">
            <w:r>
              <w:t>Предолимпийский турнир КОНКАКАФ 1988</w:t>
            </w:r>
          </w:p>
        </w:tc>
      </w:tr>
      <w:tr w:rsidR="00077745" w:rsidTr="00B95D27">
        <w:tc>
          <w:tcPr>
            <w:tcW w:w="993" w:type="dxa"/>
          </w:tcPr>
          <w:p w:rsidR="00077745" w:rsidRDefault="00B95D27">
            <w:r>
              <w:t>—</w:t>
            </w:r>
          </w:p>
        </w:tc>
        <w:tc>
          <w:tcPr>
            <w:tcW w:w="1559" w:type="dxa"/>
          </w:tcPr>
          <w:p w:rsidR="00077745" w:rsidRDefault="00B95D27">
            <w:r>
              <w:t>20 сентября 1987</w:t>
            </w:r>
          </w:p>
        </w:tc>
        <w:tc>
          <w:tcPr>
            <w:tcW w:w="2268" w:type="dxa"/>
          </w:tcPr>
          <w:p w:rsidR="00077745" w:rsidRPr="00B95D27" w:rsidRDefault="00B95D27">
            <w:pPr>
              <w:rPr>
                <w:lang w:val="ru-RU"/>
              </w:rPr>
            </w:pPr>
            <w:r w:rsidRPr="00B95D27">
              <w:rPr>
                <w:lang w:val="ru-RU"/>
              </w:rPr>
              <w:t>«</w:t>
            </w:r>
            <w:proofErr w:type="spellStart"/>
            <w:r w:rsidRPr="00B95D27">
              <w:rPr>
                <w:lang w:val="ru-RU"/>
              </w:rPr>
              <w:t>Куинс</w:t>
            </w:r>
            <w:proofErr w:type="spellEnd"/>
            <w:r w:rsidRPr="00B95D27">
              <w:rPr>
                <w:lang w:val="ru-RU"/>
              </w:rPr>
              <w:t xml:space="preserve"> Парк Овал», Порт-оф-Спейн, Тринидад и Тобаго</w:t>
            </w:r>
          </w:p>
        </w:tc>
        <w:tc>
          <w:tcPr>
            <w:tcW w:w="1560" w:type="dxa"/>
          </w:tcPr>
          <w:p w:rsidR="00077745" w:rsidRDefault="00B95D27">
            <w:proofErr w:type="spellStart"/>
            <w:r>
              <w:t>Тринидад</w:t>
            </w:r>
            <w:proofErr w:type="spellEnd"/>
            <w:r>
              <w:t xml:space="preserve"> и </w:t>
            </w:r>
            <w:proofErr w:type="spellStart"/>
            <w:r>
              <w:t>Тобаго</w:t>
            </w:r>
            <w:proofErr w:type="spellEnd"/>
          </w:p>
        </w:tc>
        <w:tc>
          <w:tcPr>
            <w:tcW w:w="850" w:type="dxa"/>
          </w:tcPr>
          <w:p w:rsidR="00077745" w:rsidRDefault="00B95D27">
            <w:r>
              <w:t>1:0</w:t>
            </w:r>
          </w:p>
        </w:tc>
        <w:tc>
          <w:tcPr>
            <w:tcW w:w="851" w:type="dxa"/>
          </w:tcPr>
          <w:p w:rsidR="00077745" w:rsidRDefault="00B95D27">
            <w:r>
              <w:t>—</w:t>
            </w:r>
          </w:p>
        </w:tc>
        <w:tc>
          <w:tcPr>
            <w:tcW w:w="2551" w:type="dxa"/>
          </w:tcPr>
          <w:p w:rsidR="00077745" w:rsidRDefault="00B95D27">
            <w:r>
              <w:t>Предолимпийский турнир КОНКАКАФ 1988</w:t>
            </w:r>
          </w:p>
        </w:tc>
      </w:tr>
      <w:tr w:rsidR="00077745" w:rsidTr="00B95D27">
        <w:tc>
          <w:tcPr>
            <w:tcW w:w="993" w:type="dxa"/>
          </w:tcPr>
          <w:p w:rsidR="00077745" w:rsidRDefault="00B95D27">
            <w:r>
              <w:t>—</w:t>
            </w:r>
          </w:p>
        </w:tc>
        <w:tc>
          <w:tcPr>
            <w:tcW w:w="1559" w:type="dxa"/>
          </w:tcPr>
          <w:p w:rsidR="00077745" w:rsidRDefault="00B95D27">
            <w:r>
              <w:t>18 октября 1987</w:t>
            </w:r>
          </w:p>
        </w:tc>
        <w:tc>
          <w:tcPr>
            <w:tcW w:w="2268" w:type="dxa"/>
          </w:tcPr>
          <w:p w:rsidR="00077745" w:rsidRDefault="00B95D27">
            <w:r>
              <w:t>Сан-Сальвадор, Сальвадор</w:t>
            </w:r>
          </w:p>
        </w:tc>
        <w:tc>
          <w:tcPr>
            <w:tcW w:w="1560" w:type="dxa"/>
          </w:tcPr>
          <w:p w:rsidR="00077745" w:rsidRDefault="00B95D27">
            <w:r>
              <w:t>Сальвадор</w:t>
            </w:r>
          </w:p>
        </w:tc>
        <w:tc>
          <w:tcPr>
            <w:tcW w:w="850" w:type="dxa"/>
          </w:tcPr>
          <w:p w:rsidR="00077745" w:rsidRDefault="00B95D27">
            <w:r>
              <w:t>4:2</w:t>
            </w:r>
          </w:p>
        </w:tc>
        <w:tc>
          <w:tcPr>
            <w:tcW w:w="851" w:type="dxa"/>
          </w:tcPr>
          <w:p w:rsidR="00077745" w:rsidRDefault="00B95D27">
            <w:r>
              <w:t>1</w:t>
            </w:r>
          </w:p>
        </w:tc>
        <w:tc>
          <w:tcPr>
            <w:tcW w:w="2551" w:type="dxa"/>
          </w:tcPr>
          <w:p w:rsidR="00077745" w:rsidRDefault="00B95D27">
            <w:r>
              <w:t>Предолимпийский турнир КОНКАКАФ 1988</w:t>
            </w:r>
          </w:p>
        </w:tc>
      </w:tr>
      <w:tr w:rsidR="00077745" w:rsidTr="00B95D27">
        <w:tc>
          <w:tcPr>
            <w:tcW w:w="993" w:type="dxa"/>
          </w:tcPr>
          <w:p w:rsidR="00077745" w:rsidRDefault="00B95D27">
            <w:r>
              <w:t>3</w:t>
            </w:r>
          </w:p>
        </w:tc>
        <w:tc>
          <w:tcPr>
            <w:tcW w:w="1559" w:type="dxa"/>
          </w:tcPr>
          <w:p w:rsidR="00077745" w:rsidRDefault="00B95D27">
            <w:r>
              <w:t>14 мая 1988</w:t>
            </w:r>
          </w:p>
        </w:tc>
        <w:tc>
          <w:tcPr>
            <w:tcW w:w="2268" w:type="dxa"/>
          </w:tcPr>
          <w:p w:rsidR="00077745" w:rsidRDefault="00B95D27">
            <w:r>
              <w:t>«Оранж Боул», Майами, США</w:t>
            </w:r>
          </w:p>
        </w:tc>
        <w:tc>
          <w:tcPr>
            <w:tcW w:w="1560" w:type="dxa"/>
          </w:tcPr>
          <w:p w:rsidR="00077745" w:rsidRDefault="00B95D27">
            <w:r>
              <w:t>Колумбия</w:t>
            </w:r>
          </w:p>
        </w:tc>
        <w:tc>
          <w:tcPr>
            <w:tcW w:w="850" w:type="dxa"/>
          </w:tcPr>
          <w:p w:rsidR="00077745" w:rsidRDefault="00B95D27">
            <w:r>
              <w:t>0:2</w:t>
            </w:r>
          </w:p>
        </w:tc>
        <w:tc>
          <w:tcPr>
            <w:tcW w:w="851" w:type="dxa"/>
          </w:tcPr>
          <w:p w:rsidR="00077745" w:rsidRDefault="00B95D27">
            <w:r>
              <w:t>—</w:t>
            </w:r>
          </w:p>
        </w:tc>
        <w:tc>
          <w:tcPr>
            <w:tcW w:w="2551" w:type="dxa"/>
          </w:tcPr>
          <w:p w:rsidR="00077745" w:rsidRDefault="00B95D27">
            <w:r>
              <w:t>Товарищеский матч</w:t>
            </w:r>
          </w:p>
        </w:tc>
      </w:tr>
      <w:tr w:rsidR="00077745" w:rsidTr="00B95D27">
        <w:tc>
          <w:tcPr>
            <w:tcW w:w="993" w:type="dxa"/>
          </w:tcPr>
          <w:p w:rsidR="00077745" w:rsidRDefault="00B95D27">
            <w:r>
              <w:t>—</w:t>
            </w:r>
          </w:p>
        </w:tc>
        <w:tc>
          <w:tcPr>
            <w:tcW w:w="1559" w:type="dxa"/>
          </w:tcPr>
          <w:p w:rsidR="00077745" w:rsidRDefault="00B95D27">
            <w:r>
              <w:t>25 мая 1988</w:t>
            </w:r>
          </w:p>
        </w:tc>
        <w:tc>
          <w:tcPr>
            <w:tcW w:w="2268" w:type="dxa"/>
          </w:tcPr>
          <w:p w:rsidR="00077745" w:rsidRDefault="00B95D27">
            <w:r>
              <w:t>Индианаполис, США</w:t>
            </w:r>
          </w:p>
        </w:tc>
        <w:tc>
          <w:tcPr>
            <w:tcW w:w="1560" w:type="dxa"/>
          </w:tcPr>
          <w:p w:rsidR="00077745" w:rsidRDefault="00B95D27">
            <w:r>
              <w:t>Сальвадор</w:t>
            </w:r>
          </w:p>
        </w:tc>
        <w:tc>
          <w:tcPr>
            <w:tcW w:w="850" w:type="dxa"/>
          </w:tcPr>
          <w:p w:rsidR="00077745" w:rsidRDefault="00B95D27">
            <w:r>
              <w:t>4:1</w:t>
            </w:r>
          </w:p>
        </w:tc>
        <w:tc>
          <w:tcPr>
            <w:tcW w:w="851" w:type="dxa"/>
          </w:tcPr>
          <w:p w:rsidR="00077745" w:rsidRDefault="00B95D27">
            <w:r>
              <w:t>2</w:t>
            </w:r>
          </w:p>
        </w:tc>
        <w:tc>
          <w:tcPr>
            <w:tcW w:w="2551" w:type="dxa"/>
          </w:tcPr>
          <w:p w:rsidR="00077745" w:rsidRDefault="00B95D27">
            <w:r>
              <w:t>Предолимпийский турнир КОНКАКАФ 1988</w:t>
            </w:r>
          </w:p>
        </w:tc>
      </w:tr>
      <w:tr w:rsidR="00077745" w:rsidTr="00B95D27">
        <w:tc>
          <w:tcPr>
            <w:tcW w:w="993" w:type="dxa"/>
          </w:tcPr>
          <w:p w:rsidR="00077745" w:rsidRDefault="00B95D27">
            <w:r>
              <w:t>—</w:t>
            </w:r>
          </w:p>
        </w:tc>
        <w:tc>
          <w:tcPr>
            <w:tcW w:w="1559" w:type="dxa"/>
          </w:tcPr>
          <w:p w:rsidR="00077745" w:rsidRDefault="00B95D27">
            <w:r>
              <w:t xml:space="preserve">18 сентября </w:t>
            </w:r>
            <w:r>
              <w:t>1988</w:t>
            </w:r>
          </w:p>
        </w:tc>
        <w:tc>
          <w:tcPr>
            <w:tcW w:w="2268" w:type="dxa"/>
          </w:tcPr>
          <w:p w:rsidR="00077745" w:rsidRPr="00B95D27" w:rsidRDefault="00B95D27">
            <w:pPr>
              <w:rPr>
                <w:lang w:val="ru-RU"/>
              </w:rPr>
            </w:pPr>
            <w:r w:rsidRPr="00B95D27">
              <w:rPr>
                <w:lang w:val="ru-RU"/>
              </w:rPr>
              <w:t>Гражданский стадион, Тэгу, Республика Корея</w:t>
            </w:r>
          </w:p>
        </w:tc>
        <w:tc>
          <w:tcPr>
            <w:tcW w:w="1560" w:type="dxa"/>
          </w:tcPr>
          <w:p w:rsidR="00077745" w:rsidRDefault="00B95D27">
            <w:proofErr w:type="spellStart"/>
            <w:r>
              <w:t>Аргентина</w:t>
            </w:r>
            <w:proofErr w:type="spellEnd"/>
          </w:p>
        </w:tc>
        <w:tc>
          <w:tcPr>
            <w:tcW w:w="850" w:type="dxa"/>
          </w:tcPr>
          <w:p w:rsidR="00077745" w:rsidRDefault="00B95D27">
            <w:r>
              <w:t>1:1</w:t>
            </w:r>
          </w:p>
        </w:tc>
        <w:tc>
          <w:tcPr>
            <w:tcW w:w="851" w:type="dxa"/>
          </w:tcPr>
          <w:p w:rsidR="00077745" w:rsidRDefault="00B95D27">
            <w:r>
              <w:t>—</w:t>
            </w:r>
          </w:p>
        </w:tc>
        <w:tc>
          <w:tcPr>
            <w:tcW w:w="2551" w:type="dxa"/>
          </w:tcPr>
          <w:p w:rsidR="00077745" w:rsidRDefault="00B95D27">
            <w:r>
              <w:t>Летние Олимпийские игры 1988</w:t>
            </w:r>
          </w:p>
        </w:tc>
      </w:tr>
      <w:tr w:rsidR="00077745" w:rsidTr="00B95D27">
        <w:tc>
          <w:tcPr>
            <w:tcW w:w="993" w:type="dxa"/>
          </w:tcPr>
          <w:p w:rsidR="00077745" w:rsidRDefault="00B95D27">
            <w:r>
              <w:t>—</w:t>
            </w:r>
          </w:p>
        </w:tc>
        <w:tc>
          <w:tcPr>
            <w:tcW w:w="1559" w:type="dxa"/>
          </w:tcPr>
          <w:p w:rsidR="00077745" w:rsidRDefault="00B95D27">
            <w:r>
              <w:t xml:space="preserve">20 сентября </w:t>
            </w:r>
            <w:r>
              <w:lastRenderedPageBreak/>
              <w:t>1988</w:t>
            </w:r>
          </w:p>
        </w:tc>
        <w:tc>
          <w:tcPr>
            <w:tcW w:w="2268" w:type="dxa"/>
          </w:tcPr>
          <w:p w:rsidR="00077745" w:rsidRPr="00B95D27" w:rsidRDefault="00B95D27">
            <w:pPr>
              <w:rPr>
                <w:lang w:val="ru-RU"/>
              </w:rPr>
            </w:pPr>
            <w:r w:rsidRPr="00B95D27">
              <w:rPr>
                <w:lang w:val="ru-RU"/>
              </w:rPr>
              <w:lastRenderedPageBreak/>
              <w:t>«</w:t>
            </w:r>
            <w:proofErr w:type="spellStart"/>
            <w:r w:rsidRPr="00B95D27">
              <w:rPr>
                <w:lang w:val="ru-RU"/>
              </w:rPr>
              <w:t>Пусан</w:t>
            </w:r>
            <w:proofErr w:type="spellEnd"/>
            <w:r w:rsidRPr="00B95D27">
              <w:rPr>
                <w:lang w:val="ru-RU"/>
              </w:rPr>
              <w:t xml:space="preserve"> </w:t>
            </w:r>
            <w:proofErr w:type="spellStart"/>
            <w:r w:rsidRPr="00B95D27">
              <w:rPr>
                <w:lang w:val="ru-RU"/>
              </w:rPr>
              <w:t>Кудок</w:t>
            </w:r>
            <w:proofErr w:type="spellEnd"/>
            <w:r w:rsidRPr="00B95D27">
              <w:rPr>
                <w:lang w:val="ru-RU"/>
              </w:rPr>
              <w:t xml:space="preserve">», </w:t>
            </w:r>
            <w:proofErr w:type="spellStart"/>
            <w:r w:rsidRPr="00B95D27">
              <w:rPr>
                <w:lang w:val="ru-RU"/>
              </w:rPr>
              <w:t>Пусан</w:t>
            </w:r>
            <w:proofErr w:type="spellEnd"/>
            <w:r w:rsidRPr="00B95D27">
              <w:rPr>
                <w:lang w:val="ru-RU"/>
              </w:rPr>
              <w:t xml:space="preserve">, Республика </w:t>
            </w:r>
            <w:r w:rsidRPr="00B95D27">
              <w:rPr>
                <w:lang w:val="ru-RU"/>
              </w:rPr>
              <w:lastRenderedPageBreak/>
              <w:t>Корея</w:t>
            </w:r>
          </w:p>
        </w:tc>
        <w:tc>
          <w:tcPr>
            <w:tcW w:w="1560" w:type="dxa"/>
          </w:tcPr>
          <w:p w:rsidR="00077745" w:rsidRDefault="00B95D27">
            <w:proofErr w:type="spellStart"/>
            <w:r>
              <w:lastRenderedPageBreak/>
              <w:t>Республика</w:t>
            </w:r>
            <w:proofErr w:type="spellEnd"/>
            <w:r>
              <w:t xml:space="preserve"> </w:t>
            </w:r>
            <w:proofErr w:type="spellStart"/>
            <w:r>
              <w:lastRenderedPageBreak/>
              <w:t>Корея</w:t>
            </w:r>
            <w:proofErr w:type="spellEnd"/>
          </w:p>
        </w:tc>
        <w:tc>
          <w:tcPr>
            <w:tcW w:w="850" w:type="dxa"/>
          </w:tcPr>
          <w:p w:rsidR="00077745" w:rsidRDefault="00B95D27">
            <w:r>
              <w:lastRenderedPageBreak/>
              <w:t>0:0</w:t>
            </w:r>
          </w:p>
        </w:tc>
        <w:tc>
          <w:tcPr>
            <w:tcW w:w="851" w:type="dxa"/>
          </w:tcPr>
          <w:p w:rsidR="00077745" w:rsidRDefault="00B95D27">
            <w:r>
              <w:t>—</w:t>
            </w:r>
          </w:p>
        </w:tc>
        <w:tc>
          <w:tcPr>
            <w:tcW w:w="2551" w:type="dxa"/>
          </w:tcPr>
          <w:p w:rsidR="00077745" w:rsidRDefault="00B95D27">
            <w:r>
              <w:t xml:space="preserve">Летние Олимпийские </w:t>
            </w:r>
            <w:r>
              <w:lastRenderedPageBreak/>
              <w:t>игры 1988</w:t>
            </w:r>
          </w:p>
        </w:tc>
      </w:tr>
      <w:tr w:rsidR="00077745" w:rsidTr="00B95D27">
        <w:tc>
          <w:tcPr>
            <w:tcW w:w="993" w:type="dxa"/>
          </w:tcPr>
          <w:p w:rsidR="00077745" w:rsidRDefault="00B95D27">
            <w:r>
              <w:lastRenderedPageBreak/>
              <w:t>—</w:t>
            </w:r>
          </w:p>
        </w:tc>
        <w:tc>
          <w:tcPr>
            <w:tcW w:w="1559" w:type="dxa"/>
          </w:tcPr>
          <w:p w:rsidR="00077745" w:rsidRDefault="00B95D27">
            <w:r>
              <w:t>22 сентября 1988</w:t>
            </w:r>
          </w:p>
        </w:tc>
        <w:tc>
          <w:tcPr>
            <w:tcW w:w="2268" w:type="dxa"/>
          </w:tcPr>
          <w:p w:rsidR="00077745" w:rsidRPr="00B95D27" w:rsidRDefault="00B95D27">
            <w:pPr>
              <w:rPr>
                <w:lang w:val="ru-RU"/>
              </w:rPr>
            </w:pPr>
            <w:r w:rsidRPr="00B95D27">
              <w:rPr>
                <w:lang w:val="ru-RU"/>
              </w:rPr>
              <w:t xml:space="preserve">Гражданский стадион, Тэгу, </w:t>
            </w:r>
            <w:r w:rsidRPr="00B95D27">
              <w:rPr>
                <w:lang w:val="ru-RU"/>
              </w:rPr>
              <w:t>Республика Корея</w:t>
            </w:r>
          </w:p>
        </w:tc>
        <w:tc>
          <w:tcPr>
            <w:tcW w:w="1560" w:type="dxa"/>
          </w:tcPr>
          <w:p w:rsidR="00077745" w:rsidRDefault="00B95D27">
            <w:r>
              <w:t>СССР</w:t>
            </w:r>
          </w:p>
        </w:tc>
        <w:tc>
          <w:tcPr>
            <w:tcW w:w="850" w:type="dxa"/>
          </w:tcPr>
          <w:p w:rsidR="00077745" w:rsidRDefault="00B95D27">
            <w:r>
              <w:t>2:4</w:t>
            </w:r>
          </w:p>
        </w:tc>
        <w:tc>
          <w:tcPr>
            <w:tcW w:w="851" w:type="dxa"/>
          </w:tcPr>
          <w:p w:rsidR="00077745" w:rsidRDefault="00B95D27">
            <w:r>
              <w:t>1</w:t>
            </w:r>
          </w:p>
        </w:tc>
        <w:tc>
          <w:tcPr>
            <w:tcW w:w="2551" w:type="dxa"/>
          </w:tcPr>
          <w:p w:rsidR="00077745" w:rsidRDefault="00B95D27">
            <w:r>
              <w:t>Летние Олимпийские игры 1988</w:t>
            </w:r>
          </w:p>
        </w:tc>
      </w:tr>
      <w:tr w:rsidR="00077745" w:rsidTr="00B95D27">
        <w:tc>
          <w:tcPr>
            <w:tcW w:w="993" w:type="dxa"/>
          </w:tcPr>
          <w:p w:rsidR="00077745" w:rsidRDefault="00B95D27">
            <w:r>
              <w:t>4</w:t>
            </w:r>
          </w:p>
        </w:tc>
        <w:tc>
          <w:tcPr>
            <w:tcW w:w="1559" w:type="dxa"/>
          </w:tcPr>
          <w:p w:rsidR="00077745" w:rsidRDefault="00B95D27">
            <w:r>
              <w:t>16 апреля 1989</w:t>
            </w:r>
          </w:p>
        </w:tc>
        <w:tc>
          <w:tcPr>
            <w:tcW w:w="2268" w:type="dxa"/>
          </w:tcPr>
          <w:p w:rsidR="00077745" w:rsidRPr="00B95D27" w:rsidRDefault="00B95D27">
            <w:pPr>
              <w:rPr>
                <w:lang w:val="ru-RU"/>
              </w:rPr>
            </w:pPr>
            <w:r w:rsidRPr="00B95D27">
              <w:rPr>
                <w:lang w:val="ru-RU"/>
              </w:rPr>
              <w:t>«</w:t>
            </w:r>
            <w:proofErr w:type="spellStart"/>
            <w:r w:rsidRPr="00B95D27">
              <w:rPr>
                <w:lang w:val="ru-RU"/>
              </w:rPr>
              <w:t>Рикардо</w:t>
            </w:r>
            <w:proofErr w:type="spellEnd"/>
            <w:r w:rsidRPr="00B95D27">
              <w:rPr>
                <w:lang w:val="ru-RU"/>
              </w:rPr>
              <w:t xml:space="preserve"> </w:t>
            </w:r>
            <w:proofErr w:type="spellStart"/>
            <w:r w:rsidRPr="00B95D27">
              <w:rPr>
                <w:lang w:val="ru-RU"/>
              </w:rPr>
              <w:t>Саприсса</w:t>
            </w:r>
            <w:proofErr w:type="spellEnd"/>
            <w:r w:rsidRPr="00B95D27">
              <w:rPr>
                <w:lang w:val="ru-RU"/>
              </w:rPr>
              <w:t>», Сан-Хосе, Коста-Рика</w:t>
            </w:r>
          </w:p>
        </w:tc>
        <w:tc>
          <w:tcPr>
            <w:tcW w:w="1560" w:type="dxa"/>
          </w:tcPr>
          <w:p w:rsidR="00077745" w:rsidRDefault="00B95D27">
            <w:proofErr w:type="spellStart"/>
            <w:r>
              <w:t>Коста-Рика</w:t>
            </w:r>
            <w:proofErr w:type="spellEnd"/>
          </w:p>
        </w:tc>
        <w:tc>
          <w:tcPr>
            <w:tcW w:w="850" w:type="dxa"/>
          </w:tcPr>
          <w:p w:rsidR="00077745" w:rsidRDefault="00B95D27">
            <w:r>
              <w:t>0:1</w:t>
            </w:r>
          </w:p>
        </w:tc>
        <w:tc>
          <w:tcPr>
            <w:tcW w:w="851" w:type="dxa"/>
          </w:tcPr>
          <w:p w:rsidR="00077745" w:rsidRDefault="00B95D27">
            <w:r>
              <w:t>—</w:t>
            </w:r>
          </w:p>
        </w:tc>
        <w:tc>
          <w:tcPr>
            <w:tcW w:w="2551" w:type="dxa"/>
          </w:tcPr>
          <w:p w:rsidR="00077745" w:rsidRDefault="00B95D27">
            <w:r>
              <w:t>Чемпионат наций КОНКАКАФ 1989</w:t>
            </w:r>
          </w:p>
        </w:tc>
      </w:tr>
      <w:tr w:rsidR="00077745" w:rsidTr="00B95D27">
        <w:tc>
          <w:tcPr>
            <w:tcW w:w="993" w:type="dxa"/>
          </w:tcPr>
          <w:p w:rsidR="00077745" w:rsidRDefault="00B95D27">
            <w:r>
              <w:t>5</w:t>
            </w:r>
          </w:p>
        </w:tc>
        <w:tc>
          <w:tcPr>
            <w:tcW w:w="1559" w:type="dxa"/>
          </w:tcPr>
          <w:p w:rsidR="00077745" w:rsidRDefault="00B95D27">
            <w:r>
              <w:t>30 апреля 1989</w:t>
            </w:r>
          </w:p>
        </w:tc>
        <w:tc>
          <w:tcPr>
            <w:tcW w:w="2268" w:type="dxa"/>
          </w:tcPr>
          <w:p w:rsidR="00077745" w:rsidRPr="00B95D27" w:rsidRDefault="00B95D27">
            <w:pPr>
              <w:rPr>
                <w:lang w:val="ru-RU"/>
              </w:rPr>
            </w:pPr>
            <w:r w:rsidRPr="00B95D27">
              <w:rPr>
                <w:lang w:val="ru-RU"/>
              </w:rPr>
              <w:t xml:space="preserve">«Биг </w:t>
            </w:r>
            <w:proofErr w:type="spellStart"/>
            <w:r w:rsidRPr="00B95D27">
              <w:rPr>
                <w:lang w:val="ru-RU"/>
              </w:rPr>
              <w:t>Арк</w:t>
            </w:r>
            <w:proofErr w:type="spellEnd"/>
            <w:r w:rsidRPr="00B95D27">
              <w:rPr>
                <w:lang w:val="ru-RU"/>
              </w:rPr>
              <w:t xml:space="preserve"> </w:t>
            </w:r>
            <w:proofErr w:type="spellStart"/>
            <w:r w:rsidRPr="00B95D27">
              <w:rPr>
                <w:lang w:val="ru-RU"/>
              </w:rPr>
              <w:t>Стэдиум</w:t>
            </w:r>
            <w:proofErr w:type="spellEnd"/>
            <w:r w:rsidRPr="00B95D27">
              <w:rPr>
                <w:lang w:val="ru-RU"/>
              </w:rPr>
              <w:t>», Сент-Луис, США</w:t>
            </w:r>
          </w:p>
        </w:tc>
        <w:tc>
          <w:tcPr>
            <w:tcW w:w="1560" w:type="dxa"/>
          </w:tcPr>
          <w:p w:rsidR="00077745" w:rsidRDefault="00B95D27">
            <w:proofErr w:type="spellStart"/>
            <w:r>
              <w:t>Коста-Рика</w:t>
            </w:r>
            <w:proofErr w:type="spellEnd"/>
          </w:p>
        </w:tc>
        <w:tc>
          <w:tcPr>
            <w:tcW w:w="850" w:type="dxa"/>
          </w:tcPr>
          <w:p w:rsidR="00077745" w:rsidRDefault="00B95D27">
            <w:r>
              <w:t>1:0</w:t>
            </w:r>
          </w:p>
        </w:tc>
        <w:tc>
          <w:tcPr>
            <w:tcW w:w="851" w:type="dxa"/>
          </w:tcPr>
          <w:p w:rsidR="00077745" w:rsidRDefault="00B95D27">
            <w:r>
              <w:t>—</w:t>
            </w:r>
          </w:p>
        </w:tc>
        <w:tc>
          <w:tcPr>
            <w:tcW w:w="2551" w:type="dxa"/>
          </w:tcPr>
          <w:p w:rsidR="00077745" w:rsidRDefault="00B95D27">
            <w:r>
              <w:t>Чемпионат наций КОНКАКАФ</w:t>
            </w:r>
            <w:r>
              <w:t xml:space="preserve"> 1989</w:t>
            </w:r>
          </w:p>
        </w:tc>
      </w:tr>
      <w:tr w:rsidR="00077745" w:rsidTr="00B95D27">
        <w:tc>
          <w:tcPr>
            <w:tcW w:w="993" w:type="dxa"/>
          </w:tcPr>
          <w:p w:rsidR="00077745" w:rsidRDefault="00B95D27">
            <w:r>
              <w:t>6</w:t>
            </w:r>
          </w:p>
        </w:tc>
        <w:tc>
          <w:tcPr>
            <w:tcW w:w="1559" w:type="dxa"/>
          </w:tcPr>
          <w:p w:rsidR="00077745" w:rsidRDefault="00B95D27">
            <w:r>
              <w:t>13 мая 1989</w:t>
            </w:r>
          </w:p>
        </w:tc>
        <w:tc>
          <w:tcPr>
            <w:tcW w:w="2268" w:type="dxa"/>
          </w:tcPr>
          <w:p w:rsidR="00077745" w:rsidRDefault="00B95D27">
            <w:r>
              <w:t>«Мёрдок Стэдиум», Торранс, США</w:t>
            </w:r>
          </w:p>
        </w:tc>
        <w:tc>
          <w:tcPr>
            <w:tcW w:w="1560" w:type="dxa"/>
          </w:tcPr>
          <w:p w:rsidR="00077745" w:rsidRDefault="00B95D27">
            <w:r>
              <w:t>Тринидад и Тобаго</w:t>
            </w:r>
          </w:p>
        </w:tc>
        <w:tc>
          <w:tcPr>
            <w:tcW w:w="850" w:type="dxa"/>
          </w:tcPr>
          <w:p w:rsidR="00077745" w:rsidRDefault="00B95D27">
            <w:r>
              <w:t>1:1</w:t>
            </w:r>
          </w:p>
        </w:tc>
        <w:tc>
          <w:tcPr>
            <w:tcW w:w="851" w:type="dxa"/>
          </w:tcPr>
          <w:p w:rsidR="00077745" w:rsidRDefault="00B95D27">
            <w:r>
              <w:t>—</w:t>
            </w:r>
          </w:p>
        </w:tc>
        <w:tc>
          <w:tcPr>
            <w:tcW w:w="2551" w:type="dxa"/>
          </w:tcPr>
          <w:p w:rsidR="00077745" w:rsidRDefault="00B95D27">
            <w:r>
              <w:t>Чемпионат наций КОНКАКАФ 1989</w:t>
            </w:r>
          </w:p>
        </w:tc>
      </w:tr>
      <w:tr w:rsidR="00077745" w:rsidTr="00B95D27">
        <w:tc>
          <w:tcPr>
            <w:tcW w:w="993" w:type="dxa"/>
          </w:tcPr>
          <w:p w:rsidR="00077745" w:rsidRDefault="00B95D27">
            <w:r>
              <w:t>7</w:t>
            </w:r>
          </w:p>
        </w:tc>
        <w:tc>
          <w:tcPr>
            <w:tcW w:w="1559" w:type="dxa"/>
          </w:tcPr>
          <w:p w:rsidR="00077745" w:rsidRDefault="00B95D27">
            <w:r>
              <w:t>2 февраля 1990</w:t>
            </w:r>
          </w:p>
        </w:tc>
        <w:tc>
          <w:tcPr>
            <w:tcW w:w="2268" w:type="dxa"/>
          </w:tcPr>
          <w:p w:rsidR="00077745" w:rsidRDefault="00B95D27">
            <w:r>
              <w:t>«Оранж Боул», Майами, США</w:t>
            </w:r>
          </w:p>
        </w:tc>
        <w:tc>
          <w:tcPr>
            <w:tcW w:w="1560" w:type="dxa"/>
          </w:tcPr>
          <w:p w:rsidR="00077745" w:rsidRDefault="00B95D27">
            <w:r>
              <w:t>Коста-Рика</w:t>
            </w:r>
          </w:p>
        </w:tc>
        <w:tc>
          <w:tcPr>
            <w:tcW w:w="850" w:type="dxa"/>
          </w:tcPr>
          <w:p w:rsidR="00077745" w:rsidRDefault="00B95D27">
            <w:r>
              <w:t>0:2</w:t>
            </w:r>
          </w:p>
        </w:tc>
        <w:tc>
          <w:tcPr>
            <w:tcW w:w="851" w:type="dxa"/>
          </w:tcPr>
          <w:p w:rsidR="00077745" w:rsidRDefault="00B95D27">
            <w:r>
              <w:t>—</w:t>
            </w:r>
          </w:p>
        </w:tc>
        <w:tc>
          <w:tcPr>
            <w:tcW w:w="2551" w:type="dxa"/>
          </w:tcPr>
          <w:p w:rsidR="00077745" w:rsidRDefault="00B95D27">
            <w:r>
              <w:t>Турнир Майами</w:t>
            </w:r>
          </w:p>
        </w:tc>
      </w:tr>
      <w:tr w:rsidR="00077745" w:rsidTr="00B95D27">
        <w:tc>
          <w:tcPr>
            <w:tcW w:w="993" w:type="dxa"/>
          </w:tcPr>
          <w:p w:rsidR="00077745" w:rsidRDefault="00B95D27">
            <w:r>
              <w:t>8</w:t>
            </w:r>
          </w:p>
        </w:tc>
        <w:tc>
          <w:tcPr>
            <w:tcW w:w="1559" w:type="dxa"/>
          </w:tcPr>
          <w:p w:rsidR="00077745" w:rsidRDefault="00B95D27">
            <w:r>
              <w:t>4 февраля 1990</w:t>
            </w:r>
          </w:p>
        </w:tc>
        <w:tc>
          <w:tcPr>
            <w:tcW w:w="2268" w:type="dxa"/>
          </w:tcPr>
          <w:p w:rsidR="00077745" w:rsidRDefault="00B95D27">
            <w:r>
              <w:t>«Оранж Боул», Майами, США</w:t>
            </w:r>
          </w:p>
        </w:tc>
        <w:tc>
          <w:tcPr>
            <w:tcW w:w="1560" w:type="dxa"/>
          </w:tcPr>
          <w:p w:rsidR="00077745" w:rsidRDefault="00B95D27">
            <w:r>
              <w:t>Колумбия</w:t>
            </w:r>
          </w:p>
        </w:tc>
        <w:tc>
          <w:tcPr>
            <w:tcW w:w="850" w:type="dxa"/>
          </w:tcPr>
          <w:p w:rsidR="00077745" w:rsidRDefault="00B95D27">
            <w:r>
              <w:t>1:1(8:9 по пен.)</w:t>
            </w:r>
          </w:p>
        </w:tc>
        <w:tc>
          <w:tcPr>
            <w:tcW w:w="851" w:type="dxa"/>
          </w:tcPr>
          <w:p w:rsidR="00077745" w:rsidRDefault="00B95D27">
            <w:r>
              <w:t>—</w:t>
            </w:r>
          </w:p>
        </w:tc>
        <w:tc>
          <w:tcPr>
            <w:tcW w:w="2551" w:type="dxa"/>
          </w:tcPr>
          <w:p w:rsidR="00077745" w:rsidRDefault="00B95D27">
            <w:r>
              <w:t>Турнир Майами</w:t>
            </w:r>
          </w:p>
        </w:tc>
      </w:tr>
    </w:tbl>
    <w:p w:rsidR="00077745" w:rsidRDefault="00077745">
      <w:bookmarkStart w:id="0" w:name="_GoBack"/>
      <w:bookmarkEnd w:id="0"/>
    </w:p>
    <w:sectPr w:rsidR="000777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7745"/>
    <w:rsid w:val="0015074B"/>
    <w:rsid w:val="0029639D"/>
    <w:rsid w:val="00326F90"/>
    <w:rsid w:val="00AA1D8D"/>
    <w:rsid w:val="00B47730"/>
    <w:rsid w:val="00B95D2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150361-C71E-4B13-8EF2-558F04322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2025-03-31T00:58:00Z</dcterms:modified>
  <cp:category/>
</cp:coreProperties>
</file>