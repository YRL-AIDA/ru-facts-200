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7"/>
        <w:gridCol w:w="1558"/>
        <w:gridCol w:w="1558"/>
        <w:gridCol w:w="63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E4E22" w:rsidTr="007E4E22">
        <w:tc>
          <w:tcPr>
            <w:tcW w:w="1917" w:type="dxa"/>
          </w:tcPr>
          <w:p w:rsidR="00724FA8" w:rsidRDefault="007E4E22">
            <w:r>
              <w:t>Выступление</w:t>
            </w:r>
          </w:p>
        </w:tc>
        <w:tc>
          <w:tcPr>
            <w:tcW w:w="1558" w:type="dxa"/>
          </w:tcPr>
          <w:p w:rsidR="00724FA8" w:rsidRDefault="007E4E22">
            <w:r>
              <w:t>Выступление</w:t>
            </w:r>
          </w:p>
        </w:tc>
        <w:tc>
          <w:tcPr>
            <w:tcW w:w="1558" w:type="dxa"/>
          </w:tcPr>
          <w:p w:rsidR="00724FA8" w:rsidRDefault="007E4E22">
            <w:r>
              <w:t>Выступление</w:t>
            </w:r>
          </w:p>
        </w:tc>
        <w:tc>
          <w:tcPr>
            <w:tcW w:w="638" w:type="dxa"/>
          </w:tcPr>
          <w:p w:rsidR="00724FA8" w:rsidRDefault="007E4E22">
            <w:r>
              <w:t>Лига</w:t>
            </w:r>
          </w:p>
        </w:tc>
        <w:tc>
          <w:tcPr>
            <w:tcW w:w="567" w:type="dxa"/>
          </w:tcPr>
          <w:p w:rsidR="00724FA8" w:rsidRDefault="007E4E22">
            <w:r>
              <w:t>Лига</w:t>
            </w:r>
          </w:p>
        </w:tc>
        <w:tc>
          <w:tcPr>
            <w:tcW w:w="567" w:type="dxa"/>
          </w:tcPr>
          <w:p w:rsidR="00724FA8" w:rsidRDefault="007E4E22">
            <w:r>
              <w:t>Кубок страны</w:t>
            </w:r>
          </w:p>
        </w:tc>
        <w:tc>
          <w:tcPr>
            <w:tcW w:w="567" w:type="dxa"/>
          </w:tcPr>
          <w:p w:rsidR="00724FA8" w:rsidRDefault="007E4E22">
            <w:r>
              <w:t>Кубок страны</w:t>
            </w:r>
          </w:p>
        </w:tc>
        <w:tc>
          <w:tcPr>
            <w:tcW w:w="567" w:type="dxa"/>
          </w:tcPr>
          <w:p w:rsidR="00724FA8" w:rsidRDefault="007E4E22">
            <w:r>
              <w:t>Еврокубки[384]</w:t>
            </w:r>
          </w:p>
        </w:tc>
        <w:tc>
          <w:tcPr>
            <w:tcW w:w="567" w:type="dxa"/>
          </w:tcPr>
          <w:p w:rsidR="00724FA8" w:rsidRDefault="007E4E22">
            <w:r>
              <w:t>Еврокубки[384]</w:t>
            </w:r>
          </w:p>
        </w:tc>
        <w:tc>
          <w:tcPr>
            <w:tcW w:w="567" w:type="dxa"/>
          </w:tcPr>
          <w:p w:rsidR="00724FA8" w:rsidRDefault="007E4E22">
            <w:r>
              <w:t>Прочие[385]</w:t>
            </w:r>
          </w:p>
        </w:tc>
        <w:tc>
          <w:tcPr>
            <w:tcW w:w="567" w:type="dxa"/>
          </w:tcPr>
          <w:p w:rsidR="00724FA8" w:rsidRDefault="007E4E22">
            <w:r>
              <w:t>Прочие[385]</w:t>
            </w:r>
          </w:p>
        </w:tc>
        <w:tc>
          <w:tcPr>
            <w:tcW w:w="567" w:type="dxa"/>
          </w:tcPr>
          <w:p w:rsidR="00724FA8" w:rsidRDefault="007E4E22">
            <w:r>
              <w:t>Итого</w:t>
            </w:r>
          </w:p>
        </w:tc>
        <w:tc>
          <w:tcPr>
            <w:tcW w:w="567" w:type="dxa"/>
          </w:tcPr>
          <w:p w:rsidR="00724FA8" w:rsidRDefault="007E4E22">
            <w:r>
              <w:t>Итого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Клуб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Лига</w:t>
            </w:r>
          </w:p>
        </w:tc>
        <w:tc>
          <w:tcPr>
            <w:tcW w:w="1558" w:type="dxa"/>
          </w:tcPr>
          <w:p w:rsidR="00724FA8" w:rsidRDefault="007E4E22">
            <w:r>
              <w:t>Сезон</w:t>
            </w:r>
          </w:p>
        </w:tc>
        <w:tc>
          <w:tcPr>
            <w:tcW w:w="638" w:type="dxa"/>
          </w:tcPr>
          <w:p w:rsidR="00724FA8" w:rsidRDefault="007E4E22">
            <w:r>
              <w:t>Игры</w:t>
            </w:r>
          </w:p>
        </w:tc>
        <w:tc>
          <w:tcPr>
            <w:tcW w:w="567" w:type="dxa"/>
          </w:tcPr>
          <w:p w:rsidR="00724FA8" w:rsidRDefault="007E4E22">
            <w:r>
              <w:t>Голы</w:t>
            </w:r>
          </w:p>
        </w:tc>
        <w:tc>
          <w:tcPr>
            <w:tcW w:w="567" w:type="dxa"/>
          </w:tcPr>
          <w:p w:rsidR="00724FA8" w:rsidRDefault="007E4E22">
            <w:r>
              <w:t>Игры</w:t>
            </w:r>
          </w:p>
        </w:tc>
        <w:tc>
          <w:tcPr>
            <w:tcW w:w="567" w:type="dxa"/>
          </w:tcPr>
          <w:p w:rsidR="00724FA8" w:rsidRDefault="007E4E22">
            <w:r>
              <w:t>Голы</w:t>
            </w:r>
          </w:p>
        </w:tc>
        <w:tc>
          <w:tcPr>
            <w:tcW w:w="567" w:type="dxa"/>
          </w:tcPr>
          <w:p w:rsidR="00724FA8" w:rsidRDefault="007E4E22">
            <w:r>
              <w:t>Игры</w:t>
            </w:r>
          </w:p>
        </w:tc>
        <w:tc>
          <w:tcPr>
            <w:tcW w:w="567" w:type="dxa"/>
          </w:tcPr>
          <w:p w:rsidR="00724FA8" w:rsidRDefault="007E4E22">
            <w:r>
              <w:t>Голы</w:t>
            </w:r>
          </w:p>
        </w:tc>
        <w:tc>
          <w:tcPr>
            <w:tcW w:w="567" w:type="dxa"/>
          </w:tcPr>
          <w:p w:rsidR="00724FA8" w:rsidRDefault="007E4E22">
            <w:r>
              <w:t>Игры</w:t>
            </w:r>
          </w:p>
        </w:tc>
        <w:tc>
          <w:tcPr>
            <w:tcW w:w="567" w:type="dxa"/>
          </w:tcPr>
          <w:p w:rsidR="00724FA8" w:rsidRDefault="007E4E22">
            <w:r>
              <w:t>Голы</w:t>
            </w:r>
          </w:p>
        </w:tc>
        <w:tc>
          <w:tcPr>
            <w:tcW w:w="567" w:type="dxa"/>
          </w:tcPr>
          <w:p w:rsidR="00724FA8" w:rsidRDefault="007E4E22">
            <w:r>
              <w:t>Игры</w:t>
            </w:r>
          </w:p>
        </w:tc>
        <w:tc>
          <w:tcPr>
            <w:tcW w:w="567" w:type="dxa"/>
          </w:tcPr>
          <w:p w:rsidR="00724FA8" w:rsidRDefault="007E4E22">
            <w:r>
              <w:t>Голы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Мальмё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Аллсвенскан</w:t>
            </w:r>
          </w:p>
        </w:tc>
        <w:tc>
          <w:tcPr>
            <w:tcW w:w="1558" w:type="dxa"/>
          </w:tcPr>
          <w:p w:rsidR="00724FA8" w:rsidRDefault="007E4E22">
            <w:r>
              <w:t>1999</w:t>
            </w:r>
          </w:p>
        </w:tc>
        <w:tc>
          <w:tcPr>
            <w:tcW w:w="638" w:type="dxa"/>
          </w:tcPr>
          <w:p w:rsidR="00724FA8" w:rsidRDefault="007E4E22">
            <w:r>
              <w:t>6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6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Мальмё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Суперэттан</w:t>
            </w:r>
          </w:p>
        </w:tc>
        <w:tc>
          <w:tcPr>
            <w:tcW w:w="1558" w:type="dxa"/>
          </w:tcPr>
          <w:p w:rsidR="00724FA8" w:rsidRDefault="007E4E22">
            <w:r>
              <w:t>2000</w:t>
            </w:r>
          </w:p>
        </w:tc>
        <w:tc>
          <w:tcPr>
            <w:tcW w:w="638" w:type="dxa"/>
          </w:tcPr>
          <w:p w:rsidR="00724FA8" w:rsidRDefault="007E4E22">
            <w:r>
              <w:t>26</w:t>
            </w:r>
          </w:p>
        </w:tc>
        <w:tc>
          <w:tcPr>
            <w:tcW w:w="567" w:type="dxa"/>
          </w:tcPr>
          <w:p w:rsidR="00724FA8" w:rsidRDefault="007E4E22">
            <w:r>
              <w:t>12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  <w:tc>
          <w:tcPr>
            <w:tcW w:w="567" w:type="dxa"/>
          </w:tcPr>
          <w:p w:rsidR="00724FA8" w:rsidRDefault="007E4E22">
            <w:r>
              <w:t>2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29</w:t>
            </w:r>
          </w:p>
        </w:tc>
        <w:tc>
          <w:tcPr>
            <w:tcW w:w="567" w:type="dxa"/>
          </w:tcPr>
          <w:p w:rsidR="00724FA8" w:rsidRDefault="007E4E22">
            <w:r>
              <w:t>14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Мальмё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Аллсвенскан</w:t>
            </w:r>
          </w:p>
        </w:tc>
        <w:tc>
          <w:tcPr>
            <w:tcW w:w="1558" w:type="dxa"/>
          </w:tcPr>
          <w:p w:rsidR="00724FA8" w:rsidRDefault="007E4E22">
            <w:r>
              <w:t>2001</w:t>
            </w:r>
          </w:p>
        </w:tc>
        <w:tc>
          <w:tcPr>
            <w:tcW w:w="638" w:type="dxa"/>
          </w:tcPr>
          <w:p w:rsidR="00724FA8" w:rsidRDefault="007E4E22">
            <w:r>
              <w:t>8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  <w:tc>
          <w:tcPr>
            <w:tcW w:w="567" w:type="dxa"/>
          </w:tcPr>
          <w:p w:rsidR="00724FA8" w:rsidRDefault="007E4E22">
            <w:r>
              <w:t>4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12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Мальмё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638" w:type="dxa"/>
          </w:tcPr>
          <w:p w:rsidR="00724FA8" w:rsidRDefault="007E4E22">
            <w:r>
              <w:t>40</w:t>
            </w:r>
          </w:p>
        </w:tc>
        <w:tc>
          <w:tcPr>
            <w:tcW w:w="567" w:type="dxa"/>
          </w:tcPr>
          <w:p w:rsidR="00724FA8" w:rsidRDefault="007E4E22">
            <w:r>
              <w:t>16</w:t>
            </w:r>
          </w:p>
        </w:tc>
        <w:tc>
          <w:tcPr>
            <w:tcW w:w="567" w:type="dxa"/>
          </w:tcPr>
          <w:p w:rsidR="00724FA8" w:rsidRDefault="007E4E22">
            <w:r>
              <w:t>7</w:t>
            </w:r>
          </w:p>
        </w:tc>
        <w:tc>
          <w:tcPr>
            <w:tcW w:w="567" w:type="dxa"/>
          </w:tcPr>
          <w:p w:rsidR="00724FA8" w:rsidRDefault="007E4E22">
            <w:r>
              <w:t>2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47</w:t>
            </w:r>
          </w:p>
        </w:tc>
        <w:tc>
          <w:tcPr>
            <w:tcW w:w="567" w:type="dxa"/>
          </w:tcPr>
          <w:p w:rsidR="00724FA8" w:rsidRDefault="007E4E22">
            <w:r>
              <w:t>18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Аякс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Эредивизи</w:t>
            </w:r>
          </w:p>
        </w:tc>
        <w:tc>
          <w:tcPr>
            <w:tcW w:w="1558" w:type="dxa"/>
          </w:tcPr>
          <w:p w:rsidR="00724FA8" w:rsidRDefault="007E4E22">
            <w:r>
              <w:t>2001/02</w:t>
            </w:r>
          </w:p>
        </w:tc>
        <w:tc>
          <w:tcPr>
            <w:tcW w:w="638" w:type="dxa"/>
          </w:tcPr>
          <w:p w:rsidR="00724FA8" w:rsidRDefault="007E4E22">
            <w:r>
              <w:t>24</w:t>
            </w:r>
          </w:p>
        </w:tc>
        <w:tc>
          <w:tcPr>
            <w:tcW w:w="567" w:type="dxa"/>
          </w:tcPr>
          <w:p w:rsidR="00724FA8" w:rsidRDefault="007E4E22">
            <w:r>
              <w:t>6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6</w:t>
            </w:r>
          </w:p>
        </w:tc>
        <w:tc>
          <w:tcPr>
            <w:tcW w:w="567" w:type="dxa"/>
          </w:tcPr>
          <w:p w:rsidR="00724FA8" w:rsidRDefault="007E4E22">
            <w:r>
              <w:t>2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33</w:t>
            </w:r>
          </w:p>
        </w:tc>
        <w:tc>
          <w:tcPr>
            <w:tcW w:w="567" w:type="dxa"/>
          </w:tcPr>
          <w:p w:rsidR="00724FA8" w:rsidRDefault="007E4E22">
            <w:r>
              <w:t>9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Аякс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Эредивизи</w:t>
            </w:r>
          </w:p>
        </w:tc>
        <w:tc>
          <w:tcPr>
            <w:tcW w:w="1558" w:type="dxa"/>
          </w:tcPr>
          <w:p w:rsidR="00724FA8" w:rsidRDefault="007E4E22">
            <w:r>
              <w:t>2002/03</w:t>
            </w:r>
          </w:p>
        </w:tc>
        <w:tc>
          <w:tcPr>
            <w:tcW w:w="638" w:type="dxa"/>
          </w:tcPr>
          <w:p w:rsidR="00724FA8" w:rsidRDefault="007E4E22">
            <w:r>
              <w:t>25</w:t>
            </w:r>
          </w:p>
        </w:tc>
        <w:tc>
          <w:tcPr>
            <w:tcW w:w="567" w:type="dxa"/>
          </w:tcPr>
          <w:p w:rsidR="00724FA8" w:rsidRDefault="007E4E22">
            <w:r>
              <w:t>13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  <w:tc>
          <w:tcPr>
            <w:tcW w:w="567" w:type="dxa"/>
          </w:tcPr>
          <w:p w:rsidR="00724FA8" w:rsidRDefault="007E4E22">
            <w:r>
              <w:t>13</w:t>
            </w:r>
          </w:p>
        </w:tc>
        <w:tc>
          <w:tcPr>
            <w:tcW w:w="567" w:type="dxa"/>
          </w:tcPr>
          <w:p w:rsidR="00724FA8" w:rsidRDefault="007E4E22">
            <w:r>
              <w:t>5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42</w:t>
            </w:r>
          </w:p>
        </w:tc>
        <w:tc>
          <w:tcPr>
            <w:tcW w:w="567" w:type="dxa"/>
          </w:tcPr>
          <w:p w:rsidR="00724FA8" w:rsidRDefault="007E4E22">
            <w:r>
              <w:t>21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Аякс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Эредивизи</w:t>
            </w:r>
          </w:p>
        </w:tc>
        <w:tc>
          <w:tcPr>
            <w:tcW w:w="1558" w:type="dxa"/>
          </w:tcPr>
          <w:p w:rsidR="00724FA8" w:rsidRDefault="007E4E22">
            <w:r>
              <w:t>2003/04</w:t>
            </w:r>
          </w:p>
        </w:tc>
        <w:tc>
          <w:tcPr>
            <w:tcW w:w="638" w:type="dxa"/>
          </w:tcPr>
          <w:p w:rsidR="00724FA8" w:rsidRDefault="007E4E22">
            <w:r>
              <w:t>22</w:t>
            </w:r>
          </w:p>
        </w:tc>
        <w:tc>
          <w:tcPr>
            <w:tcW w:w="567" w:type="dxa"/>
          </w:tcPr>
          <w:p w:rsidR="00724FA8" w:rsidRDefault="007E4E22">
            <w:r>
              <w:t>13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8</w:t>
            </w:r>
          </w:p>
        </w:tc>
        <w:tc>
          <w:tcPr>
            <w:tcW w:w="567" w:type="dxa"/>
          </w:tcPr>
          <w:p w:rsidR="00724FA8" w:rsidRDefault="007E4E22">
            <w:r>
              <w:t>2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31</w:t>
            </w:r>
          </w:p>
        </w:tc>
        <w:tc>
          <w:tcPr>
            <w:tcW w:w="567" w:type="dxa"/>
          </w:tcPr>
          <w:p w:rsidR="00724FA8" w:rsidRDefault="007E4E22">
            <w:r>
              <w:t>15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Аякс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Эредивизи</w:t>
            </w:r>
          </w:p>
        </w:tc>
        <w:tc>
          <w:tcPr>
            <w:tcW w:w="1558" w:type="dxa"/>
          </w:tcPr>
          <w:p w:rsidR="00724FA8" w:rsidRDefault="007E4E22">
            <w:r>
              <w:t>2004/05</w:t>
            </w:r>
          </w:p>
        </w:tc>
        <w:tc>
          <w:tcPr>
            <w:tcW w:w="638" w:type="dxa"/>
          </w:tcPr>
          <w:p w:rsidR="00724FA8" w:rsidRDefault="007E4E22">
            <w:r>
              <w:t>3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4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Аякс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638" w:type="dxa"/>
          </w:tcPr>
          <w:p w:rsidR="00724FA8" w:rsidRDefault="007E4E22">
            <w:r>
              <w:t>74</w:t>
            </w:r>
          </w:p>
        </w:tc>
        <w:tc>
          <w:tcPr>
            <w:tcW w:w="567" w:type="dxa"/>
          </w:tcPr>
          <w:p w:rsidR="00724FA8" w:rsidRDefault="007E4E22">
            <w:r>
              <w:t>35</w:t>
            </w:r>
          </w:p>
        </w:tc>
        <w:tc>
          <w:tcPr>
            <w:tcW w:w="567" w:type="dxa"/>
          </w:tcPr>
          <w:p w:rsidR="00724FA8" w:rsidRDefault="007E4E22">
            <w:r>
              <w:t>7</w:t>
            </w:r>
          </w:p>
        </w:tc>
        <w:tc>
          <w:tcPr>
            <w:tcW w:w="567" w:type="dxa"/>
          </w:tcPr>
          <w:p w:rsidR="00724FA8" w:rsidRDefault="007E4E22">
            <w:r>
              <w:t>4</w:t>
            </w:r>
          </w:p>
        </w:tc>
        <w:tc>
          <w:tcPr>
            <w:tcW w:w="567" w:type="dxa"/>
          </w:tcPr>
          <w:p w:rsidR="00724FA8" w:rsidRDefault="007E4E22">
            <w:r>
              <w:t>27</w:t>
            </w:r>
          </w:p>
        </w:tc>
        <w:tc>
          <w:tcPr>
            <w:tcW w:w="567" w:type="dxa"/>
          </w:tcPr>
          <w:p w:rsidR="00724FA8" w:rsidRDefault="007E4E22">
            <w:r>
              <w:t>9</w:t>
            </w:r>
          </w:p>
        </w:tc>
        <w:tc>
          <w:tcPr>
            <w:tcW w:w="567" w:type="dxa"/>
          </w:tcPr>
          <w:p w:rsidR="00724FA8" w:rsidRDefault="007E4E22">
            <w:r>
              <w:t>2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110</w:t>
            </w:r>
          </w:p>
        </w:tc>
        <w:tc>
          <w:tcPr>
            <w:tcW w:w="567" w:type="dxa"/>
          </w:tcPr>
          <w:p w:rsidR="00724FA8" w:rsidRDefault="007E4E22">
            <w:r>
              <w:t>48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Ювентус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Серия А</w:t>
            </w:r>
          </w:p>
        </w:tc>
        <w:tc>
          <w:tcPr>
            <w:tcW w:w="1558" w:type="dxa"/>
          </w:tcPr>
          <w:p w:rsidR="00724FA8" w:rsidRDefault="007E4E22">
            <w:r>
              <w:t>2004/05</w:t>
            </w:r>
          </w:p>
        </w:tc>
        <w:tc>
          <w:tcPr>
            <w:tcW w:w="638" w:type="dxa"/>
          </w:tcPr>
          <w:p w:rsidR="00724FA8" w:rsidRDefault="007E4E22">
            <w:r>
              <w:t>35</w:t>
            </w:r>
          </w:p>
        </w:tc>
        <w:tc>
          <w:tcPr>
            <w:tcW w:w="567" w:type="dxa"/>
          </w:tcPr>
          <w:p w:rsidR="00724FA8" w:rsidRDefault="007E4E22">
            <w:r>
              <w:t>16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10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45</w:t>
            </w:r>
          </w:p>
        </w:tc>
        <w:tc>
          <w:tcPr>
            <w:tcW w:w="567" w:type="dxa"/>
          </w:tcPr>
          <w:p w:rsidR="00724FA8" w:rsidRDefault="007E4E22">
            <w:r>
              <w:t>16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Ювентус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Серия А</w:t>
            </w:r>
          </w:p>
        </w:tc>
        <w:tc>
          <w:tcPr>
            <w:tcW w:w="1558" w:type="dxa"/>
          </w:tcPr>
          <w:p w:rsidR="00724FA8" w:rsidRDefault="007E4E22">
            <w:r>
              <w:t>2005/06</w:t>
            </w:r>
          </w:p>
        </w:tc>
        <w:tc>
          <w:tcPr>
            <w:tcW w:w="638" w:type="dxa"/>
          </w:tcPr>
          <w:p w:rsidR="00724FA8" w:rsidRDefault="007E4E22">
            <w:r>
              <w:t>35</w:t>
            </w:r>
          </w:p>
        </w:tc>
        <w:tc>
          <w:tcPr>
            <w:tcW w:w="567" w:type="dxa"/>
          </w:tcPr>
          <w:p w:rsidR="00724FA8" w:rsidRDefault="007E4E22">
            <w:r>
              <w:t>7</w:t>
            </w:r>
          </w:p>
        </w:tc>
        <w:tc>
          <w:tcPr>
            <w:tcW w:w="567" w:type="dxa"/>
          </w:tcPr>
          <w:p w:rsidR="00724FA8" w:rsidRDefault="007E4E22">
            <w:r>
              <w:t>2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9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47</w:t>
            </w:r>
          </w:p>
        </w:tc>
        <w:tc>
          <w:tcPr>
            <w:tcW w:w="567" w:type="dxa"/>
          </w:tcPr>
          <w:p w:rsidR="00724FA8" w:rsidRDefault="007E4E22">
            <w:r>
              <w:t>10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Ювентус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638" w:type="dxa"/>
          </w:tcPr>
          <w:p w:rsidR="00724FA8" w:rsidRDefault="007E4E22">
            <w:r>
              <w:t>70</w:t>
            </w:r>
          </w:p>
        </w:tc>
        <w:tc>
          <w:tcPr>
            <w:tcW w:w="567" w:type="dxa"/>
          </w:tcPr>
          <w:p w:rsidR="00724FA8" w:rsidRDefault="007E4E22">
            <w:r>
              <w:t>23</w:t>
            </w:r>
          </w:p>
        </w:tc>
        <w:tc>
          <w:tcPr>
            <w:tcW w:w="567" w:type="dxa"/>
          </w:tcPr>
          <w:p w:rsidR="00724FA8" w:rsidRDefault="007E4E22">
            <w:r>
              <w:t>2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19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92</w:t>
            </w:r>
          </w:p>
        </w:tc>
        <w:tc>
          <w:tcPr>
            <w:tcW w:w="567" w:type="dxa"/>
          </w:tcPr>
          <w:p w:rsidR="00724FA8" w:rsidRDefault="007E4E22">
            <w:r>
              <w:t>26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Интернационале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Серия А</w:t>
            </w:r>
          </w:p>
        </w:tc>
        <w:tc>
          <w:tcPr>
            <w:tcW w:w="1558" w:type="dxa"/>
          </w:tcPr>
          <w:p w:rsidR="00724FA8" w:rsidRDefault="007E4E22">
            <w:r>
              <w:t>2006/07</w:t>
            </w:r>
          </w:p>
        </w:tc>
        <w:tc>
          <w:tcPr>
            <w:tcW w:w="638" w:type="dxa"/>
          </w:tcPr>
          <w:p w:rsidR="00724FA8" w:rsidRDefault="007E4E22">
            <w:r>
              <w:t>27</w:t>
            </w:r>
          </w:p>
        </w:tc>
        <w:tc>
          <w:tcPr>
            <w:tcW w:w="567" w:type="dxa"/>
          </w:tcPr>
          <w:p w:rsidR="00724FA8" w:rsidRDefault="007E4E22">
            <w:r>
              <w:t>15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7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36</w:t>
            </w:r>
          </w:p>
        </w:tc>
        <w:tc>
          <w:tcPr>
            <w:tcW w:w="567" w:type="dxa"/>
          </w:tcPr>
          <w:p w:rsidR="00724FA8" w:rsidRDefault="007E4E22">
            <w:r>
              <w:t>15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Интернационале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Серия А</w:t>
            </w:r>
          </w:p>
        </w:tc>
        <w:tc>
          <w:tcPr>
            <w:tcW w:w="1558" w:type="dxa"/>
          </w:tcPr>
          <w:p w:rsidR="00724FA8" w:rsidRDefault="007E4E22">
            <w:r>
              <w:t>2007/08</w:t>
            </w:r>
          </w:p>
        </w:tc>
        <w:tc>
          <w:tcPr>
            <w:tcW w:w="638" w:type="dxa"/>
          </w:tcPr>
          <w:p w:rsidR="00724FA8" w:rsidRDefault="007E4E22">
            <w:r>
              <w:t>26</w:t>
            </w:r>
          </w:p>
        </w:tc>
        <w:tc>
          <w:tcPr>
            <w:tcW w:w="567" w:type="dxa"/>
          </w:tcPr>
          <w:p w:rsidR="00724FA8" w:rsidRDefault="007E4E22">
            <w:r>
              <w:t>17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7</w:t>
            </w:r>
          </w:p>
        </w:tc>
        <w:tc>
          <w:tcPr>
            <w:tcW w:w="567" w:type="dxa"/>
          </w:tcPr>
          <w:p w:rsidR="00724FA8" w:rsidRDefault="007E4E22">
            <w:r>
              <w:t>5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34</w:t>
            </w:r>
          </w:p>
        </w:tc>
        <w:tc>
          <w:tcPr>
            <w:tcW w:w="567" w:type="dxa"/>
          </w:tcPr>
          <w:p w:rsidR="00724FA8" w:rsidRDefault="007E4E22">
            <w:r>
              <w:t>22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Интернационале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Серия А</w:t>
            </w:r>
          </w:p>
        </w:tc>
        <w:tc>
          <w:tcPr>
            <w:tcW w:w="1558" w:type="dxa"/>
          </w:tcPr>
          <w:p w:rsidR="00724FA8" w:rsidRDefault="007E4E22">
            <w:r>
              <w:t>2008/09</w:t>
            </w:r>
          </w:p>
        </w:tc>
        <w:tc>
          <w:tcPr>
            <w:tcW w:w="638" w:type="dxa"/>
          </w:tcPr>
          <w:p w:rsidR="00724FA8" w:rsidRDefault="007E4E22">
            <w:r>
              <w:t>35</w:t>
            </w:r>
          </w:p>
        </w:tc>
        <w:tc>
          <w:tcPr>
            <w:tcW w:w="567" w:type="dxa"/>
          </w:tcPr>
          <w:p w:rsidR="00724FA8" w:rsidRDefault="007E4E22">
            <w:r>
              <w:t>25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  <w:tc>
          <w:tcPr>
            <w:tcW w:w="567" w:type="dxa"/>
          </w:tcPr>
          <w:p w:rsidR="00724FA8" w:rsidRDefault="007E4E22">
            <w:r>
              <w:t>8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47</w:t>
            </w:r>
          </w:p>
        </w:tc>
        <w:tc>
          <w:tcPr>
            <w:tcW w:w="567" w:type="dxa"/>
          </w:tcPr>
          <w:p w:rsidR="00724FA8" w:rsidRDefault="007E4E22">
            <w:r>
              <w:t>29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Интернационале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638" w:type="dxa"/>
          </w:tcPr>
          <w:p w:rsidR="00724FA8" w:rsidRDefault="007E4E22">
            <w:r>
              <w:t>88</w:t>
            </w:r>
          </w:p>
        </w:tc>
        <w:tc>
          <w:tcPr>
            <w:tcW w:w="567" w:type="dxa"/>
          </w:tcPr>
          <w:p w:rsidR="00724FA8" w:rsidRDefault="007E4E22">
            <w:r>
              <w:t>57</w:t>
            </w:r>
          </w:p>
        </w:tc>
        <w:tc>
          <w:tcPr>
            <w:tcW w:w="567" w:type="dxa"/>
          </w:tcPr>
          <w:p w:rsidR="00724FA8" w:rsidRDefault="007E4E22">
            <w:r>
              <w:t>4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  <w:tc>
          <w:tcPr>
            <w:tcW w:w="567" w:type="dxa"/>
          </w:tcPr>
          <w:p w:rsidR="00724FA8" w:rsidRDefault="007E4E22">
            <w:r>
              <w:t>22</w:t>
            </w:r>
          </w:p>
        </w:tc>
        <w:tc>
          <w:tcPr>
            <w:tcW w:w="567" w:type="dxa"/>
          </w:tcPr>
          <w:p w:rsidR="00724FA8" w:rsidRDefault="007E4E22">
            <w:r>
              <w:t>6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117</w:t>
            </w:r>
          </w:p>
        </w:tc>
        <w:tc>
          <w:tcPr>
            <w:tcW w:w="567" w:type="dxa"/>
          </w:tcPr>
          <w:p w:rsidR="00724FA8" w:rsidRDefault="007E4E22">
            <w:r>
              <w:t>66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Барселона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Примера</w:t>
            </w:r>
          </w:p>
        </w:tc>
        <w:tc>
          <w:tcPr>
            <w:tcW w:w="1558" w:type="dxa"/>
          </w:tcPr>
          <w:p w:rsidR="00724FA8" w:rsidRDefault="007E4E22">
            <w:r>
              <w:t>2009/10</w:t>
            </w:r>
          </w:p>
        </w:tc>
        <w:tc>
          <w:tcPr>
            <w:tcW w:w="638" w:type="dxa"/>
          </w:tcPr>
          <w:p w:rsidR="00724FA8" w:rsidRDefault="007E4E22">
            <w:r>
              <w:t>29</w:t>
            </w:r>
          </w:p>
        </w:tc>
        <w:tc>
          <w:tcPr>
            <w:tcW w:w="567" w:type="dxa"/>
          </w:tcPr>
          <w:p w:rsidR="00724FA8" w:rsidRDefault="007E4E22">
            <w:r>
              <w:t>16</w:t>
            </w:r>
          </w:p>
        </w:tc>
        <w:tc>
          <w:tcPr>
            <w:tcW w:w="567" w:type="dxa"/>
          </w:tcPr>
          <w:p w:rsidR="00724FA8" w:rsidRDefault="007E4E22">
            <w:r>
              <w:t>2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10</w:t>
            </w:r>
          </w:p>
        </w:tc>
        <w:tc>
          <w:tcPr>
            <w:tcW w:w="567" w:type="dxa"/>
          </w:tcPr>
          <w:p w:rsidR="00724FA8" w:rsidRDefault="007E4E22">
            <w:r>
              <w:t>4</w:t>
            </w:r>
          </w:p>
        </w:tc>
        <w:tc>
          <w:tcPr>
            <w:tcW w:w="567" w:type="dxa"/>
          </w:tcPr>
          <w:p w:rsidR="00724FA8" w:rsidRDefault="007E4E22">
            <w:r>
              <w:t>4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45</w:t>
            </w:r>
          </w:p>
        </w:tc>
        <w:tc>
          <w:tcPr>
            <w:tcW w:w="567" w:type="dxa"/>
          </w:tcPr>
          <w:p w:rsidR="00724FA8" w:rsidRDefault="007E4E22">
            <w:r>
              <w:t>21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Барселона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Примера</w:t>
            </w:r>
          </w:p>
        </w:tc>
        <w:tc>
          <w:tcPr>
            <w:tcW w:w="1558" w:type="dxa"/>
          </w:tcPr>
          <w:p w:rsidR="00724FA8" w:rsidRDefault="007E4E22">
            <w:r>
              <w:t>2010/11</w:t>
            </w:r>
          </w:p>
        </w:tc>
        <w:tc>
          <w:tcPr>
            <w:tcW w:w="638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lastRenderedPageBreak/>
              <w:t>Барселона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638" w:type="dxa"/>
          </w:tcPr>
          <w:p w:rsidR="00724FA8" w:rsidRDefault="007E4E22">
            <w:r>
              <w:t>29</w:t>
            </w:r>
          </w:p>
        </w:tc>
        <w:tc>
          <w:tcPr>
            <w:tcW w:w="567" w:type="dxa"/>
          </w:tcPr>
          <w:p w:rsidR="00724FA8" w:rsidRDefault="007E4E22">
            <w:r>
              <w:t>16</w:t>
            </w:r>
          </w:p>
        </w:tc>
        <w:tc>
          <w:tcPr>
            <w:tcW w:w="567" w:type="dxa"/>
          </w:tcPr>
          <w:p w:rsidR="00724FA8" w:rsidRDefault="007E4E22">
            <w:r>
              <w:t>2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10</w:t>
            </w:r>
          </w:p>
        </w:tc>
        <w:tc>
          <w:tcPr>
            <w:tcW w:w="567" w:type="dxa"/>
          </w:tcPr>
          <w:p w:rsidR="00724FA8" w:rsidRDefault="007E4E22">
            <w:r>
              <w:t>4</w:t>
            </w:r>
          </w:p>
        </w:tc>
        <w:tc>
          <w:tcPr>
            <w:tcW w:w="567" w:type="dxa"/>
          </w:tcPr>
          <w:p w:rsidR="00724FA8" w:rsidRDefault="007E4E22">
            <w:r>
              <w:t>5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46</w:t>
            </w:r>
          </w:p>
        </w:tc>
        <w:tc>
          <w:tcPr>
            <w:tcW w:w="567" w:type="dxa"/>
          </w:tcPr>
          <w:p w:rsidR="00724FA8" w:rsidRDefault="007E4E22">
            <w:r>
              <w:t>22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Милан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Серия А</w:t>
            </w:r>
          </w:p>
        </w:tc>
        <w:tc>
          <w:tcPr>
            <w:tcW w:w="1558" w:type="dxa"/>
          </w:tcPr>
          <w:p w:rsidR="00724FA8" w:rsidRDefault="007E4E22">
            <w:r>
              <w:t>2010/11</w:t>
            </w:r>
          </w:p>
        </w:tc>
        <w:tc>
          <w:tcPr>
            <w:tcW w:w="638" w:type="dxa"/>
          </w:tcPr>
          <w:p w:rsidR="00724FA8" w:rsidRDefault="007E4E22">
            <w:r>
              <w:t>29</w:t>
            </w:r>
          </w:p>
        </w:tc>
        <w:tc>
          <w:tcPr>
            <w:tcW w:w="567" w:type="dxa"/>
          </w:tcPr>
          <w:p w:rsidR="00724FA8" w:rsidRDefault="007E4E22">
            <w:r>
              <w:t>14</w:t>
            </w:r>
          </w:p>
        </w:tc>
        <w:tc>
          <w:tcPr>
            <w:tcW w:w="567" w:type="dxa"/>
          </w:tcPr>
          <w:p w:rsidR="00724FA8" w:rsidRDefault="007E4E22">
            <w:r>
              <w:t>4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  <w:tc>
          <w:tcPr>
            <w:tcW w:w="567" w:type="dxa"/>
          </w:tcPr>
          <w:p w:rsidR="00724FA8" w:rsidRDefault="007E4E22">
            <w:r>
              <w:t>8</w:t>
            </w:r>
          </w:p>
        </w:tc>
        <w:tc>
          <w:tcPr>
            <w:tcW w:w="567" w:type="dxa"/>
          </w:tcPr>
          <w:p w:rsidR="00724FA8" w:rsidRDefault="007E4E22">
            <w:r>
              <w:t>4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41</w:t>
            </w:r>
          </w:p>
        </w:tc>
        <w:tc>
          <w:tcPr>
            <w:tcW w:w="567" w:type="dxa"/>
          </w:tcPr>
          <w:p w:rsidR="00724FA8" w:rsidRDefault="007E4E22">
            <w:r>
              <w:t>21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Милан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Серия А</w:t>
            </w:r>
          </w:p>
        </w:tc>
        <w:tc>
          <w:tcPr>
            <w:tcW w:w="1558" w:type="dxa"/>
          </w:tcPr>
          <w:p w:rsidR="00724FA8" w:rsidRDefault="007E4E22">
            <w:r>
              <w:t>2011/12</w:t>
            </w:r>
          </w:p>
        </w:tc>
        <w:tc>
          <w:tcPr>
            <w:tcW w:w="638" w:type="dxa"/>
          </w:tcPr>
          <w:p w:rsidR="00724FA8" w:rsidRDefault="007E4E22">
            <w:r>
              <w:t>32</w:t>
            </w:r>
          </w:p>
        </w:tc>
        <w:tc>
          <w:tcPr>
            <w:tcW w:w="567" w:type="dxa"/>
          </w:tcPr>
          <w:p w:rsidR="00724FA8" w:rsidRDefault="007E4E22">
            <w:r>
              <w:t>28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8</w:t>
            </w:r>
          </w:p>
        </w:tc>
        <w:tc>
          <w:tcPr>
            <w:tcW w:w="567" w:type="dxa"/>
          </w:tcPr>
          <w:p w:rsidR="00724FA8" w:rsidRDefault="007E4E22">
            <w:r>
              <w:t>5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44</w:t>
            </w:r>
          </w:p>
        </w:tc>
        <w:tc>
          <w:tcPr>
            <w:tcW w:w="567" w:type="dxa"/>
          </w:tcPr>
          <w:p w:rsidR="00724FA8" w:rsidRDefault="007E4E22">
            <w:r>
              <w:t>35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Милан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638" w:type="dxa"/>
          </w:tcPr>
          <w:p w:rsidR="00724FA8" w:rsidRDefault="007E4E22">
            <w:r>
              <w:t>61</w:t>
            </w:r>
          </w:p>
        </w:tc>
        <w:tc>
          <w:tcPr>
            <w:tcW w:w="567" w:type="dxa"/>
          </w:tcPr>
          <w:p w:rsidR="00724FA8" w:rsidRDefault="007E4E22">
            <w:r>
              <w:t>42</w:t>
            </w:r>
          </w:p>
        </w:tc>
        <w:tc>
          <w:tcPr>
            <w:tcW w:w="567" w:type="dxa"/>
          </w:tcPr>
          <w:p w:rsidR="00724FA8" w:rsidRDefault="007E4E22">
            <w:r>
              <w:t>7</w:t>
            </w:r>
          </w:p>
        </w:tc>
        <w:tc>
          <w:tcPr>
            <w:tcW w:w="567" w:type="dxa"/>
          </w:tcPr>
          <w:p w:rsidR="00724FA8" w:rsidRDefault="007E4E22">
            <w:r>
              <w:t>4</w:t>
            </w:r>
          </w:p>
        </w:tc>
        <w:tc>
          <w:tcPr>
            <w:tcW w:w="567" w:type="dxa"/>
          </w:tcPr>
          <w:p w:rsidR="00724FA8" w:rsidRDefault="007E4E22">
            <w:r>
              <w:t>16</w:t>
            </w:r>
          </w:p>
        </w:tc>
        <w:tc>
          <w:tcPr>
            <w:tcW w:w="567" w:type="dxa"/>
          </w:tcPr>
          <w:p w:rsidR="00724FA8" w:rsidRDefault="007E4E22">
            <w:r>
              <w:t>9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85</w:t>
            </w:r>
          </w:p>
        </w:tc>
        <w:tc>
          <w:tcPr>
            <w:tcW w:w="567" w:type="dxa"/>
          </w:tcPr>
          <w:p w:rsidR="00724FA8" w:rsidRDefault="007E4E22">
            <w:r>
              <w:t>56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Пари</w:t>
            </w:r>
            <w:proofErr w:type="spellEnd"/>
            <w:r>
              <w:t xml:space="preserve"> </w:t>
            </w:r>
            <w:proofErr w:type="spellStart"/>
            <w:r>
              <w:t>Сен-Жермен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Лига 1</w:t>
            </w:r>
          </w:p>
        </w:tc>
        <w:tc>
          <w:tcPr>
            <w:tcW w:w="1558" w:type="dxa"/>
          </w:tcPr>
          <w:p w:rsidR="00724FA8" w:rsidRDefault="007E4E22">
            <w:r>
              <w:t>2012/13</w:t>
            </w:r>
          </w:p>
        </w:tc>
        <w:tc>
          <w:tcPr>
            <w:tcW w:w="638" w:type="dxa"/>
          </w:tcPr>
          <w:p w:rsidR="00724FA8" w:rsidRDefault="007E4E22">
            <w:r>
              <w:t>34</w:t>
            </w:r>
          </w:p>
        </w:tc>
        <w:tc>
          <w:tcPr>
            <w:tcW w:w="567" w:type="dxa"/>
          </w:tcPr>
          <w:p w:rsidR="00724FA8" w:rsidRDefault="007E4E22">
            <w:r>
              <w:t>30</w:t>
            </w:r>
          </w:p>
        </w:tc>
        <w:tc>
          <w:tcPr>
            <w:tcW w:w="567" w:type="dxa"/>
          </w:tcPr>
          <w:p w:rsidR="00724FA8" w:rsidRDefault="007E4E22">
            <w:r>
              <w:t>2</w:t>
            </w:r>
          </w:p>
        </w:tc>
        <w:tc>
          <w:tcPr>
            <w:tcW w:w="567" w:type="dxa"/>
          </w:tcPr>
          <w:p w:rsidR="00724FA8" w:rsidRDefault="007E4E22">
            <w:r>
              <w:t>2</w:t>
            </w:r>
          </w:p>
        </w:tc>
        <w:tc>
          <w:tcPr>
            <w:tcW w:w="567" w:type="dxa"/>
          </w:tcPr>
          <w:p w:rsidR="00724FA8" w:rsidRDefault="007E4E22">
            <w:r>
              <w:t>9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46</w:t>
            </w:r>
          </w:p>
        </w:tc>
        <w:tc>
          <w:tcPr>
            <w:tcW w:w="567" w:type="dxa"/>
          </w:tcPr>
          <w:p w:rsidR="00724FA8" w:rsidRDefault="007E4E22">
            <w:r>
              <w:t>35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Пари</w:t>
            </w:r>
            <w:proofErr w:type="spellEnd"/>
            <w:r>
              <w:t xml:space="preserve"> </w:t>
            </w:r>
            <w:proofErr w:type="spellStart"/>
            <w:r>
              <w:t>Сен-Жермен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Лига 1</w:t>
            </w:r>
          </w:p>
        </w:tc>
        <w:tc>
          <w:tcPr>
            <w:tcW w:w="1558" w:type="dxa"/>
          </w:tcPr>
          <w:p w:rsidR="00724FA8" w:rsidRDefault="007E4E22">
            <w:r>
              <w:t>2013/14</w:t>
            </w:r>
          </w:p>
        </w:tc>
        <w:tc>
          <w:tcPr>
            <w:tcW w:w="638" w:type="dxa"/>
          </w:tcPr>
          <w:p w:rsidR="00724FA8" w:rsidRDefault="007E4E22">
            <w:r>
              <w:t>33</w:t>
            </w:r>
          </w:p>
        </w:tc>
        <w:tc>
          <w:tcPr>
            <w:tcW w:w="567" w:type="dxa"/>
          </w:tcPr>
          <w:p w:rsidR="00724FA8" w:rsidRDefault="007E4E22">
            <w:r>
              <w:t>26</w:t>
            </w:r>
          </w:p>
        </w:tc>
        <w:tc>
          <w:tcPr>
            <w:tcW w:w="567" w:type="dxa"/>
          </w:tcPr>
          <w:p w:rsidR="00724FA8" w:rsidRDefault="007E4E22">
            <w:r>
              <w:t>2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  <w:tc>
          <w:tcPr>
            <w:tcW w:w="567" w:type="dxa"/>
          </w:tcPr>
          <w:p w:rsidR="00724FA8" w:rsidRDefault="007E4E22">
            <w:r>
              <w:t>8</w:t>
            </w:r>
          </w:p>
        </w:tc>
        <w:tc>
          <w:tcPr>
            <w:tcW w:w="567" w:type="dxa"/>
          </w:tcPr>
          <w:p w:rsidR="00724FA8" w:rsidRDefault="007E4E22">
            <w:r>
              <w:t>10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  <w:tc>
          <w:tcPr>
            <w:tcW w:w="567" w:type="dxa"/>
          </w:tcPr>
          <w:p w:rsidR="00724FA8" w:rsidRDefault="007E4E22">
            <w:r>
              <w:t>2</w:t>
            </w:r>
          </w:p>
        </w:tc>
        <w:tc>
          <w:tcPr>
            <w:tcW w:w="567" w:type="dxa"/>
          </w:tcPr>
          <w:p w:rsidR="00724FA8" w:rsidRDefault="007E4E22">
            <w:r>
              <w:t>46</w:t>
            </w:r>
          </w:p>
        </w:tc>
        <w:tc>
          <w:tcPr>
            <w:tcW w:w="567" w:type="dxa"/>
          </w:tcPr>
          <w:p w:rsidR="00724FA8" w:rsidRDefault="007E4E22">
            <w:r>
              <w:t>41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Пари</w:t>
            </w:r>
            <w:proofErr w:type="spellEnd"/>
            <w:r>
              <w:t xml:space="preserve"> </w:t>
            </w:r>
            <w:proofErr w:type="spellStart"/>
            <w:r>
              <w:t>Сен-Жермен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Лига 1</w:t>
            </w:r>
          </w:p>
        </w:tc>
        <w:tc>
          <w:tcPr>
            <w:tcW w:w="1558" w:type="dxa"/>
          </w:tcPr>
          <w:p w:rsidR="00724FA8" w:rsidRDefault="007E4E22">
            <w:r>
              <w:t>2014/15</w:t>
            </w:r>
          </w:p>
        </w:tc>
        <w:tc>
          <w:tcPr>
            <w:tcW w:w="638" w:type="dxa"/>
          </w:tcPr>
          <w:p w:rsidR="00724FA8" w:rsidRDefault="007E4E22">
            <w:r>
              <w:t>24</w:t>
            </w:r>
          </w:p>
        </w:tc>
        <w:tc>
          <w:tcPr>
            <w:tcW w:w="567" w:type="dxa"/>
          </w:tcPr>
          <w:p w:rsidR="00724FA8" w:rsidRDefault="007E4E22">
            <w:r>
              <w:t>19</w:t>
            </w:r>
          </w:p>
        </w:tc>
        <w:tc>
          <w:tcPr>
            <w:tcW w:w="567" w:type="dxa"/>
          </w:tcPr>
          <w:p w:rsidR="00724FA8" w:rsidRDefault="007E4E22">
            <w:r>
              <w:t>3</w:t>
            </w:r>
          </w:p>
        </w:tc>
        <w:tc>
          <w:tcPr>
            <w:tcW w:w="567" w:type="dxa"/>
          </w:tcPr>
          <w:p w:rsidR="00724FA8" w:rsidRDefault="007E4E22">
            <w:r>
              <w:t>4</w:t>
            </w:r>
          </w:p>
        </w:tc>
        <w:tc>
          <w:tcPr>
            <w:tcW w:w="567" w:type="dxa"/>
          </w:tcPr>
          <w:p w:rsidR="00724FA8" w:rsidRDefault="007E4E22">
            <w:r>
              <w:t>6</w:t>
            </w:r>
          </w:p>
        </w:tc>
        <w:tc>
          <w:tcPr>
            <w:tcW w:w="567" w:type="dxa"/>
          </w:tcPr>
          <w:p w:rsidR="00724FA8" w:rsidRDefault="007E4E22">
            <w:r>
              <w:t>2</w:t>
            </w:r>
          </w:p>
        </w:tc>
        <w:tc>
          <w:tcPr>
            <w:tcW w:w="567" w:type="dxa"/>
          </w:tcPr>
          <w:p w:rsidR="00724FA8" w:rsidRDefault="007E4E22">
            <w:r>
              <w:t>4</w:t>
            </w:r>
          </w:p>
        </w:tc>
        <w:tc>
          <w:tcPr>
            <w:tcW w:w="567" w:type="dxa"/>
          </w:tcPr>
          <w:p w:rsidR="00724FA8" w:rsidRDefault="007E4E22">
            <w:r>
              <w:t>5</w:t>
            </w:r>
          </w:p>
        </w:tc>
        <w:tc>
          <w:tcPr>
            <w:tcW w:w="567" w:type="dxa"/>
          </w:tcPr>
          <w:p w:rsidR="00724FA8" w:rsidRDefault="007E4E22">
            <w:r>
              <w:t>37</w:t>
            </w:r>
          </w:p>
        </w:tc>
        <w:tc>
          <w:tcPr>
            <w:tcW w:w="567" w:type="dxa"/>
          </w:tcPr>
          <w:p w:rsidR="00724FA8" w:rsidRDefault="007E4E22">
            <w:r>
              <w:t>30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Пари</w:t>
            </w:r>
            <w:proofErr w:type="spellEnd"/>
            <w:r>
              <w:t xml:space="preserve"> </w:t>
            </w:r>
            <w:proofErr w:type="spellStart"/>
            <w:r>
              <w:t>Сен-Жермен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Лига 1</w:t>
            </w:r>
          </w:p>
        </w:tc>
        <w:tc>
          <w:tcPr>
            <w:tcW w:w="1558" w:type="dxa"/>
          </w:tcPr>
          <w:p w:rsidR="00724FA8" w:rsidRDefault="007E4E22">
            <w:r>
              <w:t>2015/16</w:t>
            </w:r>
          </w:p>
        </w:tc>
        <w:tc>
          <w:tcPr>
            <w:tcW w:w="638" w:type="dxa"/>
          </w:tcPr>
          <w:p w:rsidR="00724FA8" w:rsidRDefault="007E4E22">
            <w:r>
              <w:t>31</w:t>
            </w:r>
          </w:p>
        </w:tc>
        <w:tc>
          <w:tcPr>
            <w:tcW w:w="567" w:type="dxa"/>
          </w:tcPr>
          <w:p w:rsidR="00724FA8" w:rsidRDefault="007E4E22">
            <w:r>
              <w:t>38</w:t>
            </w:r>
          </w:p>
        </w:tc>
        <w:tc>
          <w:tcPr>
            <w:tcW w:w="567" w:type="dxa"/>
          </w:tcPr>
          <w:p w:rsidR="00724FA8" w:rsidRDefault="007E4E22">
            <w:r>
              <w:t>6</w:t>
            </w:r>
          </w:p>
        </w:tc>
        <w:tc>
          <w:tcPr>
            <w:tcW w:w="567" w:type="dxa"/>
          </w:tcPr>
          <w:p w:rsidR="00724FA8" w:rsidRDefault="007E4E22">
            <w:r>
              <w:t>7</w:t>
            </w:r>
          </w:p>
        </w:tc>
        <w:tc>
          <w:tcPr>
            <w:tcW w:w="567" w:type="dxa"/>
          </w:tcPr>
          <w:p w:rsidR="00724FA8" w:rsidRDefault="007E4E22">
            <w:r>
              <w:t>10</w:t>
            </w:r>
          </w:p>
        </w:tc>
        <w:tc>
          <w:tcPr>
            <w:tcW w:w="567" w:type="dxa"/>
          </w:tcPr>
          <w:p w:rsidR="00724FA8" w:rsidRDefault="007E4E22">
            <w:r>
              <w:t>5</w:t>
            </w:r>
          </w:p>
        </w:tc>
        <w:tc>
          <w:tcPr>
            <w:tcW w:w="567" w:type="dxa"/>
          </w:tcPr>
          <w:p w:rsidR="00724FA8" w:rsidRDefault="007E4E22">
            <w:r>
              <w:t>4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51</w:t>
            </w:r>
          </w:p>
        </w:tc>
        <w:tc>
          <w:tcPr>
            <w:tcW w:w="567" w:type="dxa"/>
          </w:tcPr>
          <w:p w:rsidR="00724FA8" w:rsidRDefault="007E4E22">
            <w:r>
              <w:t>50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Пари</w:t>
            </w:r>
            <w:proofErr w:type="spellEnd"/>
            <w:r>
              <w:t xml:space="preserve"> </w:t>
            </w:r>
            <w:proofErr w:type="spellStart"/>
            <w:r>
              <w:t>Сен-Жермен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638" w:type="dxa"/>
          </w:tcPr>
          <w:p w:rsidR="00724FA8" w:rsidRDefault="007E4E22">
            <w:r>
              <w:t>122</w:t>
            </w:r>
          </w:p>
        </w:tc>
        <w:tc>
          <w:tcPr>
            <w:tcW w:w="567" w:type="dxa"/>
          </w:tcPr>
          <w:p w:rsidR="00724FA8" w:rsidRDefault="007E4E22">
            <w:r>
              <w:t>113</w:t>
            </w:r>
          </w:p>
        </w:tc>
        <w:tc>
          <w:tcPr>
            <w:tcW w:w="567" w:type="dxa"/>
          </w:tcPr>
          <w:p w:rsidR="00724FA8" w:rsidRDefault="007E4E22">
            <w:r>
              <w:t>13</w:t>
            </w:r>
          </w:p>
        </w:tc>
        <w:tc>
          <w:tcPr>
            <w:tcW w:w="567" w:type="dxa"/>
          </w:tcPr>
          <w:p w:rsidR="00724FA8" w:rsidRDefault="007E4E22">
            <w:r>
              <w:t>16</w:t>
            </w:r>
          </w:p>
        </w:tc>
        <w:tc>
          <w:tcPr>
            <w:tcW w:w="567" w:type="dxa"/>
          </w:tcPr>
          <w:p w:rsidR="00724FA8" w:rsidRDefault="007E4E22">
            <w:r>
              <w:t>33</w:t>
            </w:r>
          </w:p>
        </w:tc>
        <w:tc>
          <w:tcPr>
            <w:tcW w:w="567" w:type="dxa"/>
          </w:tcPr>
          <w:p w:rsidR="00724FA8" w:rsidRDefault="007E4E22">
            <w:r>
              <w:t>20</w:t>
            </w:r>
          </w:p>
        </w:tc>
        <w:tc>
          <w:tcPr>
            <w:tcW w:w="567" w:type="dxa"/>
          </w:tcPr>
          <w:p w:rsidR="00724FA8" w:rsidRDefault="007E4E22">
            <w:r>
              <w:t>12</w:t>
            </w:r>
          </w:p>
        </w:tc>
        <w:tc>
          <w:tcPr>
            <w:tcW w:w="567" w:type="dxa"/>
          </w:tcPr>
          <w:p w:rsidR="00724FA8" w:rsidRDefault="007E4E22">
            <w:r>
              <w:t>7</w:t>
            </w:r>
          </w:p>
        </w:tc>
        <w:tc>
          <w:tcPr>
            <w:tcW w:w="567" w:type="dxa"/>
          </w:tcPr>
          <w:p w:rsidR="00724FA8" w:rsidRDefault="007E4E22">
            <w:r>
              <w:t>180</w:t>
            </w:r>
          </w:p>
        </w:tc>
        <w:tc>
          <w:tcPr>
            <w:tcW w:w="567" w:type="dxa"/>
          </w:tcPr>
          <w:p w:rsidR="00724FA8" w:rsidRDefault="007E4E22">
            <w:r>
              <w:t>156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Манчестер</w:t>
            </w:r>
            <w:proofErr w:type="spellEnd"/>
            <w:r>
              <w:t xml:space="preserve"> </w:t>
            </w:r>
            <w:proofErr w:type="spellStart"/>
            <w:r>
              <w:t>Юнайтед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Премьер-лига</w:t>
            </w:r>
          </w:p>
        </w:tc>
        <w:tc>
          <w:tcPr>
            <w:tcW w:w="1558" w:type="dxa"/>
          </w:tcPr>
          <w:p w:rsidR="00724FA8" w:rsidRDefault="007E4E22">
            <w:r>
              <w:t>2016/17</w:t>
            </w:r>
          </w:p>
        </w:tc>
        <w:tc>
          <w:tcPr>
            <w:tcW w:w="638" w:type="dxa"/>
          </w:tcPr>
          <w:p w:rsidR="00724FA8" w:rsidRDefault="007E4E22">
            <w:r>
              <w:t>28</w:t>
            </w:r>
          </w:p>
        </w:tc>
        <w:tc>
          <w:tcPr>
            <w:tcW w:w="567" w:type="dxa"/>
          </w:tcPr>
          <w:p w:rsidR="00724FA8" w:rsidRDefault="007E4E22">
            <w:r>
              <w:t>17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11</w:t>
            </w:r>
          </w:p>
        </w:tc>
        <w:tc>
          <w:tcPr>
            <w:tcW w:w="567" w:type="dxa"/>
          </w:tcPr>
          <w:p w:rsidR="00724FA8" w:rsidRDefault="007E4E22">
            <w:r>
              <w:t>5</w:t>
            </w:r>
          </w:p>
        </w:tc>
        <w:tc>
          <w:tcPr>
            <w:tcW w:w="567" w:type="dxa"/>
          </w:tcPr>
          <w:p w:rsidR="00724FA8" w:rsidRDefault="007E4E22">
            <w:r>
              <w:t>6</w:t>
            </w:r>
          </w:p>
        </w:tc>
        <w:tc>
          <w:tcPr>
            <w:tcW w:w="567" w:type="dxa"/>
          </w:tcPr>
          <w:p w:rsidR="00724FA8" w:rsidRDefault="007E4E22">
            <w:r>
              <w:t>5</w:t>
            </w:r>
          </w:p>
        </w:tc>
        <w:tc>
          <w:tcPr>
            <w:tcW w:w="567" w:type="dxa"/>
          </w:tcPr>
          <w:p w:rsidR="00724FA8" w:rsidRDefault="007E4E22">
            <w:r>
              <w:t>46</w:t>
            </w:r>
          </w:p>
        </w:tc>
        <w:tc>
          <w:tcPr>
            <w:tcW w:w="567" w:type="dxa"/>
          </w:tcPr>
          <w:p w:rsidR="00724FA8" w:rsidRDefault="007E4E22">
            <w:r>
              <w:t>28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Манчестер</w:t>
            </w:r>
            <w:proofErr w:type="spellEnd"/>
            <w:r>
              <w:t xml:space="preserve"> </w:t>
            </w:r>
            <w:proofErr w:type="spellStart"/>
            <w:r>
              <w:t>Юнайтед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Премьер-лига</w:t>
            </w:r>
          </w:p>
        </w:tc>
        <w:tc>
          <w:tcPr>
            <w:tcW w:w="1558" w:type="dxa"/>
          </w:tcPr>
          <w:p w:rsidR="00724FA8" w:rsidRDefault="007E4E22">
            <w:r>
              <w:t>2017/18</w:t>
            </w:r>
          </w:p>
        </w:tc>
        <w:tc>
          <w:tcPr>
            <w:tcW w:w="638" w:type="dxa"/>
          </w:tcPr>
          <w:p w:rsidR="00724FA8" w:rsidRDefault="007E4E22">
            <w:r>
              <w:t>5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7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Манчестер</w:t>
            </w:r>
            <w:proofErr w:type="spellEnd"/>
            <w:r>
              <w:t xml:space="preserve"> </w:t>
            </w:r>
            <w:proofErr w:type="spellStart"/>
            <w:r>
              <w:t>Юнайтед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638" w:type="dxa"/>
          </w:tcPr>
          <w:p w:rsidR="00724FA8" w:rsidRDefault="007E4E22">
            <w:r>
              <w:t>33</w:t>
            </w:r>
          </w:p>
        </w:tc>
        <w:tc>
          <w:tcPr>
            <w:tcW w:w="567" w:type="dxa"/>
          </w:tcPr>
          <w:p w:rsidR="00724FA8" w:rsidRDefault="007E4E22">
            <w:r>
              <w:t>17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12</w:t>
            </w:r>
          </w:p>
        </w:tc>
        <w:tc>
          <w:tcPr>
            <w:tcW w:w="567" w:type="dxa"/>
          </w:tcPr>
          <w:p w:rsidR="00724FA8" w:rsidRDefault="007E4E22">
            <w:r>
              <w:t>5</w:t>
            </w:r>
          </w:p>
        </w:tc>
        <w:tc>
          <w:tcPr>
            <w:tcW w:w="567" w:type="dxa"/>
          </w:tcPr>
          <w:p w:rsidR="00724FA8" w:rsidRDefault="007E4E22">
            <w:r>
              <w:t>7</w:t>
            </w:r>
          </w:p>
        </w:tc>
        <w:tc>
          <w:tcPr>
            <w:tcW w:w="567" w:type="dxa"/>
          </w:tcPr>
          <w:p w:rsidR="00724FA8" w:rsidRDefault="007E4E22">
            <w:r>
              <w:t>6</w:t>
            </w:r>
          </w:p>
        </w:tc>
        <w:tc>
          <w:tcPr>
            <w:tcW w:w="567" w:type="dxa"/>
          </w:tcPr>
          <w:p w:rsidR="00724FA8" w:rsidRDefault="007E4E22">
            <w:r>
              <w:t>53</w:t>
            </w:r>
          </w:p>
        </w:tc>
        <w:tc>
          <w:tcPr>
            <w:tcW w:w="567" w:type="dxa"/>
          </w:tcPr>
          <w:p w:rsidR="00724FA8" w:rsidRDefault="007E4E22">
            <w:r>
              <w:t>29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Лос-Анджелес</w:t>
            </w:r>
            <w:proofErr w:type="spellEnd"/>
            <w:r>
              <w:t xml:space="preserve"> </w:t>
            </w:r>
            <w:proofErr w:type="spellStart"/>
            <w:r>
              <w:t>Гэлакси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MLS</w:t>
            </w:r>
          </w:p>
        </w:tc>
        <w:tc>
          <w:tcPr>
            <w:tcW w:w="1558" w:type="dxa"/>
          </w:tcPr>
          <w:p w:rsidR="00724FA8" w:rsidRDefault="007E4E22">
            <w:r>
              <w:t>2018</w:t>
            </w:r>
          </w:p>
        </w:tc>
        <w:tc>
          <w:tcPr>
            <w:tcW w:w="638" w:type="dxa"/>
          </w:tcPr>
          <w:p w:rsidR="00724FA8" w:rsidRDefault="007E4E22">
            <w:r>
              <w:t>27</w:t>
            </w:r>
          </w:p>
        </w:tc>
        <w:tc>
          <w:tcPr>
            <w:tcW w:w="567" w:type="dxa"/>
          </w:tcPr>
          <w:p w:rsidR="00724FA8" w:rsidRDefault="007E4E22">
            <w:r>
              <w:t>22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27</w:t>
            </w:r>
          </w:p>
        </w:tc>
        <w:tc>
          <w:tcPr>
            <w:tcW w:w="567" w:type="dxa"/>
          </w:tcPr>
          <w:p w:rsidR="00724FA8" w:rsidRDefault="007E4E22">
            <w:r>
              <w:t>22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Лос-Анджелес</w:t>
            </w:r>
            <w:proofErr w:type="spellEnd"/>
            <w:r>
              <w:t xml:space="preserve"> </w:t>
            </w:r>
            <w:proofErr w:type="spellStart"/>
            <w:r>
              <w:t>Гэлакси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MLS</w:t>
            </w:r>
          </w:p>
        </w:tc>
        <w:tc>
          <w:tcPr>
            <w:tcW w:w="1558" w:type="dxa"/>
          </w:tcPr>
          <w:p w:rsidR="00724FA8" w:rsidRDefault="007E4E22">
            <w:r>
              <w:t>2019</w:t>
            </w:r>
          </w:p>
        </w:tc>
        <w:tc>
          <w:tcPr>
            <w:tcW w:w="638" w:type="dxa"/>
          </w:tcPr>
          <w:p w:rsidR="00724FA8" w:rsidRDefault="007E4E22">
            <w:r>
              <w:t>31</w:t>
            </w:r>
          </w:p>
        </w:tc>
        <w:tc>
          <w:tcPr>
            <w:tcW w:w="567" w:type="dxa"/>
          </w:tcPr>
          <w:p w:rsidR="00724FA8" w:rsidRDefault="007E4E22">
            <w:r>
              <w:t>31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31</w:t>
            </w:r>
          </w:p>
        </w:tc>
        <w:tc>
          <w:tcPr>
            <w:tcW w:w="567" w:type="dxa"/>
          </w:tcPr>
          <w:p w:rsidR="00724FA8" w:rsidRDefault="007E4E22">
            <w:r>
              <w:t>31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Лос-Анджелес</w:t>
            </w:r>
            <w:proofErr w:type="spellEnd"/>
            <w:r>
              <w:t xml:space="preserve"> </w:t>
            </w:r>
            <w:proofErr w:type="spellStart"/>
            <w:r>
              <w:t>Гэлакси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638" w:type="dxa"/>
          </w:tcPr>
          <w:p w:rsidR="00724FA8" w:rsidRDefault="007E4E22">
            <w:r>
              <w:t>58</w:t>
            </w:r>
          </w:p>
        </w:tc>
        <w:tc>
          <w:tcPr>
            <w:tcW w:w="567" w:type="dxa"/>
          </w:tcPr>
          <w:p w:rsidR="00724FA8" w:rsidRDefault="007E4E22">
            <w:r>
              <w:t>53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0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58</w:t>
            </w:r>
          </w:p>
        </w:tc>
        <w:tc>
          <w:tcPr>
            <w:tcW w:w="567" w:type="dxa"/>
          </w:tcPr>
          <w:p w:rsidR="00724FA8" w:rsidRDefault="007E4E22">
            <w:r>
              <w:t>53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Милан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Серия А</w:t>
            </w:r>
          </w:p>
        </w:tc>
        <w:tc>
          <w:tcPr>
            <w:tcW w:w="1558" w:type="dxa"/>
          </w:tcPr>
          <w:p w:rsidR="00724FA8" w:rsidRDefault="007E4E22">
            <w:r>
              <w:t>2019/20</w:t>
            </w:r>
          </w:p>
        </w:tc>
        <w:tc>
          <w:tcPr>
            <w:tcW w:w="638" w:type="dxa"/>
          </w:tcPr>
          <w:p w:rsidR="00724FA8" w:rsidRDefault="007E4E22">
            <w:r>
              <w:t>18</w:t>
            </w:r>
          </w:p>
        </w:tc>
        <w:tc>
          <w:tcPr>
            <w:tcW w:w="567" w:type="dxa"/>
          </w:tcPr>
          <w:p w:rsidR="00724FA8" w:rsidRDefault="007E4E22">
            <w:r>
              <w:t>10</w:t>
            </w:r>
          </w:p>
        </w:tc>
        <w:tc>
          <w:tcPr>
            <w:tcW w:w="567" w:type="dxa"/>
          </w:tcPr>
          <w:p w:rsidR="00724FA8" w:rsidRDefault="007E4E22">
            <w:r>
              <w:t>2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20</w:t>
            </w:r>
          </w:p>
        </w:tc>
        <w:tc>
          <w:tcPr>
            <w:tcW w:w="567" w:type="dxa"/>
          </w:tcPr>
          <w:p w:rsidR="00724FA8" w:rsidRDefault="007E4E22">
            <w:r>
              <w:t>11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t>Милан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Серия А</w:t>
            </w:r>
          </w:p>
        </w:tc>
        <w:tc>
          <w:tcPr>
            <w:tcW w:w="1558" w:type="dxa"/>
          </w:tcPr>
          <w:p w:rsidR="00724FA8" w:rsidRDefault="007E4E22">
            <w:r>
              <w:t>2020/21</w:t>
            </w:r>
          </w:p>
        </w:tc>
        <w:tc>
          <w:tcPr>
            <w:tcW w:w="638" w:type="dxa"/>
          </w:tcPr>
          <w:p w:rsidR="00724FA8" w:rsidRDefault="007E4E22">
            <w:r>
              <w:t>19</w:t>
            </w:r>
          </w:p>
        </w:tc>
        <w:tc>
          <w:tcPr>
            <w:tcW w:w="567" w:type="dxa"/>
          </w:tcPr>
          <w:p w:rsidR="00724FA8" w:rsidRDefault="007E4E22">
            <w:r>
              <w:t>15</w:t>
            </w:r>
          </w:p>
        </w:tc>
        <w:tc>
          <w:tcPr>
            <w:tcW w:w="567" w:type="dxa"/>
          </w:tcPr>
          <w:p w:rsidR="00724FA8" w:rsidRDefault="007E4E22">
            <w:r>
              <w:t>2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6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27</w:t>
            </w:r>
          </w:p>
        </w:tc>
        <w:tc>
          <w:tcPr>
            <w:tcW w:w="567" w:type="dxa"/>
          </w:tcPr>
          <w:p w:rsidR="00724FA8" w:rsidRDefault="007E4E22">
            <w:r>
              <w:t>17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Pr>
              <w:rPr>
                <w:lang w:val="ru-RU"/>
              </w:rPr>
            </w:pPr>
            <w:proofErr w:type="spellStart"/>
            <w:r>
              <w:t>Милан</w:t>
            </w:r>
            <w:proofErr w:type="spellEnd"/>
          </w:p>
          <w:p w:rsidR="007E4E22" w:rsidRPr="007E4E22" w:rsidRDefault="007E4E22">
            <w:pPr>
              <w:rPr>
                <w:lang w:val="ru-RU"/>
              </w:rPr>
            </w:pPr>
            <w:bookmarkStart w:id="0" w:name="_GoBack"/>
            <w:bookmarkEnd w:id="0"/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1558" w:type="dxa"/>
          </w:tcPr>
          <w:p w:rsidR="00724FA8" w:rsidRDefault="007E4E22">
            <w:r>
              <w:t>Итого</w:t>
            </w:r>
          </w:p>
        </w:tc>
        <w:tc>
          <w:tcPr>
            <w:tcW w:w="638" w:type="dxa"/>
          </w:tcPr>
          <w:p w:rsidR="00724FA8" w:rsidRDefault="007E4E22">
            <w:r>
              <w:t>37</w:t>
            </w:r>
          </w:p>
        </w:tc>
        <w:tc>
          <w:tcPr>
            <w:tcW w:w="567" w:type="dxa"/>
          </w:tcPr>
          <w:p w:rsidR="00724FA8" w:rsidRDefault="007E4E22">
            <w:r>
              <w:t>25</w:t>
            </w:r>
          </w:p>
        </w:tc>
        <w:tc>
          <w:tcPr>
            <w:tcW w:w="567" w:type="dxa"/>
          </w:tcPr>
          <w:p w:rsidR="00724FA8" w:rsidRDefault="007E4E22">
            <w:r>
              <w:t>4</w:t>
            </w:r>
          </w:p>
        </w:tc>
        <w:tc>
          <w:tcPr>
            <w:tcW w:w="567" w:type="dxa"/>
          </w:tcPr>
          <w:p w:rsidR="00724FA8" w:rsidRDefault="007E4E22">
            <w:r>
              <w:t>2</w:t>
            </w:r>
          </w:p>
        </w:tc>
        <w:tc>
          <w:tcPr>
            <w:tcW w:w="567" w:type="dxa"/>
          </w:tcPr>
          <w:p w:rsidR="00724FA8" w:rsidRDefault="007E4E22">
            <w:r>
              <w:t>6</w:t>
            </w:r>
          </w:p>
        </w:tc>
        <w:tc>
          <w:tcPr>
            <w:tcW w:w="567" w:type="dxa"/>
          </w:tcPr>
          <w:p w:rsidR="00724FA8" w:rsidRDefault="007E4E22">
            <w:r>
              <w:t>1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—</w:t>
            </w:r>
          </w:p>
        </w:tc>
        <w:tc>
          <w:tcPr>
            <w:tcW w:w="567" w:type="dxa"/>
          </w:tcPr>
          <w:p w:rsidR="00724FA8" w:rsidRDefault="007E4E22">
            <w:r>
              <w:t>47</w:t>
            </w:r>
          </w:p>
        </w:tc>
        <w:tc>
          <w:tcPr>
            <w:tcW w:w="567" w:type="dxa"/>
          </w:tcPr>
          <w:p w:rsidR="00724FA8" w:rsidRDefault="007E4E22">
            <w:r>
              <w:t>28</w:t>
            </w:r>
          </w:p>
        </w:tc>
      </w:tr>
      <w:tr w:rsidR="007E4E22" w:rsidTr="007E4E22">
        <w:tc>
          <w:tcPr>
            <w:tcW w:w="1917" w:type="dxa"/>
          </w:tcPr>
          <w:p w:rsidR="00724FA8" w:rsidRDefault="007E4E22">
            <w:proofErr w:type="spellStart"/>
            <w:r>
              <w:lastRenderedPageBreak/>
              <w:t>Всего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карьеру</w:t>
            </w:r>
            <w:proofErr w:type="spellEnd"/>
          </w:p>
        </w:tc>
        <w:tc>
          <w:tcPr>
            <w:tcW w:w="1558" w:type="dxa"/>
          </w:tcPr>
          <w:p w:rsidR="00724FA8" w:rsidRDefault="007E4E22">
            <w:r>
              <w:t>Всего за карьеру</w:t>
            </w:r>
          </w:p>
        </w:tc>
        <w:tc>
          <w:tcPr>
            <w:tcW w:w="1558" w:type="dxa"/>
          </w:tcPr>
          <w:p w:rsidR="00724FA8" w:rsidRDefault="007E4E22">
            <w:r>
              <w:t>Всего за карьеру</w:t>
            </w:r>
          </w:p>
        </w:tc>
        <w:tc>
          <w:tcPr>
            <w:tcW w:w="638" w:type="dxa"/>
          </w:tcPr>
          <w:p w:rsidR="00724FA8" w:rsidRDefault="007E4E22">
            <w:r>
              <w:t>612</w:t>
            </w:r>
          </w:p>
        </w:tc>
        <w:tc>
          <w:tcPr>
            <w:tcW w:w="567" w:type="dxa"/>
          </w:tcPr>
          <w:p w:rsidR="00724FA8" w:rsidRDefault="007E4E22">
            <w:r>
              <w:t>397</w:t>
            </w:r>
          </w:p>
        </w:tc>
        <w:tc>
          <w:tcPr>
            <w:tcW w:w="567" w:type="dxa"/>
          </w:tcPr>
          <w:p w:rsidR="00724FA8" w:rsidRDefault="007E4E22">
            <w:r>
              <w:t>47</w:t>
            </w:r>
          </w:p>
        </w:tc>
        <w:tc>
          <w:tcPr>
            <w:tcW w:w="567" w:type="dxa"/>
          </w:tcPr>
          <w:p w:rsidR="00724FA8" w:rsidRDefault="007E4E22">
            <w:r>
              <w:t>33</w:t>
            </w:r>
          </w:p>
        </w:tc>
        <w:tc>
          <w:tcPr>
            <w:tcW w:w="567" w:type="dxa"/>
          </w:tcPr>
          <w:p w:rsidR="00724FA8" w:rsidRDefault="007E4E22">
            <w:r>
              <w:t>145</w:t>
            </w:r>
          </w:p>
        </w:tc>
        <w:tc>
          <w:tcPr>
            <w:tcW w:w="567" w:type="dxa"/>
          </w:tcPr>
          <w:p w:rsidR="00724FA8" w:rsidRDefault="007E4E22">
            <w:r>
              <w:t>57</w:t>
            </w:r>
          </w:p>
        </w:tc>
        <w:tc>
          <w:tcPr>
            <w:tcW w:w="567" w:type="dxa"/>
          </w:tcPr>
          <w:p w:rsidR="00724FA8" w:rsidRDefault="007E4E22">
            <w:r>
              <w:t>31</w:t>
            </w:r>
          </w:p>
        </w:tc>
        <w:tc>
          <w:tcPr>
            <w:tcW w:w="567" w:type="dxa"/>
          </w:tcPr>
          <w:p w:rsidR="00724FA8" w:rsidRDefault="007E4E22">
            <w:r>
              <w:t>15</w:t>
            </w:r>
          </w:p>
        </w:tc>
        <w:tc>
          <w:tcPr>
            <w:tcW w:w="567" w:type="dxa"/>
          </w:tcPr>
          <w:p w:rsidR="00724FA8" w:rsidRDefault="007E4E22">
            <w:r>
              <w:t>835</w:t>
            </w:r>
          </w:p>
        </w:tc>
        <w:tc>
          <w:tcPr>
            <w:tcW w:w="567" w:type="dxa"/>
          </w:tcPr>
          <w:p w:rsidR="00724FA8" w:rsidRDefault="007E4E22">
            <w:r>
              <w:t>502</w:t>
            </w:r>
          </w:p>
        </w:tc>
      </w:tr>
    </w:tbl>
    <w:p w:rsidR="00724FA8" w:rsidRDefault="00724FA8"/>
    <w:sectPr w:rsidR="00724F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4FA8"/>
    <w:rsid w:val="007E4E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4252D1-81FD-4A78-9C65-A4DAFEC2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2025-03-31T00:14:00Z</dcterms:modified>
  <cp:category/>
</cp:coreProperties>
</file>