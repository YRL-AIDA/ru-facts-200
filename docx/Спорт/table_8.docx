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40"/>
        <w:gridCol w:w="1892"/>
        <w:gridCol w:w="1134"/>
        <w:gridCol w:w="4287"/>
        <w:gridCol w:w="958"/>
      </w:tblGrid>
      <w:tr w:rsidR="0051095C" w:rsidTr="00813D87">
        <w:tc>
          <w:tcPr>
            <w:tcW w:w="704" w:type="dxa"/>
          </w:tcPr>
          <w:p w:rsidR="0051095C" w:rsidRDefault="00813D87">
            <w:r>
              <w:t>Год</w:t>
            </w:r>
          </w:p>
        </w:tc>
        <w:tc>
          <w:tcPr>
            <w:tcW w:w="1940" w:type="dxa"/>
          </w:tcPr>
          <w:p w:rsidR="0051095C" w:rsidRDefault="00813D87">
            <w:r>
              <w:t>Турнир</w:t>
            </w:r>
          </w:p>
        </w:tc>
        <w:tc>
          <w:tcPr>
            <w:tcW w:w="1892" w:type="dxa"/>
          </w:tcPr>
          <w:p w:rsidR="0051095C" w:rsidRDefault="00813D87">
            <w:r>
              <w:t>Место проведения</w:t>
            </w:r>
          </w:p>
        </w:tc>
        <w:tc>
          <w:tcPr>
            <w:tcW w:w="1134" w:type="dxa"/>
          </w:tcPr>
          <w:p w:rsidR="0051095C" w:rsidRDefault="00813D87">
            <w:r>
              <w:t>Категория</w:t>
            </w:r>
          </w:p>
        </w:tc>
        <w:tc>
          <w:tcPr>
            <w:tcW w:w="4287" w:type="dxa"/>
          </w:tcPr>
          <w:p w:rsidR="0051095C" w:rsidRDefault="00813D87">
            <w:r>
              <w:t>Результат</w:t>
            </w:r>
          </w:p>
        </w:tc>
        <w:tc>
          <w:tcPr>
            <w:tcW w:w="958" w:type="dxa"/>
          </w:tcPr>
          <w:p w:rsidR="0051095C" w:rsidRDefault="00813D87">
            <w:r>
              <w:t>Место</w:t>
            </w:r>
          </w:p>
        </w:tc>
      </w:tr>
      <w:tr w:rsidR="0051095C" w:rsidTr="00813D87">
        <w:tc>
          <w:tcPr>
            <w:tcW w:w="704" w:type="dxa"/>
          </w:tcPr>
          <w:p w:rsidR="0051095C" w:rsidRDefault="00813D87">
            <w:r>
              <w:t>1998</w:t>
            </w:r>
          </w:p>
        </w:tc>
        <w:tc>
          <w:tcPr>
            <w:tcW w:w="1940" w:type="dxa"/>
          </w:tcPr>
          <w:p w:rsidR="0051095C" w:rsidRDefault="00813D87">
            <w:r>
              <w:t>Чемпионат мира</w:t>
            </w:r>
          </w:p>
        </w:tc>
        <w:tc>
          <w:tcPr>
            <w:tcW w:w="1892" w:type="dxa"/>
          </w:tcPr>
          <w:p w:rsidR="0051095C" w:rsidRDefault="00813D87">
            <w:r>
              <w:t>Дубай</w:t>
            </w:r>
          </w:p>
        </w:tc>
        <w:tc>
          <w:tcPr>
            <w:tcW w:w="1134" w:type="dxa"/>
          </w:tcPr>
          <w:p w:rsidR="0051095C" w:rsidRDefault="00813D87">
            <w:r>
              <w:t>до 52 кг</w:t>
            </w:r>
          </w:p>
        </w:tc>
        <w:tc>
          <w:tcPr>
            <w:tcW w:w="4287" w:type="dxa"/>
          </w:tcPr>
          <w:p w:rsidR="0051095C" w:rsidRDefault="00813D87">
            <w:r>
              <w:t>105</w:t>
            </w:r>
          </w:p>
        </w:tc>
        <w:tc>
          <w:tcPr>
            <w:tcW w:w="958" w:type="dxa"/>
          </w:tcPr>
          <w:p w:rsidR="0051095C" w:rsidRDefault="0051095C"/>
        </w:tc>
      </w:tr>
      <w:tr w:rsidR="0051095C" w:rsidTr="00813D87">
        <w:tc>
          <w:tcPr>
            <w:tcW w:w="704" w:type="dxa"/>
          </w:tcPr>
          <w:p w:rsidR="0051095C" w:rsidRDefault="00813D87">
            <w:r>
              <w:t>2000</w:t>
            </w:r>
          </w:p>
        </w:tc>
        <w:tc>
          <w:tcPr>
            <w:tcW w:w="1940" w:type="dxa"/>
          </w:tcPr>
          <w:p w:rsidR="0051095C" w:rsidRDefault="00813D87">
            <w:r>
              <w:t>Летние Паралимпийские игры 2000</w:t>
            </w:r>
          </w:p>
        </w:tc>
        <w:tc>
          <w:tcPr>
            <w:tcW w:w="1892" w:type="dxa"/>
          </w:tcPr>
          <w:p w:rsidR="0051095C" w:rsidRDefault="00813D87">
            <w:r>
              <w:t>Сидней</w:t>
            </w:r>
          </w:p>
        </w:tc>
        <w:tc>
          <w:tcPr>
            <w:tcW w:w="1134" w:type="dxa"/>
          </w:tcPr>
          <w:p w:rsidR="0051095C" w:rsidRDefault="00813D87">
            <w:r>
              <w:t>до 52 кг</w:t>
            </w:r>
          </w:p>
        </w:tc>
        <w:tc>
          <w:tcPr>
            <w:tcW w:w="4287" w:type="dxa"/>
          </w:tcPr>
          <w:p w:rsidR="0051095C" w:rsidRDefault="00813D87">
            <w:r>
              <w:t>1175</w:t>
            </w:r>
          </w:p>
        </w:tc>
        <w:tc>
          <w:tcPr>
            <w:tcW w:w="958" w:type="dxa"/>
          </w:tcPr>
          <w:p w:rsidR="0051095C" w:rsidRDefault="0051095C"/>
        </w:tc>
      </w:tr>
      <w:tr w:rsidR="0051095C" w:rsidTr="00813D87">
        <w:tc>
          <w:tcPr>
            <w:tcW w:w="704" w:type="dxa"/>
          </w:tcPr>
          <w:p w:rsidR="0051095C" w:rsidRDefault="00813D87">
            <w:r>
              <w:t>2002</w:t>
            </w:r>
          </w:p>
        </w:tc>
        <w:tc>
          <w:tcPr>
            <w:tcW w:w="1940" w:type="dxa"/>
          </w:tcPr>
          <w:p w:rsidR="0051095C" w:rsidRDefault="00813D87">
            <w:r>
              <w:t>Чемпионат мира</w:t>
            </w:r>
          </w:p>
        </w:tc>
        <w:tc>
          <w:tcPr>
            <w:tcW w:w="1892" w:type="dxa"/>
          </w:tcPr>
          <w:p w:rsidR="0051095C" w:rsidRDefault="00813D87">
            <w:r>
              <w:t>Куала-Лумпур</w:t>
            </w:r>
          </w:p>
        </w:tc>
        <w:tc>
          <w:tcPr>
            <w:tcW w:w="1134" w:type="dxa"/>
          </w:tcPr>
          <w:p w:rsidR="0051095C" w:rsidRDefault="00813D87">
            <w:r>
              <w:t>до 48 кг</w:t>
            </w:r>
          </w:p>
        </w:tc>
        <w:tc>
          <w:tcPr>
            <w:tcW w:w="4287" w:type="dxa"/>
          </w:tcPr>
          <w:p w:rsidR="0051095C" w:rsidRDefault="00813D87">
            <w:r>
              <w:t>110</w:t>
            </w:r>
          </w:p>
        </w:tc>
        <w:tc>
          <w:tcPr>
            <w:tcW w:w="958" w:type="dxa"/>
          </w:tcPr>
          <w:p w:rsidR="0051095C" w:rsidRDefault="0051095C"/>
        </w:tc>
      </w:tr>
      <w:tr w:rsidR="0051095C" w:rsidTr="00813D87">
        <w:tc>
          <w:tcPr>
            <w:tcW w:w="704" w:type="dxa"/>
          </w:tcPr>
          <w:p w:rsidR="0051095C" w:rsidRDefault="00813D87">
            <w:r>
              <w:t>2004</w:t>
            </w:r>
          </w:p>
        </w:tc>
        <w:tc>
          <w:tcPr>
            <w:tcW w:w="1940" w:type="dxa"/>
          </w:tcPr>
          <w:p w:rsidR="0051095C" w:rsidRDefault="00813D87">
            <w:r>
              <w:t>Летние Паралимпийские игры 2004</w:t>
            </w:r>
          </w:p>
        </w:tc>
        <w:tc>
          <w:tcPr>
            <w:tcW w:w="1892" w:type="dxa"/>
          </w:tcPr>
          <w:p w:rsidR="0051095C" w:rsidRDefault="00813D87">
            <w:r>
              <w:t>Афины</w:t>
            </w:r>
          </w:p>
        </w:tc>
        <w:tc>
          <w:tcPr>
            <w:tcW w:w="1134" w:type="dxa"/>
          </w:tcPr>
          <w:p w:rsidR="0051095C" w:rsidRDefault="00813D87">
            <w:r>
              <w:t>до 48 кг</w:t>
            </w:r>
          </w:p>
        </w:tc>
        <w:tc>
          <w:tcPr>
            <w:tcW w:w="4287" w:type="dxa"/>
          </w:tcPr>
          <w:p w:rsidR="0051095C" w:rsidRDefault="00813D87">
            <w:r>
              <w:t>110</w:t>
            </w:r>
          </w:p>
        </w:tc>
        <w:tc>
          <w:tcPr>
            <w:tcW w:w="958" w:type="dxa"/>
          </w:tcPr>
          <w:p w:rsidR="0051095C" w:rsidRDefault="0051095C"/>
        </w:tc>
      </w:tr>
      <w:tr w:rsidR="0051095C" w:rsidTr="00813D87">
        <w:tc>
          <w:tcPr>
            <w:tcW w:w="704" w:type="dxa"/>
          </w:tcPr>
          <w:p w:rsidR="0051095C" w:rsidRDefault="00813D87">
            <w:r>
              <w:t>2006</w:t>
            </w:r>
          </w:p>
        </w:tc>
        <w:tc>
          <w:tcPr>
            <w:tcW w:w="1940" w:type="dxa"/>
          </w:tcPr>
          <w:p w:rsidR="0051095C" w:rsidRDefault="00813D87">
            <w:r>
              <w:t>Чемпионат мира</w:t>
            </w:r>
          </w:p>
        </w:tc>
        <w:tc>
          <w:tcPr>
            <w:tcW w:w="1892" w:type="dxa"/>
          </w:tcPr>
          <w:p w:rsidR="0051095C" w:rsidRDefault="00813D87">
            <w:r>
              <w:t>Пусан</w:t>
            </w:r>
          </w:p>
        </w:tc>
        <w:tc>
          <w:tcPr>
            <w:tcW w:w="1134" w:type="dxa"/>
          </w:tcPr>
          <w:p w:rsidR="0051095C" w:rsidRDefault="00813D87">
            <w:r>
              <w:t>до 52 кг</w:t>
            </w:r>
          </w:p>
        </w:tc>
        <w:tc>
          <w:tcPr>
            <w:tcW w:w="4287" w:type="dxa"/>
          </w:tcPr>
          <w:p w:rsidR="0051095C" w:rsidRDefault="00813D87">
            <w:r>
              <w:t>120</w:t>
            </w:r>
          </w:p>
        </w:tc>
        <w:tc>
          <w:tcPr>
            <w:tcW w:w="958" w:type="dxa"/>
          </w:tcPr>
          <w:p w:rsidR="0051095C" w:rsidRDefault="0051095C"/>
        </w:tc>
      </w:tr>
      <w:tr w:rsidR="0051095C" w:rsidTr="00813D87">
        <w:tc>
          <w:tcPr>
            <w:tcW w:w="704" w:type="dxa"/>
          </w:tcPr>
          <w:p w:rsidR="0051095C" w:rsidRDefault="00813D87">
            <w:r>
              <w:t>2008</w:t>
            </w:r>
          </w:p>
        </w:tc>
        <w:tc>
          <w:tcPr>
            <w:tcW w:w="1940" w:type="dxa"/>
          </w:tcPr>
          <w:p w:rsidR="0051095C" w:rsidRDefault="00813D87">
            <w:r>
              <w:t>Летние Паралимпийские игры 2008</w:t>
            </w:r>
          </w:p>
        </w:tc>
        <w:tc>
          <w:tcPr>
            <w:tcW w:w="1892" w:type="dxa"/>
          </w:tcPr>
          <w:p w:rsidR="0051095C" w:rsidRDefault="00813D87">
            <w:r>
              <w:t>Пекин</w:t>
            </w:r>
          </w:p>
        </w:tc>
        <w:tc>
          <w:tcPr>
            <w:tcW w:w="1134" w:type="dxa"/>
          </w:tcPr>
          <w:p w:rsidR="0051095C" w:rsidRDefault="00813D87">
            <w:r>
              <w:t>до 52 кг</w:t>
            </w:r>
          </w:p>
        </w:tc>
        <w:tc>
          <w:tcPr>
            <w:tcW w:w="4287" w:type="dxa"/>
          </w:tcPr>
          <w:p w:rsidR="0051095C" w:rsidRDefault="00813D87">
            <w:r>
              <w:t>1275</w:t>
            </w:r>
          </w:p>
        </w:tc>
        <w:tc>
          <w:tcPr>
            <w:tcW w:w="958" w:type="dxa"/>
          </w:tcPr>
          <w:p w:rsidR="0051095C" w:rsidRDefault="0051095C"/>
        </w:tc>
      </w:tr>
      <w:tr w:rsidR="0051095C" w:rsidTr="00813D87">
        <w:tc>
          <w:tcPr>
            <w:tcW w:w="704" w:type="dxa"/>
          </w:tcPr>
          <w:p w:rsidR="0051095C" w:rsidRDefault="00813D87">
            <w:r>
              <w:t>2010</w:t>
            </w:r>
          </w:p>
        </w:tc>
        <w:tc>
          <w:tcPr>
            <w:tcW w:w="1940" w:type="dxa"/>
          </w:tcPr>
          <w:p w:rsidR="0051095C" w:rsidRDefault="00813D87">
            <w:r>
              <w:t>Чемпионат мира</w:t>
            </w:r>
          </w:p>
        </w:tc>
        <w:tc>
          <w:tcPr>
            <w:tcW w:w="1892" w:type="dxa"/>
          </w:tcPr>
          <w:p w:rsidR="0051095C" w:rsidRDefault="00813D87">
            <w:r>
              <w:t>Куала-Лумпур</w:t>
            </w:r>
          </w:p>
        </w:tc>
        <w:tc>
          <w:tcPr>
            <w:tcW w:w="1134" w:type="dxa"/>
          </w:tcPr>
          <w:p w:rsidR="0051095C" w:rsidRDefault="00813D87">
            <w:r>
              <w:t>до 60 кг</w:t>
            </w:r>
          </w:p>
        </w:tc>
        <w:tc>
          <w:tcPr>
            <w:tcW w:w="4287" w:type="dxa"/>
          </w:tcPr>
          <w:p w:rsidR="0051095C" w:rsidRDefault="00813D87">
            <w:r>
              <w:t>135</w:t>
            </w:r>
          </w:p>
        </w:tc>
        <w:tc>
          <w:tcPr>
            <w:tcW w:w="958" w:type="dxa"/>
          </w:tcPr>
          <w:p w:rsidR="0051095C" w:rsidRDefault="0051095C"/>
        </w:tc>
      </w:tr>
      <w:tr w:rsidR="0051095C" w:rsidTr="00813D87">
        <w:tc>
          <w:tcPr>
            <w:tcW w:w="704" w:type="dxa"/>
          </w:tcPr>
          <w:p w:rsidR="0051095C" w:rsidRDefault="00813D87">
            <w:r>
              <w:t>2012</w:t>
            </w:r>
          </w:p>
        </w:tc>
        <w:tc>
          <w:tcPr>
            <w:tcW w:w="1940" w:type="dxa"/>
          </w:tcPr>
          <w:p w:rsidR="0051095C" w:rsidRDefault="00813D87">
            <w:r>
              <w:t>Летние Паралимпийские игры 2012</w:t>
            </w:r>
          </w:p>
        </w:tc>
        <w:tc>
          <w:tcPr>
            <w:tcW w:w="1892" w:type="dxa"/>
          </w:tcPr>
          <w:p w:rsidR="0051095C" w:rsidRDefault="00813D87">
            <w:r>
              <w:t>Лондон</w:t>
            </w:r>
          </w:p>
        </w:tc>
        <w:tc>
          <w:tcPr>
            <w:tcW w:w="1134" w:type="dxa"/>
          </w:tcPr>
          <w:p w:rsidR="0051095C" w:rsidRDefault="00813D87">
            <w:r>
              <w:t>до 60 кг</w:t>
            </w:r>
          </w:p>
        </w:tc>
        <w:tc>
          <w:tcPr>
            <w:tcW w:w="4287" w:type="dxa"/>
          </w:tcPr>
          <w:p w:rsidR="0051095C" w:rsidRDefault="00813D87">
            <w:r>
              <w:t>135</w:t>
            </w:r>
          </w:p>
        </w:tc>
        <w:tc>
          <w:tcPr>
            <w:tcW w:w="958" w:type="dxa"/>
          </w:tcPr>
          <w:p w:rsidR="0051095C" w:rsidRDefault="0051095C"/>
        </w:tc>
      </w:tr>
      <w:tr w:rsidR="0051095C" w:rsidTr="00813D87">
        <w:tc>
          <w:tcPr>
            <w:tcW w:w="704" w:type="dxa"/>
          </w:tcPr>
          <w:p w:rsidR="0051095C" w:rsidRDefault="00813D87">
            <w:r>
              <w:t>2014</w:t>
            </w:r>
          </w:p>
        </w:tc>
        <w:tc>
          <w:tcPr>
            <w:tcW w:w="1940" w:type="dxa"/>
          </w:tcPr>
          <w:p w:rsidR="0051095C" w:rsidRDefault="00813D87">
            <w:r>
              <w:t>Чемпионат мира</w:t>
            </w:r>
          </w:p>
        </w:tc>
        <w:tc>
          <w:tcPr>
            <w:tcW w:w="1892" w:type="dxa"/>
          </w:tcPr>
          <w:p w:rsidR="0051095C" w:rsidRDefault="00813D87">
            <w:r>
              <w:t>Дубай</w:t>
            </w:r>
          </w:p>
        </w:tc>
        <w:tc>
          <w:tcPr>
            <w:tcW w:w="1134" w:type="dxa"/>
          </w:tcPr>
          <w:p w:rsidR="0051095C" w:rsidRDefault="00813D87">
            <w:r>
              <w:t>до 61 кг</w:t>
            </w:r>
          </w:p>
        </w:tc>
        <w:tc>
          <w:tcPr>
            <w:tcW w:w="4287" w:type="dxa"/>
          </w:tcPr>
          <w:p w:rsidR="0051095C" w:rsidRDefault="00813D87">
            <w:r>
              <w:t>128</w:t>
            </w:r>
          </w:p>
        </w:tc>
        <w:tc>
          <w:tcPr>
            <w:tcW w:w="958" w:type="dxa"/>
          </w:tcPr>
          <w:p w:rsidR="0051095C" w:rsidRDefault="0051095C"/>
        </w:tc>
      </w:tr>
      <w:tr w:rsidR="0051095C" w:rsidTr="00813D87">
        <w:tc>
          <w:tcPr>
            <w:tcW w:w="704" w:type="dxa"/>
          </w:tcPr>
          <w:p w:rsidR="0051095C" w:rsidRDefault="00813D87">
            <w:r>
              <w:t>2016</w:t>
            </w:r>
          </w:p>
        </w:tc>
        <w:tc>
          <w:tcPr>
            <w:tcW w:w="1940" w:type="dxa"/>
          </w:tcPr>
          <w:p w:rsidR="0051095C" w:rsidRDefault="00813D87">
            <w:r>
              <w:t>Летние Паралимпийские игры 2016</w:t>
            </w:r>
          </w:p>
        </w:tc>
        <w:tc>
          <w:tcPr>
            <w:tcW w:w="1892" w:type="dxa"/>
          </w:tcPr>
          <w:p w:rsidR="0051095C" w:rsidRDefault="00813D87">
            <w:r>
              <w:t>Рио-де-Жанейро</w:t>
            </w:r>
          </w:p>
        </w:tc>
        <w:tc>
          <w:tcPr>
            <w:tcW w:w="1134" w:type="dxa"/>
          </w:tcPr>
          <w:p w:rsidR="0051095C" w:rsidRDefault="00813D87">
            <w:r>
              <w:t>до 55кг</w:t>
            </w:r>
          </w:p>
        </w:tc>
        <w:tc>
          <w:tcPr>
            <w:tcW w:w="4287" w:type="dxa"/>
          </w:tcPr>
          <w:p w:rsidR="0051095C" w:rsidRDefault="00813D87">
            <w:r>
              <w:t>130</w:t>
            </w:r>
          </w:p>
        </w:tc>
        <w:tc>
          <w:tcPr>
            <w:tcW w:w="958" w:type="dxa"/>
          </w:tcPr>
          <w:p w:rsidR="0051095C" w:rsidRDefault="0051095C"/>
        </w:tc>
      </w:tr>
      <w:tr w:rsidR="0051095C" w:rsidTr="00813D87">
        <w:tc>
          <w:tcPr>
            <w:tcW w:w="704" w:type="dxa"/>
          </w:tcPr>
          <w:p w:rsidR="0051095C" w:rsidRDefault="00813D87">
            <w:r>
              <w:t>2017</w:t>
            </w:r>
          </w:p>
        </w:tc>
        <w:tc>
          <w:tcPr>
            <w:tcW w:w="1940" w:type="dxa"/>
          </w:tcPr>
          <w:p w:rsidR="0051095C" w:rsidRDefault="00813D87">
            <w:r>
              <w:t>Чемпионат мира</w:t>
            </w:r>
          </w:p>
        </w:tc>
        <w:tc>
          <w:tcPr>
            <w:tcW w:w="1892" w:type="dxa"/>
          </w:tcPr>
          <w:p w:rsidR="0051095C" w:rsidRDefault="00813D87">
            <w:r>
              <w:t>Мехико</w:t>
            </w:r>
          </w:p>
        </w:tc>
        <w:tc>
          <w:tcPr>
            <w:tcW w:w="1134" w:type="dxa"/>
          </w:tcPr>
          <w:p w:rsidR="0051095C" w:rsidRDefault="00813D87">
            <w:r>
              <w:t>до 55кг</w:t>
            </w:r>
          </w:p>
        </w:tc>
        <w:tc>
          <w:tcPr>
            <w:tcW w:w="4287" w:type="dxa"/>
          </w:tcPr>
          <w:p w:rsidR="0051095C" w:rsidRDefault="00813D87">
            <w:r>
              <w:t>123</w:t>
            </w:r>
          </w:p>
        </w:tc>
        <w:tc>
          <w:tcPr>
            <w:tcW w:w="958" w:type="dxa"/>
          </w:tcPr>
          <w:p w:rsidR="0051095C" w:rsidRDefault="0051095C"/>
        </w:tc>
      </w:tr>
      <w:tr w:rsidR="0051095C" w:rsidTr="00813D87">
        <w:tc>
          <w:tcPr>
            <w:tcW w:w="704" w:type="dxa"/>
          </w:tcPr>
          <w:p w:rsidR="0051095C" w:rsidRDefault="00813D87">
            <w:r>
              <w:t>2019</w:t>
            </w:r>
          </w:p>
        </w:tc>
        <w:tc>
          <w:tcPr>
            <w:tcW w:w="1940" w:type="dxa"/>
          </w:tcPr>
          <w:p w:rsidR="0051095C" w:rsidRDefault="00813D87">
            <w:r>
              <w:t>Чемпионат мира</w:t>
            </w:r>
          </w:p>
        </w:tc>
        <w:tc>
          <w:tcPr>
            <w:tcW w:w="1892" w:type="dxa"/>
          </w:tcPr>
          <w:p w:rsidR="0051095C" w:rsidRDefault="00813D87">
            <w:r>
              <w:t>Нур-Султан</w:t>
            </w:r>
          </w:p>
        </w:tc>
        <w:tc>
          <w:tcPr>
            <w:tcW w:w="1134" w:type="dxa"/>
          </w:tcPr>
          <w:p w:rsidR="0051095C" w:rsidRDefault="00813D87">
            <w:r>
              <w:t>до 55кг</w:t>
            </w:r>
          </w:p>
        </w:tc>
        <w:tc>
          <w:tcPr>
            <w:tcW w:w="4287" w:type="dxa"/>
          </w:tcPr>
          <w:p w:rsidR="0051095C" w:rsidRDefault="00813D87">
            <w:r>
              <w:t xml:space="preserve">.mw-parser-output .ts-comment-commentedText{border-bottom:1px </w:t>
            </w:r>
            <w:r>
              <w:t>dotted;cursor:help}@media(hover:none){.mw-parser-output .ts-comment-commentedText:not(.rt-commentedText){border-bottom:0;cursor:auto}}DNF</w:t>
            </w:r>
          </w:p>
        </w:tc>
        <w:tc>
          <w:tcPr>
            <w:tcW w:w="958" w:type="dxa"/>
          </w:tcPr>
          <w:p w:rsidR="0051095C" w:rsidRDefault="00813D87">
            <w:r>
              <w:t>DNF</w:t>
            </w:r>
          </w:p>
        </w:tc>
      </w:tr>
      <w:tr w:rsidR="0051095C" w:rsidTr="00813D87">
        <w:tc>
          <w:tcPr>
            <w:tcW w:w="704" w:type="dxa"/>
          </w:tcPr>
          <w:p w:rsidR="0051095C" w:rsidRDefault="00813D87">
            <w:r>
              <w:t>2021</w:t>
            </w:r>
          </w:p>
        </w:tc>
        <w:tc>
          <w:tcPr>
            <w:tcW w:w="1940" w:type="dxa"/>
          </w:tcPr>
          <w:p w:rsidR="0051095C" w:rsidRDefault="00813D87">
            <w:r>
              <w:t>Летние Паралимпийские игры 2020</w:t>
            </w:r>
          </w:p>
        </w:tc>
        <w:tc>
          <w:tcPr>
            <w:tcW w:w="1892" w:type="dxa"/>
          </w:tcPr>
          <w:p w:rsidR="0051095C" w:rsidRDefault="00813D87">
            <w:r>
              <w:t>Ток</w:t>
            </w:r>
            <w:bookmarkStart w:id="0" w:name="_GoBack"/>
            <w:bookmarkEnd w:id="0"/>
            <w:r>
              <w:t>ио</w:t>
            </w:r>
          </w:p>
        </w:tc>
        <w:tc>
          <w:tcPr>
            <w:tcW w:w="1134" w:type="dxa"/>
          </w:tcPr>
          <w:p w:rsidR="0051095C" w:rsidRDefault="00813D87">
            <w:r>
              <w:t>до 61 кг</w:t>
            </w:r>
          </w:p>
        </w:tc>
        <w:tc>
          <w:tcPr>
            <w:tcW w:w="4287" w:type="dxa"/>
          </w:tcPr>
          <w:p w:rsidR="0051095C" w:rsidRDefault="00813D87">
            <w:r>
              <w:t>131</w:t>
            </w:r>
          </w:p>
        </w:tc>
        <w:tc>
          <w:tcPr>
            <w:tcW w:w="958" w:type="dxa"/>
          </w:tcPr>
          <w:p w:rsidR="0051095C" w:rsidRDefault="0051095C"/>
        </w:tc>
      </w:tr>
    </w:tbl>
    <w:p w:rsidR="0051095C" w:rsidRDefault="0051095C"/>
    <w:sectPr w:rsidR="005109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095C"/>
    <w:rsid w:val="00813D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708F87-579A-4932-A5D9-E38C90E2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2025-03-31T00:18:00Z</dcterms:modified>
  <cp:category/>
</cp:coreProperties>
</file>