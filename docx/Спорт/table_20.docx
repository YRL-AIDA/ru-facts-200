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931B59" w:rsidTr="00F61D2D">
        <w:tc>
          <w:tcPr>
            <w:tcW w:w="4320" w:type="dxa"/>
          </w:tcPr>
          <w:p w:rsidR="00931B59" w:rsidRDefault="00F61D2D">
            <w:r>
              <w:t>Клуб</w:t>
            </w:r>
          </w:p>
        </w:tc>
        <w:tc>
          <w:tcPr>
            <w:tcW w:w="4320" w:type="dxa"/>
          </w:tcPr>
          <w:p w:rsidR="00931B59" w:rsidRDefault="00F61D2D">
            <w:r>
              <w:t>Город</w:t>
            </w:r>
          </w:p>
        </w:tc>
      </w:tr>
      <w:tr w:rsidR="00931B59" w:rsidTr="00F61D2D">
        <w:tc>
          <w:tcPr>
            <w:tcW w:w="4320" w:type="dxa"/>
          </w:tcPr>
          <w:p w:rsidR="00931B59" w:rsidRDefault="00F61D2D">
            <w:r>
              <w:t>Атлетик Эскальдес</w:t>
            </w:r>
          </w:p>
        </w:tc>
        <w:tc>
          <w:tcPr>
            <w:tcW w:w="4320" w:type="dxa"/>
          </w:tcPr>
          <w:p w:rsidR="00931B59" w:rsidRDefault="00F61D2D">
            <w:r>
              <w:t>Эскальдес-Энгордань</w:t>
            </w:r>
          </w:p>
        </w:tc>
      </w:tr>
      <w:tr w:rsidR="00931B59" w:rsidTr="00F61D2D">
        <w:tc>
          <w:tcPr>
            <w:tcW w:w="4320" w:type="dxa"/>
          </w:tcPr>
          <w:p w:rsidR="00931B59" w:rsidRDefault="00F61D2D">
            <w:r>
              <w:t>Интер Эскальдес</w:t>
            </w:r>
          </w:p>
        </w:tc>
        <w:tc>
          <w:tcPr>
            <w:tcW w:w="4320" w:type="dxa"/>
          </w:tcPr>
          <w:p w:rsidR="00931B59" w:rsidRDefault="00F61D2D">
            <w:r>
              <w:t>Эскальдес-Энгордань</w:t>
            </w:r>
          </w:p>
        </w:tc>
      </w:tr>
      <w:tr w:rsidR="00931B59" w:rsidTr="00F61D2D">
        <w:tc>
          <w:tcPr>
            <w:tcW w:w="4320" w:type="dxa"/>
          </w:tcPr>
          <w:p w:rsidR="00931B59" w:rsidRDefault="00F61D2D">
            <w:r>
              <w:t>Каррой</w:t>
            </w:r>
          </w:p>
        </w:tc>
        <w:tc>
          <w:tcPr>
            <w:tcW w:w="4320" w:type="dxa"/>
          </w:tcPr>
          <w:p w:rsidR="00931B59" w:rsidRDefault="00F61D2D">
            <w:r>
              <w:t>Андорра-ла-Велья</w:t>
            </w:r>
          </w:p>
        </w:tc>
      </w:tr>
      <w:tr w:rsidR="00931B59" w:rsidTr="00F61D2D">
        <w:tc>
          <w:tcPr>
            <w:tcW w:w="4320" w:type="dxa"/>
          </w:tcPr>
          <w:p w:rsidR="00931B59" w:rsidRDefault="00F61D2D">
            <w:r>
              <w:t>Ордино[3]</w:t>
            </w:r>
          </w:p>
        </w:tc>
        <w:tc>
          <w:tcPr>
            <w:tcW w:w="4320" w:type="dxa"/>
          </w:tcPr>
          <w:p w:rsidR="00931B59" w:rsidRDefault="00F61D2D">
            <w:r>
              <w:t>Ордино</w:t>
            </w:r>
          </w:p>
        </w:tc>
      </w:tr>
      <w:tr w:rsidR="00931B59" w:rsidTr="00F61D2D">
        <w:tc>
          <w:tcPr>
            <w:tcW w:w="4320" w:type="dxa"/>
          </w:tcPr>
          <w:p w:rsidR="00931B59" w:rsidRDefault="00F61D2D">
            <w:r>
              <w:t>Санта-Колома</w:t>
            </w:r>
          </w:p>
        </w:tc>
        <w:tc>
          <w:tcPr>
            <w:tcW w:w="4320" w:type="dxa"/>
          </w:tcPr>
          <w:p w:rsidR="00931B59" w:rsidRDefault="00F61D2D">
            <w:r>
              <w:t>Санта-Колома</w:t>
            </w:r>
          </w:p>
        </w:tc>
      </w:tr>
      <w:tr w:rsidR="00931B59" w:rsidTr="00F61D2D">
        <w:tc>
          <w:tcPr>
            <w:tcW w:w="4320" w:type="dxa"/>
          </w:tcPr>
          <w:p w:rsidR="00931B59" w:rsidRDefault="00F61D2D">
            <w:r>
              <w:t>Сан-Жулиа</w:t>
            </w:r>
          </w:p>
        </w:tc>
        <w:tc>
          <w:tcPr>
            <w:tcW w:w="4320" w:type="dxa"/>
          </w:tcPr>
          <w:p w:rsidR="00931B59" w:rsidRDefault="00F61D2D">
            <w:r>
              <w:t>Сан-Жулиа-де-Лория</w:t>
            </w:r>
          </w:p>
        </w:tc>
      </w:tr>
      <w:tr w:rsidR="00931B59" w:rsidTr="00F61D2D">
        <w:tc>
          <w:tcPr>
            <w:tcW w:w="4320" w:type="dxa"/>
          </w:tcPr>
          <w:p w:rsidR="00931B59" w:rsidRDefault="00F61D2D">
            <w:r>
              <w:t>УЭ Санта-Колома</w:t>
            </w:r>
          </w:p>
        </w:tc>
        <w:tc>
          <w:tcPr>
            <w:tcW w:w="4320" w:type="dxa"/>
          </w:tcPr>
          <w:p w:rsidR="00931B59" w:rsidRDefault="00F61D2D">
            <w:r>
              <w:t>Санта-Колома</w:t>
            </w:r>
          </w:p>
        </w:tc>
      </w:tr>
      <w:tr w:rsidR="00931B59" w:rsidTr="00F61D2D">
        <w:tc>
          <w:tcPr>
            <w:tcW w:w="4320" w:type="dxa"/>
          </w:tcPr>
          <w:p w:rsidR="00931B59" w:rsidRDefault="00F61D2D">
            <w:r>
              <w:t>Энгордань</w:t>
            </w:r>
          </w:p>
        </w:tc>
        <w:tc>
          <w:tcPr>
            <w:tcW w:w="4320" w:type="dxa"/>
          </w:tcPr>
          <w:p w:rsidR="00931B59" w:rsidRDefault="00F61D2D">
            <w:r>
              <w:t>Эскальдес-Энгордань</w:t>
            </w:r>
          </w:p>
        </w:tc>
      </w:tr>
    </w:tbl>
    <w:p w:rsidR="00931B59" w:rsidRDefault="00931B59">
      <w:bookmarkStart w:id="0" w:name="_GoBack"/>
      <w:bookmarkEnd w:id="0"/>
    </w:p>
    <w:sectPr w:rsidR="00931B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1B59"/>
    <w:rsid w:val="00AA1D8D"/>
    <w:rsid w:val="00B47730"/>
    <w:rsid w:val="00CB0664"/>
    <w:rsid w:val="00F61D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13AB39-EA47-45B3-AF27-ED679AC5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2025-03-31T00:56:00Z</dcterms:modified>
  <cp:category/>
</cp:coreProperties>
</file>