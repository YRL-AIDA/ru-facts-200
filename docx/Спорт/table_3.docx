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675"/>
        <w:gridCol w:w="1675"/>
        <w:gridCol w:w="1189"/>
        <w:gridCol w:w="1189"/>
        <w:gridCol w:w="1039"/>
        <w:gridCol w:w="1039"/>
      </w:tblGrid>
      <w:tr w:rsidR="00206C6D" w:rsidTr="00380FAF">
        <w:tc>
          <w:tcPr>
            <w:tcW w:w="1234" w:type="dxa"/>
          </w:tcPr>
          <w:p w:rsidR="00206C6D" w:rsidRDefault="00380FAF">
            <w:r>
              <w:t>Сезон</w:t>
            </w:r>
          </w:p>
        </w:tc>
        <w:tc>
          <w:tcPr>
            <w:tcW w:w="1234" w:type="dxa"/>
          </w:tcPr>
          <w:p w:rsidR="00206C6D" w:rsidRDefault="00380FAF">
            <w:r>
              <w:t>Товарищеские</w:t>
            </w:r>
          </w:p>
        </w:tc>
        <w:tc>
          <w:tcPr>
            <w:tcW w:w="1234" w:type="dxa"/>
          </w:tcPr>
          <w:p w:rsidR="00206C6D" w:rsidRDefault="00380FAF">
            <w:r>
              <w:t>Товарищеские</w:t>
            </w:r>
          </w:p>
        </w:tc>
        <w:tc>
          <w:tcPr>
            <w:tcW w:w="1234" w:type="dxa"/>
          </w:tcPr>
          <w:p w:rsidR="00206C6D" w:rsidRDefault="00380FAF">
            <w:r>
              <w:t>Турниры</w:t>
            </w:r>
          </w:p>
        </w:tc>
        <w:tc>
          <w:tcPr>
            <w:tcW w:w="1234" w:type="dxa"/>
          </w:tcPr>
          <w:p w:rsidR="00206C6D" w:rsidRDefault="00380FAF">
            <w:r>
              <w:t>Турниры</w:t>
            </w:r>
          </w:p>
        </w:tc>
        <w:tc>
          <w:tcPr>
            <w:tcW w:w="1234" w:type="dxa"/>
          </w:tcPr>
          <w:p w:rsidR="00206C6D" w:rsidRDefault="00380FAF">
            <w:r>
              <w:t>Всего</w:t>
            </w:r>
          </w:p>
        </w:tc>
        <w:tc>
          <w:tcPr>
            <w:tcW w:w="1234" w:type="dxa"/>
          </w:tcPr>
          <w:p w:rsidR="00206C6D" w:rsidRDefault="00380FAF">
            <w:r>
              <w:t>Всего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Сезон</w:t>
            </w:r>
          </w:p>
        </w:tc>
        <w:tc>
          <w:tcPr>
            <w:tcW w:w="1234" w:type="dxa"/>
          </w:tcPr>
          <w:p w:rsidR="00206C6D" w:rsidRDefault="00380FAF">
            <w:r>
              <w:t>Игры</w:t>
            </w:r>
          </w:p>
        </w:tc>
        <w:tc>
          <w:tcPr>
            <w:tcW w:w="1234" w:type="dxa"/>
          </w:tcPr>
          <w:p w:rsidR="00206C6D" w:rsidRDefault="00380FAF">
            <w:r>
              <w:t>Голы</w:t>
            </w:r>
          </w:p>
        </w:tc>
        <w:tc>
          <w:tcPr>
            <w:tcW w:w="1234" w:type="dxa"/>
          </w:tcPr>
          <w:p w:rsidR="00206C6D" w:rsidRDefault="00380FAF">
            <w:r>
              <w:t>Игры</w:t>
            </w:r>
          </w:p>
        </w:tc>
        <w:tc>
          <w:tcPr>
            <w:tcW w:w="1234" w:type="dxa"/>
          </w:tcPr>
          <w:p w:rsidR="00206C6D" w:rsidRDefault="00380FAF">
            <w:r>
              <w:t>Голы</w:t>
            </w:r>
          </w:p>
        </w:tc>
        <w:tc>
          <w:tcPr>
            <w:tcW w:w="1234" w:type="dxa"/>
          </w:tcPr>
          <w:p w:rsidR="00206C6D" w:rsidRDefault="00380FAF">
            <w:r>
              <w:t>Игры</w:t>
            </w:r>
          </w:p>
        </w:tc>
        <w:tc>
          <w:tcPr>
            <w:tcW w:w="1234" w:type="dxa"/>
          </w:tcPr>
          <w:p w:rsidR="00206C6D" w:rsidRDefault="00380FAF">
            <w:r>
              <w:t>Голы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2001</w:t>
            </w:r>
          </w:p>
        </w:tc>
        <w:tc>
          <w:tcPr>
            <w:tcW w:w="1234" w:type="dxa"/>
          </w:tcPr>
          <w:p w:rsidR="00206C6D" w:rsidRDefault="00380FAF">
            <w:r>
              <w:t>2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  <w:tc>
          <w:tcPr>
            <w:tcW w:w="1234" w:type="dxa"/>
          </w:tcPr>
          <w:p w:rsidR="00206C6D" w:rsidRDefault="00380FAF">
            <w:r>
              <w:t>3</w:t>
            </w:r>
          </w:p>
        </w:tc>
        <w:tc>
          <w:tcPr>
            <w:tcW w:w="1234" w:type="dxa"/>
          </w:tcPr>
          <w:p w:rsidR="00206C6D" w:rsidRDefault="00380FAF">
            <w:r>
              <w:t>1</w:t>
            </w:r>
          </w:p>
        </w:tc>
        <w:tc>
          <w:tcPr>
            <w:tcW w:w="1234" w:type="dxa"/>
          </w:tcPr>
          <w:p w:rsidR="00206C6D" w:rsidRDefault="00380FAF">
            <w:r>
              <w:t>5</w:t>
            </w:r>
          </w:p>
        </w:tc>
        <w:tc>
          <w:tcPr>
            <w:tcW w:w="1234" w:type="dxa"/>
          </w:tcPr>
          <w:p w:rsidR="00206C6D" w:rsidRDefault="00380FAF">
            <w:r>
              <w:t>1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2002</w:t>
            </w:r>
          </w:p>
        </w:tc>
        <w:tc>
          <w:tcPr>
            <w:tcW w:w="1234" w:type="dxa"/>
          </w:tcPr>
          <w:p w:rsidR="00206C6D" w:rsidRDefault="00380FAF">
            <w:r>
              <w:t>5</w:t>
            </w:r>
          </w:p>
        </w:tc>
        <w:tc>
          <w:tcPr>
            <w:tcW w:w="1234" w:type="dxa"/>
          </w:tcPr>
          <w:p w:rsidR="00206C6D" w:rsidRDefault="00380FAF">
            <w:r>
              <w:t>1</w:t>
            </w:r>
          </w:p>
        </w:tc>
        <w:tc>
          <w:tcPr>
            <w:tcW w:w="1234" w:type="dxa"/>
          </w:tcPr>
          <w:p w:rsidR="00206C6D" w:rsidRDefault="00380FAF">
            <w:r>
              <w:t>5</w:t>
            </w:r>
          </w:p>
        </w:tc>
        <w:tc>
          <w:tcPr>
            <w:tcW w:w="1234" w:type="dxa"/>
          </w:tcPr>
          <w:p w:rsidR="00206C6D" w:rsidRDefault="00380FAF">
            <w:r>
              <w:t>1</w:t>
            </w:r>
          </w:p>
        </w:tc>
        <w:tc>
          <w:tcPr>
            <w:tcW w:w="1234" w:type="dxa"/>
          </w:tcPr>
          <w:p w:rsidR="00206C6D" w:rsidRDefault="00380FAF">
            <w:r>
              <w:t>10</w:t>
            </w:r>
          </w:p>
        </w:tc>
        <w:tc>
          <w:tcPr>
            <w:tcW w:w="1234" w:type="dxa"/>
          </w:tcPr>
          <w:p w:rsidR="00206C6D" w:rsidRDefault="00380FAF">
            <w:r>
              <w:t>2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2003</w:t>
            </w:r>
          </w:p>
        </w:tc>
        <w:tc>
          <w:tcPr>
            <w:tcW w:w="1234" w:type="dxa"/>
          </w:tcPr>
          <w:p w:rsidR="00206C6D" w:rsidRDefault="00380FAF">
            <w:r>
              <w:t>1</w:t>
            </w:r>
          </w:p>
        </w:tc>
        <w:tc>
          <w:tcPr>
            <w:tcW w:w="1234" w:type="dxa"/>
          </w:tcPr>
          <w:p w:rsidR="00206C6D" w:rsidRDefault="00380FAF">
            <w:r>
              <w:t>1</w:t>
            </w:r>
          </w:p>
        </w:tc>
        <w:tc>
          <w:tcPr>
            <w:tcW w:w="1234" w:type="dxa"/>
          </w:tcPr>
          <w:p w:rsidR="00206C6D" w:rsidRDefault="00380FAF">
            <w:r>
              <w:t>3</w:t>
            </w:r>
          </w:p>
        </w:tc>
        <w:tc>
          <w:tcPr>
            <w:tcW w:w="1234" w:type="dxa"/>
          </w:tcPr>
          <w:p w:rsidR="00206C6D" w:rsidRDefault="00380FAF">
            <w:r>
              <w:t>2</w:t>
            </w:r>
          </w:p>
        </w:tc>
        <w:tc>
          <w:tcPr>
            <w:tcW w:w="1234" w:type="dxa"/>
          </w:tcPr>
          <w:p w:rsidR="00206C6D" w:rsidRDefault="00380FAF">
            <w:r>
              <w:t>4</w:t>
            </w:r>
          </w:p>
        </w:tc>
        <w:tc>
          <w:tcPr>
            <w:tcW w:w="1234" w:type="dxa"/>
          </w:tcPr>
          <w:p w:rsidR="00206C6D" w:rsidRDefault="00380FAF">
            <w:r>
              <w:t>3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2004</w:t>
            </w:r>
          </w:p>
        </w:tc>
        <w:tc>
          <w:tcPr>
            <w:tcW w:w="1234" w:type="dxa"/>
          </w:tcPr>
          <w:p w:rsidR="00206C6D" w:rsidRDefault="00380FAF">
            <w:r>
              <w:t>5</w:t>
            </w:r>
          </w:p>
        </w:tc>
        <w:tc>
          <w:tcPr>
            <w:tcW w:w="1234" w:type="dxa"/>
          </w:tcPr>
          <w:p w:rsidR="00206C6D" w:rsidRDefault="00380FAF">
            <w:r>
              <w:t>2</w:t>
            </w:r>
          </w:p>
        </w:tc>
        <w:tc>
          <w:tcPr>
            <w:tcW w:w="1234" w:type="dxa"/>
          </w:tcPr>
          <w:p w:rsidR="00206C6D" w:rsidRDefault="00380FAF">
            <w:r>
              <w:t>7</w:t>
            </w:r>
          </w:p>
        </w:tc>
        <w:tc>
          <w:tcPr>
            <w:tcW w:w="1234" w:type="dxa"/>
          </w:tcPr>
          <w:p w:rsidR="00206C6D" w:rsidRDefault="00380FAF">
            <w:r>
              <w:t>6</w:t>
            </w:r>
          </w:p>
        </w:tc>
        <w:tc>
          <w:tcPr>
            <w:tcW w:w="1234" w:type="dxa"/>
          </w:tcPr>
          <w:p w:rsidR="00206C6D" w:rsidRDefault="00380FAF">
            <w:r>
              <w:t>12</w:t>
            </w:r>
          </w:p>
        </w:tc>
        <w:tc>
          <w:tcPr>
            <w:tcW w:w="1234" w:type="dxa"/>
          </w:tcPr>
          <w:p w:rsidR="00206C6D" w:rsidRDefault="00380FAF">
            <w:r>
              <w:t>8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2005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  <w:tc>
          <w:tcPr>
            <w:tcW w:w="1234" w:type="dxa"/>
          </w:tcPr>
          <w:p w:rsidR="00206C6D" w:rsidRDefault="00380FAF">
            <w:r>
              <w:t>5</w:t>
            </w:r>
          </w:p>
        </w:tc>
        <w:tc>
          <w:tcPr>
            <w:tcW w:w="1234" w:type="dxa"/>
          </w:tcPr>
          <w:p w:rsidR="00206C6D" w:rsidRDefault="00380FAF">
            <w:r>
              <w:t>4</w:t>
            </w:r>
          </w:p>
        </w:tc>
        <w:tc>
          <w:tcPr>
            <w:tcW w:w="1234" w:type="dxa"/>
          </w:tcPr>
          <w:p w:rsidR="00206C6D" w:rsidRDefault="00380FAF">
            <w:r>
              <w:t>5</w:t>
            </w:r>
          </w:p>
        </w:tc>
        <w:tc>
          <w:tcPr>
            <w:tcW w:w="1234" w:type="dxa"/>
          </w:tcPr>
          <w:p w:rsidR="00206C6D" w:rsidRDefault="00380FAF">
            <w:r>
              <w:t>4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2006</w:t>
            </w:r>
          </w:p>
        </w:tc>
        <w:tc>
          <w:tcPr>
            <w:tcW w:w="1234" w:type="dxa"/>
          </w:tcPr>
          <w:p w:rsidR="00206C6D" w:rsidRDefault="00380FAF">
            <w:r>
              <w:t>2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  <w:tc>
          <w:tcPr>
            <w:tcW w:w="1234" w:type="dxa"/>
          </w:tcPr>
          <w:p w:rsidR="00206C6D" w:rsidRDefault="00380FAF">
            <w:r>
              <w:t>4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  <w:tc>
          <w:tcPr>
            <w:tcW w:w="1234" w:type="dxa"/>
          </w:tcPr>
          <w:p w:rsidR="00206C6D" w:rsidRDefault="00380FAF">
            <w:r>
              <w:t>6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2007</w:t>
            </w:r>
          </w:p>
        </w:tc>
        <w:tc>
          <w:tcPr>
            <w:tcW w:w="1234" w:type="dxa"/>
          </w:tcPr>
          <w:p w:rsidR="00206C6D" w:rsidRDefault="00380FAF">
            <w:r>
              <w:t>1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  <w:tc>
          <w:tcPr>
            <w:tcW w:w="1234" w:type="dxa"/>
          </w:tcPr>
          <w:p w:rsidR="00206C6D" w:rsidRDefault="00380FAF">
            <w:r>
              <w:t>6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  <w:tc>
          <w:tcPr>
            <w:tcW w:w="1234" w:type="dxa"/>
          </w:tcPr>
          <w:p w:rsidR="00206C6D" w:rsidRDefault="00380FAF">
            <w:r>
              <w:t>7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2008</w:t>
            </w:r>
          </w:p>
        </w:tc>
        <w:tc>
          <w:tcPr>
            <w:tcW w:w="1234" w:type="dxa"/>
          </w:tcPr>
          <w:p w:rsidR="00206C6D" w:rsidRDefault="00380FAF">
            <w:r>
              <w:t>1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  <w:tc>
          <w:tcPr>
            <w:tcW w:w="1234" w:type="dxa"/>
          </w:tcPr>
          <w:p w:rsidR="00206C6D" w:rsidRDefault="00380FAF">
            <w:r>
              <w:t>6</w:t>
            </w:r>
          </w:p>
        </w:tc>
        <w:tc>
          <w:tcPr>
            <w:tcW w:w="1234" w:type="dxa"/>
          </w:tcPr>
          <w:p w:rsidR="00206C6D" w:rsidRDefault="00380FAF">
            <w:r>
              <w:t>2</w:t>
            </w:r>
          </w:p>
        </w:tc>
        <w:tc>
          <w:tcPr>
            <w:tcW w:w="1234" w:type="dxa"/>
          </w:tcPr>
          <w:p w:rsidR="00206C6D" w:rsidRDefault="00380FAF">
            <w:r>
              <w:t>7</w:t>
            </w:r>
          </w:p>
        </w:tc>
        <w:tc>
          <w:tcPr>
            <w:tcW w:w="1234" w:type="dxa"/>
          </w:tcPr>
          <w:p w:rsidR="00206C6D" w:rsidRDefault="00380FAF">
            <w:r>
              <w:t>2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2009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  <w:tc>
          <w:tcPr>
            <w:tcW w:w="1234" w:type="dxa"/>
          </w:tcPr>
          <w:p w:rsidR="00206C6D" w:rsidRDefault="00380FAF">
            <w:r>
              <w:t>6</w:t>
            </w:r>
          </w:p>
        </w:tc>
        <w:tc>
          <w:tcPr>
            <w:tcW w:w="1234" w:type="dxa"/>
          </w:tcPr>
          <w:p w:rsidR="00206C6D" w:rsidRDefault="00380FAF">
            <w:r>
              <w:t>2</w:t>
            </w:r>
          </w:p>
        </w:tc>
        <w:tc>
          <w:tcPr>
            <w:tcW w:w="1234" w:type="dxa"/>
          </w:tcPr>
          <w:p w:rsidR="00206C6D" w:rsidRDefault="00380FAF">
            <w:r>
              <w:t>6</w:t>
            </w:r>
          </w:p>
        </w:tc>
        <w:tc>
          <w:tcPr>
            <w:tcW w:w="1234" w:type="dxa"/>
          </w:tcPr>
          <w:p w:rsidR="00206C6D" w:rsidRDefault="00380FAF">
            <w:r>
              <w:t>2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2010</w:t>
            </w:r>
          </w:p>
        </w:tc>
        <w:tc>
          <w:tcPr>
            <w:tcW w:w="1234" w:type="dxa"/>
          </w:tcPr>
          <w:p w:rsidR="00206C6D" w:rsidRDefault="00380FAF">
            <w:r>
              <w:t>1</w:t>
            </w:r>
          </w:p>
        </w:tc>
        <w:tc>
          <w:tcPr>
            <w:tcW w:w="1234" w:type="dxa"/>
          </w:tcPr>
          <w:p w:rsidR="00206C6D" w:rsidRDefault="00380FAF">
            <w:r>
              <w:t>1</w:t>
            </w:r>
          </w:p>
        </w:tc>
        <w:tc>
          <w:tcPr>
            <w:tcW w:w="1234" w:type="dxa"/>
          </w:tcPr>
          <w:p w:rsidR="00206C6D" w:rsidRDefault="00380FAF">
            <w:r>
              <w:t>3</w:t>
            </w:r>
          </w:p>
        </w:tc>
        <w:tc>
          <w:tcPr>
            <w:tcW w:w="1234" w:type="dxa"/>
          </w:tcPr>
          <w:p w:rsidR="00206C6D" w:rsidRDefault="00380FAF">
            <w:r>
              <w:t>2</w:t>
            </w:r>
          </w:p>
        </w:tc>
        <w:tc>
          <w:tcPr>
            <w:tcW w:w="1234" w:type="dxa"/>
          </w:tcPr>
          <w:p w:rsidR="00206C6D" w:rsidRDefault="00380FAF">
            <w:r>
              <w:t>4</w:t>
            </w:r>
          </w:p>
        </w:tc>
        <w:tc>
          <w:tcPr>
            <w:tcW w:w="1234" w:type="dxa"/>
          </w:tcPr>
          <w:p w:rsidR="00206C6D" w:rsidRDefault="00380FAF">
            <w:r>
              <w:t>3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2011</w:t>
            </w:r>
          </w:p>
        </w:tc>
        <w:tc>
          <w:tcPr>
            <w:tcW w:w="1234" w:type="dxa"/>
          </w:tcPr>
          <w:p w:rsidR="00206C6D" w:rsidRDefault="00380FAF">
            <w:r>
              <w:t>2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  <w:tc>
          <w:tcPr>
            <w:tcW w:w="1234" w:type="dxa"/>
          </w:tcPr>
          <w:p w:rsidR="00206C6D" w:rsidRDefault="00380FAF">
            <w:r>
              <w:t>6</w:t>
            </w:r>
          </w:p>
        </w:tc>
        <w:tc>
          <w:tcPr>
            <w:tcW w:w="1234" w:type="dxa"/>
          </w:tcPr>
          <w:p w:rsidR="00206C6D" w:rsidRDefault="00380FAF">
            <w:r>
              <w:t>3</w:t>
            </w:r>
          </w:p>
        </w:tc>
        <w:tc>
          <w:tcPr>
            <w:tcW w:w="1234" w:type="dxa"/>
          </w:tcPr>
          <w:p w:rsidR="00206C6D" w:rsidRDefault="00380FAF">
            <w:r>
              <w:t>8</w:t>
            </w:r>
          </w:p>
        </w:tc>
        <w:tc>
          <w:tcPr>
            <w:tcW w:w="1234" w:type="dxa"/>
          </w:tcPr>
          <w:p w:rsidR="00206C6D" w:rsidRDefault="00380FAF">
            <w:r>
              <w:t>3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2012</w:t>
            </w:r>
          </w:p>
        </w:tc>
        <w:tc>
          <w:tcPr>
            <w:tcW w:w="1234" w:type="dxa"/>
          </w:tcPr>
          <w:p w:rsidR="00206C6D" w:rsidRDefault="00380FAF">
            <w:r>
              <w:t>5</w:t>
            </w:r>
          </w:p>
        </w:tc>
        <w:tc>
          <w:tcPr>
            <w:tcW w:w="1234" w:type="dxa"/>
          </w:tcPr>
          <w:p w:rsidR="00206C6D" w:rsidRDefault="00380FAF">
            <w:r>
              <w:t>7</w:t>
            </w:r>
          </w:p>
        </w:tc>
        <w:tc>
          <w:tcPr>
            <w:tcW w:w="1234" w:type="dxa"/>
          </w:tcPr>
          <w:p w:rsidR="00206C6D" w:rsidRDefault="00380FAF">
            <w:r>
              <w:t>6</w:t>
            </w:r>
          </w:p>
        </w:tc>
        <w:tc>
          <w:tcPr>
            <w:tcW w:w="1234" w:type="dxa"/>
          </w:tcPr>
          <w:p w:rsidR="00206C6D" w:rsidRDefault="00380FAF">
            <w:r>
              <w:t>4</w:t>
            </w:r>
          </w:p>
        </w:tc>
        <w:tc>
          <w:tcPr>
            <w:tcW w:w="1234" w:type="dxa"/>
          </w:tcPr>
          <w:p w:rsidR="00206C6D" w:rsidRDefault="00380FAF">
            <w:r>
              <w:t>11</w:t>
            </w:r>
          </w:p>
        </w:tc>
        <w:tc>
          <w:tcPr>
            <w:tcW w:w="1234" w:type="dxa"/>
          </w:tcPr>
          <w:p w:rsidR="00206C6D" w:rsidRDefault="00380FAF">
            <w:r>
              <w:t>11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2013</w:t>
            </w:r>
          </w:p>
        </w:tc>
        <w:tc>
          <w:tcPr>
            <w:tcW w:w="1234" w:type="dxa"/>
          </w:tcPr>
          <w:p w:rsidR="00206C6D" w:rsidRDefault="00380FAF">
            <w:r>
              <w:t>3</w:t>
            </w:r>
          </w:p>
        </w:tc>
        <w:tc>
          <w:tcPr>
            <w:tcW w:w="1234" w:type="dxa"/>
          </w:tcPr>
          <w:p w:rsidR="00206C6D" w:rsidRDefault="00380FAF">
            <w:r>
              <w:t>3</w:t>
            </w:r>
          </w:p>
        </w:tc>
        <w:tc>
          <w:tcPr>
            <w:tcW w:w="1234" w:type="dxa"/>
          </w:tcPr>
          <w:p w:rsidR="00206C6D" w:rsidRDefault="00380FAF">
            <w:r>
              <w:t>7</w:t>
            </w:r>
          </w:p>
        </w:tc>
        <w:tc>
          <w:tcPr>
            <w:tcW w:w="1234" w:type="dxa"/>
          </w:tcPr>
          <w:p w:rsidR="00206C6D" w:rsidRDefault="00380FAF">
            <w:r>
              <w:t>6</w:t>
            </w:r>
          </w:p>
        </w:tc>
        <w:tc>
          <w:tcPr>
            <w:tcW w:w="1234" w:type="dxa"/>
          </w:tcPr>
          <w:p w:rsidR="00206C6D" w:rsidRDefault="00380FAF">
            <w:r>
              <w:t>11</w:t>
            </w:r>
          </w:p>
        </w:tc>
        <w:tc>
          <w:tcPr>
            <w:tcW w:w="1234" w:type="dxa"/>
          </w:tcPr>
          <w:p w:rsidR="00206C6D" w:rsidRDefault="00380FAF">
            <w:r>
              <w:t>9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2014</w:t>
            </w:r>
          </w:p>
        </w:tc>
        <w:tc>
          <w:tcPr>
            <w:tcW w:w="1234" w:type="dxa"/>
          </w:tcPr>
          <w:p w:rsidR="00206C6D" w:rsidRDefault="00380FAF">
            <w:r>
              <w:t>3</w:t>
            </w:r>
          </w:p>
        </w:tc>
        <w:tc>
          <w:tcPr>
            <w:tcW w:w="1234" w:type="dxa"/>
          </w:tcPr>
          <w:p w:rsidR="00206C6D" w:rsidRDefault="00380FAF">
            <w:r>
              <w:t>2</w:t>
            </w:r>
          </w:p>
        </w:tc>
        <w:tc>
          <w:tcPr>
            <w:tcW w:w="1234" w:type="dxa"/>
          </w:tcPr>
          <w:p w:rsidR="00206C6D" w:rsidRDefault="00380FAF">
            <w:r>
              <w:t>2</w:t>
            </w:r>
          </w:p>
        </w:tc>
        <w:tc>
          <w:tcPr>
            <w:tcW w:w="1234" w:type="dxa"/>
          </w:tcPr>
          <w:p w:rsidR="00206C6D" w:rsidRDefault="00380FAF">
            <w:r>
              <w:t>1</w:t>
            </w:r>
          </w:p>
        </w:tc>
        <w:tc>
          <w:tcPr>
            <w:tcW w:w="1234" w:type="dxa"/>
          </w:tcPr>
          <w:p w:rsidR="00206C6D" w:rsidRDefault="00380FAF">
            <w:r>
              <w:t>5</w:t>
            </w:r>
          </w:p>
        </w:tc>
        <w:tc>
          <w:tcPr>
            <w:tcW w:w="1234" w:type="dxa"/>
          </w:tcPr>
          <w:p w:rsidR="00206C6D" w:rsidRDefault="00380FAF">
            <w:r>
              <w:t>3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2015</w:t>
            </w:r>
          </w:p>
        </w:tc>
        <w:tc>
          <w:tcPr>
            <w:tcW w:w="1234" w:type="dxa"/>
          </w:tcPr>
          <w:p w:rsidR="00206C6D" w:rsidRDefault="00380FAF">
            <w:r>
              <w:t>2</w:t>
            </w:r>
          </w:p>
        </w:tc>
        <w:tc>
          <w:tcPr>
            <w:tcW w:w="1234" w:type="dxa"/>
          </w:tcPr>
          <w:p w:rsidR="00206C6D" w:rsidRDefault="00380FAF">
            <w:r>
              <w:t>1</w:t>
            </w:r>
          </w:p>
        </w:tc>
        <w:tc>
          <w:tcPr>
            <w:tcW w:w="1234" w:type="dxa"/>
          </w:tcPr>
          <w:p w:rsidR="00206C6D" w:rsidRDefault="00380FAF">
            <w:r>
              <w:t>8</w:t>
            </w:r>
          </w:p>
        </w:tc>
        <w:tc>
          <w:tcPr>
            <w:tcW w:w="1234" w:type="dxa"/>
          </w:tcPr>
          <w:p w:rsidR="00206C6D" w:rsidRDefault="00380FAF">
            <w:r>
              <w:t>10</w:t>
            </w:r>
          </w:p>
        </w:tc>
        <w:tc>
          <w:tcPr>
            <w:tcW w:w="1234" w:type="dxa"/>
          </w:tcPr>
          <w:p w:rsidR="00206C6D" w:rsidRDefault="00380FAF">
            <w:r>
              <w:t>10</w:t>
            </w:r>
          </w:p>
        </w:tc>
        <w:tc>
          <w:tcPr>
            <w:tcW w:w="1234" w:type="dxa"/>
          </w:tcPr>
          <w:p w:rsidR="00206C6D" w:rsidRDefault="00380FAF">
            <w:r>
              <w:t>11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2016</w:t>
            </w:r>
          </w:p>
        </w:tc>
        <w:tc>
          <w:tcPr>
            <w:tcW w:w="1234" w:type="dxa"/>
          </w:tcPr>
          <w:p w:rsidR="00206C6D" w:rsidRDefault="00380FAF">
            <w:r>
              <w:t>2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  <w:tc>
          <w:tcPr>
            <w:tcW w:w="1234" w:type="dxa"/>
          </w:tcPr>
          <w:p w:rsidR="00206C6D" w:rsidRDefault="00380FAF">
            <w:r>
              <w:t>3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  <w:tc>
          <w:tcPr>
            <w:tcW w:w="1234" w:type="dxa"/>
          </w:tcPr>
          <w:p w:rsidR="00206C6D" w:rsidRDefault="00380FAF">
            <w:r>
              <w:t>5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2021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  <w:tc>
          <w:tcPr>
            <w:tcW w:w="1234" w:type="dxa"/>
          </w:tcPr>
          <w:p w:rsidR="00206C6D" w:rsidRDefault="00380FAF">
            <w:r>
              <w:t>2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  <w:tc>
          <w:tcPr>
            <w:tcW w:w="1234" w:type="dxa"/>
          </w:tcPr>
          <w:p w:rsidR="00206C6D" w:rsidRDefault="00380FAF">
            <w:r>
              <w:t>2</w:t>
            </w:r>
          </w:p>
        </w:tc>
        <w:tc>
          <w:tcPr>
            <w:tcW w:w="1234" w:type="dxa"/>
          </w:tcPr>
          <w:p w:rsidR="00206C6D" w:rsidRDefault="00380FAF">
            <w:r>
              <w:t>0</w:t>
            </w:r>
          </w:p>
        </w:tc>
      </w:tr>
      <w:tr w:rsidR="00206C6D" w:rsidTr="00380FAF">
        <w:tc>
          <w:tcPr>
            <w:tcW w:w="1234" w:type="dxa"/>
          </w:tcPr>
          <w:p w:rsidR="00206C6D" w:rsidRDefault="00380FAF">
            <w:r>
              <w:t>Всего</w:t>
            </w:r>
          </w:p>
        </w:tc>
        <w:tc>
          <w:tcPr>
            <w:tcW w:w="1234" w:type="dxa"/>
          </w:tcPr>
          <w:p w:rsidR="00206C6D" w:rsidRDefault="00380FAF">
            <w:r>
              <w:t>33</w:t>
            </w:r>
          </w:p>
        </w:tc>
        <w:tc>
          <w:tcPr>
            <w:tcW w:w="1234" w:type="dxa"/>
          </w:tcPr>
          <w:p w:rsidR="00206C6D" w:rsidRDefault="00380FAF">
            <w:r>
              <w:t>18</w:t>
            </w:r>
          </w:p>
        </w:tc>
        <w:tc>
          <w:tcPr>
            <w:tcW w:w="1234" w:type="dxa"/>
          </w:tcPr>
          <w:p w:rsidR="00206C6D" w:rsidRDefault="00380FAF">
            <w:r>
              <w:t>85</w:t>
            </w:r>
          </w:p>
        </w:tc>
        <w:tc>
          <w:tcPr>
            <w:tcW w:w="1234" w:type="dxa"/>
          </w:tcPr>
          <w:p w:rsidR="00206C6D" w:rsidRDefault="00380FAF">
            <w:r>
              <w:t>44</w:t>
            </w:r>
          </w:p>
        </w:tc>
        <w:tc>
          <w:tcPr>
            <w:tcW w:w="1234" w:type="dxa"/>
          </w:tcPr>
          <w:p w:rsidR="00206C6D" w:rsidRDefault="00380FAF">
            <w:r>
              <w:t>118</w:t>
            </w:r>
          </w:p>
        </w:tc>
        <w:tc>
          <w:tcPr>
            <w:tcW w:w="1234" w:type="dxa"/>
          </w:tcPr>
          <w:p w:rsidR="00206C6D" w:rsidRDefault="00380FAF">
            <w:r>
              <w:t>62</w:t>
            </w:r>
          </w:p>
        </w:tc>
      </w:tr>
    </w:tbl>
    <w:p w:rsidR="00206C6D" w:rsidRDefault="00206C6D">
      <w:bookmarkStart w:id="0" w:name="_GoBack"/>
      <w:bookmarkEnd w:id="0"/>
    </w:p>
    <w:sectPr w:rsidR="00206C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6C6D"/>
    <w:rsid w:val="0029639D"/>
    <w:rsid w:val="00326F90"/>
    <w:rsid w:val="00380F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4E8803-23C2-4975-9C2A-7A6E94C71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2025-03-31T00:15:00Z</dcterms:modified>
  <cp:category/>
</cp:coreProperties>
</file>