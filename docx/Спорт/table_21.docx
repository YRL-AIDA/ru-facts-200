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3854"/>
      </w:tblGrid>
      <w:tr w:rsidR="00C25784" w:rsidTr="00507893">
        <w:tc>
          <w:tcPr>
            <w:tcW w:w="4786" w:type="dxa"/>
          </w:tcPr>
          <w:p w:rsidR="00C25784" w:rsidRDefault="00507893">
            <w:r>
              <w:t>Команды</w:t>
            </w:r>
          </w:p>
        </w:tc>
        <w:tc>
          <w:tcPr>
            <w:tcW w:w="3854" w:type="dxa"/>
          </w:tcPr>
          <w:p w:rsidR="00C25784" w:rsidRDefault="00507893">
            <w:r>
              <w:t>Город</w:t>
            </w:r>
          </w:p>
        </w:tc>
      </w:tr>
      <w:tr w:rsidR="00C25784" w:rsidTr="00507893">
        <w:tc>
          <w:tcPr>
            <w:tcW w:w="4786" w:type="dxa"/>
          </w:tcPr>
          <w:p w:rsidR="00C25784" w:rsidRPr="00507893" w:rsidRDefault="00507893">
            <w:pPr>
              <w:rPr>
                <w:lang w:val="ru-RU"/>
              </w:rPr>
            </w:pPr>
            <w:r w:rsidRPr="00507893">
              <w:rPr>
                <w:lang w:val="ru-RU"/>
              </w:rPr>
              <w:t xml:space="preserve">Академия футбола имени Юрия </w:t>
            </w:r>
            <w:proofErr w:type="spellStart"/>
            <w:r w:rsidRPr="00507893">
              <w:rPr>
                <w:lang w:val="ru-RU"/>
              </w:rPr>
              <w:t>Коноплёва</w:t>
            </w:r>
            <w:proofErr w:type="spellEnd"/>
          </w:p>
        </w:tc>
        <w:tc>
          <w:tcPr>
            <w:tcW w:w="3854" w:type="dxa"/>
          </w:tcPr>
          <w:p w:rsidR="00C25784" w:rsidRDefault="00507893">
            <w:proofErr w:type="spellStart"/>
            <w:r>
              <w:t>Са</w:t>
            </w:r>
            <w:bookmarkStart w:id="0" w:name="_GoBack"/>
            <w:bookmarkEnd w:id="0"/>
            <w:r>
              <w:t>марская</w:t>
            </w:r>
            <w:proofErr w:type="spellEnd"/>
            <w:r>
              <w:t xml:space="preserve"> </w:t>
            </w:r>
            <w:proofErr w:type="spellStart"/>
            <w:r>
              <w:t>область</w:t>
            </w:r>
            <w:proofErr w:type="spellEnd"/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Динамо</w:t>
            </w:r>
          </w:p>
        </w:tc>
        <w:tc>
          <w:tcPr>
            <w:tcW w:w="3854" w:type="dxa"/>
          </w:tcPr>
          <w:p w:rsidR="00C25784" w:rsidRDefault="00507893">
            <w:r>
              <w:t>Москва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Зенит</w:t>
            </w:r>
          </w:p>
        </w:tc>
        <w:tc>
          <w:tcPr>
            <w:tcW w:w="3854" w:type="dxa"/>
          </w:tcPr>
          <w:p w:rsidR="00C25784" w:rsidRDefault="00507893">
            <w:r>
              <w:t>Санкт-Петербург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Локомотив</w:t>
            </w:r>
          </w:p>
        </w:tc>
        <w:tc>
          <w:tcPr>
            <w:tcW w:w="3854" w:type="dxa"/>
          </w:tcPr>
          <w:p w:rsidR="00C25784" w:rsidRDefault="00507893">
            <w:r>
              <w:t>Москва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Краснодар</w:t>
            </w:r>
          </w:p>
        </w:tc>
        <w:tc>
          <w:tcPr>
            <w:tcW w:w="3854" w:type="dxa"/>
          </w:tcPr>
          <w:p w:rsidR="00C25784" w:rsidRDefault="00507893">
            <w:r>
              <w:t>Краснодар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Мастер-Сатурн (УОР № 5)</w:t>
            </w:r>
          </w:p>
        </w:tc>
        <w:tc>
          <w:tcPr>
            <w:tcW w:w="3854" w:type="dxa"/>
          </w:tcPr>
          <w:p w:rsidR="00C25784" w:rsidRDefault="00507893">
            <w:r>
              <w:t>Московская область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Рубин</w:t>
            </w:r>
          </w:p>
        </w:tc>
        <w:tc>
          <w:tcPr>
            <w:tcW w:w="3854" w:type="dxa"/>
          </w:tcPr>
          <w:p w:rsidR="00C25784" w:rsidRDefault="00507893">
            <w:r>
              <w:t>Казань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Спартак</w:t>
            </w:r>
          </w:p>
        </w:tc>
        <w:tc>
          <w:tcPr>
            <w:tcW w:w="3854" w:type="dxa"/>
          </w:tcPr>
          <w:p w:rsidR="00C25784" w:rsidRDefault="00507893">
            <w:r>
              <w:t>Москва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Строгино</w:t>
            </w:r>
          </w:p>
        </w:tc>
        <w:tc>
          <w:tcPr>
            <w:tcW w:w="3854" w:type="dxa"/>
          </w:tcPr>
          <w:p w:rsidR="00C25784" w:rsidRDefault="00507893">
            <w:r>
              <w:t>Москва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СШОР «Зенит»</w:t>
            </w:r>
          </w:p>
        </w:tc>
        <w:tc>
          <w:tcPr>
            <w:tcW w:w="3854" w:type="dxa"/>
          </w:tcPr>
          <w:p w:rsidR="00C25784" w:rsidRDefault="00507893">
            <w:r>
              <w:t>Санкт-Петербург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ЦСКА</w:t>
            </w:r>
          </w:p>
        </w:tc>
        <w:tc>
          <w:tcPr>
            <w:tcW w:w="3854" w:type="dxa"/>
          </w:tcPr>
          <w:p w:rsidR="00C25784" w:rsidRDefault="00507893">
            <w:r>
              <w:t>Москва</w:t>
            </w:r>
          </w:p>
        </w:tc>
      </w:tr>
      <w:tr w:rsidR="00C25784" w:rsidTr="00507893">
        <w:tc>
          <w:tcPr>
            <w:tcW w:w="4786" w:type="dxa"/>
          </w:tcPr>
          <w:p w:rsidR="00C25784" w:rsidRDefault="00507893">
            <w:r>
              <w:t>Чертаново</w:t>
            </w:r>
          </w:p>
        </w:tc>
        <w:tc>
          <w:tcPr>
            <w:tcW w:w="3854" w:type="dxa"/>
          </w:tcPr>
          <w:p w:rsidR="00C25784" w:rsidRDefault="00507893">
            <w:r>
              <w:t>Москва</w:t>
            </w:r>
          </w:p>
        </w:tc>
      </w:tr>
    </w:tbl>
    <w:p w:rsidR="00C25784" w:rsidRDefault="00C25784"/>
    <w:sectPr w:rsidR="00C257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893"/>
    <w:rsid w:val="00AA1D8D"/>
    <w:rsid w:val="00B47730"/>
    <w:rsid w:val="00C257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D7D244-3359-408F-9387-A7475D66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2025-03-31T00:56:00Z</dcterms:modified>
  <cp:category/>
</cp:coreProperties>
</file>