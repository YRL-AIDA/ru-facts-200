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"/>
        <w:gridCol w:w="627"/>
        <w:gridCol w:w="723"/>
        <w:gridCol w:w="723"/>
        <w:gridCol w:w="723"/>
        <w:gridCol w:w="724"/>
        <w:gridCol w:w="724"/>
        <w:gridCol w:w="724"/>
        <w:gridCol w:w="724"/>
        <w:gridCol w:w="724"/>
        <w:gridCol w:w="724"/>
        <w:gridCol w:w="724"/>
        <w:gridCol w:w="673"/>
      </w:tblGrid>
      <w:tr w:rsidR="00E86141" w:rsidTr="00921BBB">
        <w:tc>
          <w:tcPr>
            <w:tcW w:w="665" w:type="dxa"/>
          </w:tcPr>
          <w:p w:rsidR="00E86141" w:rsidRDefault="00921BBB">
            <w:r>
              <w:t>0</w:t>
            </w:r>
          </w:p>
        </w:tc>
        <w:tc>
          <w:tcPr>
            <w:tcW w:w="665" w:type="dxa"/>
          </w:tcPr>
          <w:p w:rsidR="00E86141" w:rsidRDefault="00921BBB">
            <w:r>
              <w:t>1</w:t>
            </w:r>
          </w:p>
        </w:tc>
        <w:tc>
          <w:tcPr>
            <w:tcW w:w="665" w:type="dxa"/>
          </w:tcPr>
          <w:p w:rsidR="00E86141" w:rsidRDefault="00921BBB">
            <w:r>
              <w:t>2</w:t>
            </w:r>
          </w:p>
        </w:tc>
        <w:tc>
          <w:tcPr>
            <w:tcW w:w="665" w:type="dxa"/>
          </w:tcPr>
          <w:p w:rsidR="00E86141" w:rsidRDefault="00921BBB">
            <w:r>
              <w:t>3</w:t>
            </w:r>
          </w:p>
        </w:tc>
        <w:tc>
          <w:tcPr>
            <w:tcW w:w="665" w:type="dxa"/>
          </w:tcPr>
          <w:p w:rsidR="00E86141" w:rsidRDefault="00921BBB">
            <w:r>
              <w:t>4</w:t>
            </w:r>
          </w:p>
        </w:tc>
        <w:tc>
          <w:tcPr>
            <w:tcW w:w="665" w:type="dxa"/>
          </w:tcPr>
          <w:p w:rsidR="00E86141" w:rsidRDefault="00921BBB">
            <w:r>
              <w:t>5</w:t>
            </w:r>
          </w:p>
        </w:tc>
        <w:tc>
          <w:tcPr>
            <w:tcW w:w="665" w:type="dxa"/>
          </w:tcPr>
          <w:p w:rsidR="00E86141" w:rsidRDefault="00921BBB">
            <w:r>
              <w:t>6</w:t>
            </w:r>
          </w:p>
        </w:tc>
        <w:tc>
          <w:tcPr>
            <w:tcW w:w="665" w:type="dxa"/>
          </w:tcPr>
          <w:p w:rsidR="00E86141" w:rsidRDefault="00921BBB">
            <w:r>
              <w:t>7</w:t>
            </w:r>
          </w:p>
        </w:tc>
        <w:tc>
          <w:tcPr>
            <w:tcW w:w="665" w:type="dxa"/>
          </w:tcPr>
          <w:p w:rsidR="00E86141" w:rsidRDefault="00921BBB">
            <w:r>
              <w:t>8</w:t>
            </w:r>
          </w:p>
        </w:tc>
        <w:tc>
          <w:tcPr>
            <w:tcW w:w="665" w:type="dxa"/>
          </w:tcPr>
          <w:p w:rsidR="00E86141" w:rsidRDefault="00921BBB">
            <w:r>
              <w:t>9</w:t>
            </w:r>
          </w:p>
        </w:tc>
        <w:tc>
          <w:tcPr>
            <w:tcW w:w="665" w:type="dxa"/>
          </w:tcPr>
          <w:p w:rsidR="00E86141" w:rsidRDefault="00921BBB">
            <w:r>
              <w:t>10</w:t>
            </w:r>
          </w:p>
        </w:tc>
        <w:tc>
          <w:tcPr>
            <w:tcW w:w="665" w:type="dxa"/>
          </w:tcPr>
          <w:p w:rsidR="00E86141" w:rsidRDefault="00921BBB">
            <w:r>
              <w:t>11</w:t>
            </w:r>
          </w:p>
        </w:tc>
        <w:tc>
          <w:tcPr>
            <w:tcW w:w="665" w:type="dxa"/>
          </w:tcPr>
          <w:p w:rsidR="00E86141" w:rsidRDefault="00921BBB">
            <w:r>
              <w:t>12</w:t>
            </w:r>
          </w:p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Бой</w:t>
            </w:r>
          </w:p>
        </w:tc>
        <w:tc>
          <w:tcPr>
            <w:tcW w:w="665" w:type="dxa"/>
          </w:tcPr>
          <w:p w:rsidR="00E86141" w:rsidRDefault="00921BBB">
            <w:r>
              <w:t>Весовая категория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 xml:space="preserve">Участники боёв и </w:t>
            </w:r>
            <w:r w:rsidRPr="00921BBB">
              <w:rPr>
                <w:lang w:val="ru-RU"/>
              </w:rPr>
              <w:t>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Участники боёв и их статистика в ММА</w:t>
            </w:r>
          </w:p>
        </w:tc>
        <w:tc>
          <w:tcPr>
            <w:tcW w:w="665" w:type="dxa"/>
          </w:tcPr>
          <w:p w:rsidR="00E86141" w:rsidRDefault="00921BBB">
            <w:proofErr w:type="spellStart"/>
            <w:r>
              <w:t>Прим</w:t>
            </w:r>
            <w:proofErr w:type="spellEnd"/>
            <w:r>
              <w:t>.</w:t>
            </w:r>
          </w:p>
        </w:tc>
      </w:tr>
      <w:tr w:rsidR="00E86141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</w:t>
            </w:r>
            <w:r>
              <w:t>PN/ESPN+)</w:t>
            </w:r>
          </w:p>
        </w:tc>
        <w:tc>
          <w:tcPr>
            <w:tcW w:w="665" w:type="dxa"/>
          </w:tcPr>
          <w:p w:rsidR="00E86141" w:rsidRDefault="00921BBB">
            <w:r>
              <w:t>Главный кард (Main Event, ESPN/ESPN+)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1</w:t>
            </w:r>
          </w:p>
        </w:tc>
        <w:tc>
          <w:tcPr>
            <w:tcW w:w="665" w:type="dxa"/>
          </w:tcPr>
          <w:p w:rsidR="00E86141" w:rsidRDefault="00921BBB">
            <w:r>
              <w:t>Средний вес</w:t>
            </w:r>
          </w:p>
        </w:tc>
        <w:tc>
          <w:tcPr>
            <w:tcW w:w="665" w:type="dxa"/>
          </w:tcPr>
          <w:p w:rsidR="00E86141" w:rsidRDefault="00921BBB">
            <w:r>
              <w:t>Юрая Холл (Uriah Hall)</w:t>
            </w:r>
          </w:p>
        </w:tc>
        <w:tc>
          <w:tcPr>
            <w:tcW w:w="665" w:type="dxa"/>
          </w:tcPr>
          <w:p w:rsidR="00E86141" w:rsidRDefault="00921BBB">
            <w:r>
              <w:t>#8</w:t>
            </w:r>
          </w:p>
        </w:tc>
        <w:tc>
          <w:tcPr>
            <w:tcW w:w="665" w:type="dxa"/>
          </w:tcPr>
          <w:p w:rsidR="00E86141" w:rsidRDefault="00921BBB">
            <w:r>
              <w:t>17-9 MMA, 10-7 UFC</w:t>
            </w:r>
          </w:p>
        </w:tc>
        <w:tc>
          <w:tcPr>
            <w:tcW w:w="665" w:type="dxa"/>
          </w:tcPr>
          <w:p w:rsidR="00E86141" w:rsidRDefault="00921BBB">
            <w:r>
              <w:t>4 победы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Шон Стрикленд (Sean Strickland)</w:t>
            </w:r>
          </w:p>
        </w:tc>
        <w:tc>
          <w:tcPr>
            <w:tcW w:w="665" w:type="dxa"/>
          </w:tcPr>
          <w:p w:rsidR="00E86141" w:rsidRDefault="00921BBB">
            <w:r>
              <w:t>#11</w:t>
            </w:r>
          </w:p>
        </w:tc>
        <w:tc>
          <w:tcPr>
            <w:tcW w:w="665" w:type="dxa"/>
          </w:tcPr>
          <w:p w:rsidR="00E86141" w:rsidRDefault="00921BBB">
            <w:r>
              <w:t>23-3 MMA, 10-3 UFC</w:t>
            </w:r>
          </w:p>
        </w:tc>
        <w:tc>
          <w:tcPr>
            <w:tcW w:w="665" w:type="dxa"/>
          </w:tcPr>
          <w:p w:rsidR="00E86141" w:rsidRDefault="00921BBB">
            <w:r>
              <w:t>4 победы</w:t>
            </w:r>
          </w:p>
        </w:tc>
        <w:tc>
          <w:tcPr>
            <w:tcW w:w="665" w:type="dxa"/>
          </w:tcPr>
          <w:p w:rsidR="00E86141" w:rsidRDefault="00921BBB">
            <w:r>
              <w:t>[3][2]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RPr="00921BBB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Легчайший вес</w:t>
            </w:r>
          </w:p>
        </w:tc>
        <w:tc>
          <w:tcPr>
            <w:tcW w:w="665" w:type="dxa"/>
          </w:tcPr>
          <w:p w:rsidR="00E86141" w:rsidRDefault="00921BBB">
            <w:r>
              <w:t>Кан Кён Хо (Kyung Ho Kang)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 xml:space="preserve">17-8 (1) MMA, 6-2 </w:t>
            </w:r>
            <w:r>
              <w:t>(1) UFC</w:t>
            </w:r>
          </w:p>
        </w:tc>
        <w:tc>
          <w:tcPr>
            <w:tcW w:w="665" w:type="dxa"/>
          </w:tcPr>
          <w:p w:rsidR="00E86141" w:rsidRDefault="00921BBB">
            <w:r>
              <w:t>3 победы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Рани Яхья (Rani Yahya)▼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27-10-1 (1) MMA, 12-4-1 (1) UFC</w:t>
            </w:r>
          </w:p>
        </w:tc>
        <w:tc>
          <w:tcPr>
            <w:tcW w:w="665" w:type="dxa"/>
          </w:tcPr>
          <w:p w:rsidR="00E86141" w:rsidRDefault="00921BBB">
            <w:r>
              <w:t>1 победа</w:t>
            </w:r>
          </w:p>
        </w:tc>
        <w:tc>
          <w:tcPr>
            <w:tcW w:w="665" w:type="dxa"/>
          </w:tcPr>
          <w:p w:rsidR="00E86141" w:rsidRDefault="00921BBB">
            <w:r>
              <w:t>[4][5]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 xml:space="preserve">Положительный тест на </w:t>
            </w:r>
            <w:proofErr w:type="spellStart"/>
            <w:r>
              <w:t>Covid</w:t>
            </w:r>
            <w:proofErr w:type="spellEnd"/>
            <w:r w:rsidRPr="00921BBB">
              <w:rPr>
                <w:lang w:val="ru-RU"/>
              </w:rPr>
              <w:t xml:space="preserve">-19 у </w:t>
            </w:r>
            <w:proofErr w:type="spellStart"/>
            <w:r w:rsidRPr="00921BBB">
              <w:rPr>
                <w:lang w:val="ru-RU"/>
              </w:rPr>
              <w:t>Яхья</w:t>
            </w:r>
            <w:proofErr w:type="spellEnd"/>
          </w:p>
        </w:tc>
      </w:tr>
      <w:tr w:rsidR="00E86141" w:rsidTr="00921BBB">
        <w:tc>
          <w:tcPr>
            <w:tcW w:w="665" w:type="dxa"/>
          </w:tcPr>
          <w:p w:rsidR="00E86141" w:rsidRDefault="00921BBB">
            <w:r>
              <w:lastRenderedPageBreak/>
              <w:t>3</w:t>
            </w:r>
          </w:p>
        </w:tc>
        <w:tc>
          <w:tcPr>
            <w:tcW w:w="665" w:type="dxa"/>
          </w:tcPr>
          <w:p w:rsidR="00E86141" w:rsidRDefault="00921BBB">
            <w:r>
              <w:t>Жен. минимальный вес</w:t>
            </w:r>
          </w:p>
        </w:tc>
        <w:tc>
          <w:tcPr>
            <w:tcW w:w="665" w:type="dxa"/>
          </w:tcPr>
          <w:p w:rsidR="00E86141" w:rsidRDefault="00921BBB">
            <w:r>
              <w:t>Шейэнн Бэйс (Cheyanne Buys)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5-2 MMA, 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Глория ди Паула (Gloria de Paula)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 xml:space="preserve">5-3 </w:t>
            </w:r>
            <w:r>
              <w:t>MMA, 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[6][7]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4</w:t>
            </w:r>
          </w:p>
        </w:tc>
        <w:tc>
          <w:tcPr>
            <w:tcW w:w="665" w:type="dxa"/>
          </w:tcPr>
          <w:p w:rsidR="00E86141" w:rsidRDefault="00921BBB">
            <w:r>
              <w:t>Полусредний вес</w:t>
            </w:r>
          </w:p>
        </w:tc>
        <w:tc>
          <w:tcPr>
            <w:tcW w:w="665" w:type="dxa"/>
          </w:tcPr>
          <w:p w:rsidR="00E86141" w:rsidRDefault="00921BBB">
            <w:r>
              <w:t>Никлас Штольце (Niklas Stolze)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12-4 MMA, 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Джаред Гуден (Jared Gooden)▲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17-6 MMA, 0-2 UFC</w:t>
            </w:r>
          </w:p>
        </w:tc>
        <w:tc>
          <w:tcPr>
            <w:tcW w:w="665" w:type="dxa"/>
          </w:tcPr>
          <w:p w:rsidR="00E86141" w:rsidRDefault="00921BBB">
            <w:r>
              <w:t>2 пораж.</w:t>
            </w:r>
          </w:p>
        </w:tc>
        <w:tc>
          <w:tcPr>
            <w:tcW w:w="665" w:type="dxa"/>
          </w:tcPr>
          <w:p w:rsidR="00E86141" w:rsidRDefault="00921BBB">
            <w:r>
              <w:t>[8][9]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5</w:t>
            </w:r>
          </w:p>
        </w:tc>
        <w:tc>
          <w:tcPr>
            <w:tcW w:w="665" w:type="dxa"/>
          </w:tcPr>
          <w:p w:rsidR="00E86141" w:rsidRDefault="00921BBB">
            <w:r>
              <w:t>Полулёгкий вес</w:t>
            </w:r>
          </w:p>
        </w:tc>
        <w:tc>
          <w:tcPr>
            <w:tcW w:w="665" w:type="dxa"/>
          </w:tcPr>
          <w:p w:rsidR="00E86141" w:rsidRDefault="00921BBB">
            <w:r>
              <w:t>Коллин Энглин (Collin Anglin)</w:t>
            </w:r>
          </w:p>
        </w:tc>
        <w:tc>
          <w:tcPr>
            <w:tcW w:w="665" w:type="dxa"/>
          </w:tcPr>
          <w:p w:rsidR="00E86141" w:rsidRDefault="00921BBB">
            <w:r>
              <w:t>д</w:t>
            </w:r>
          </w:p>
        </w:tc>
        <w:tc>
          <w:tcPr>
            <w:tcW w:w="665" w:type="dxa"/>
          </w:tcPr>
          <w:p w:rsidR="00E86141" w:rsidRDefault="00921BBB">
            <w:r>
              <w:t>8-1 MMA, 0-0 UFC</w:t>
            </w:r>
          </w:p>
        </w:tc>
        <w:tc>
          <w:tcPr>
            <w:tcW w:w="665" w:type="dxa"/>
          </w:tcPr>
          <w:p w:rsidR="00E86141" w:rsidRDefault="00921BBB">
            <w:r>
              <w:t>7 побед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Мелсик Багдасарян (Melsik Baghdasaryan)</w:t>
            </w:r>
          </w:p>
        </w:tc>
        <w:tc>
          <w:tcPr>
            <w:tcW w:w="665" w:type="dxa"/>
          </w:tcPr>
          <w:p w:rsidR="00E86141" w:rsidRDefault="00921BBB">
            <w:r>
              <w:t>д</w:t>
            </w:r>
          </w:p>
        </w:tc>
        <w:tc>
          <w:tcPr>
            <w:tcW w:w="665" w:type="dxa"/>
          </w:tcPr>
          <w:p w:rsidR="00E86141" w:rsidRDefault="00921BBB">
            <w:r>
              <w:t>5-1 MMA, 0-0 UFC</w:t>
            </w:r>
          </w:p>
        </w:tc>
        <w:tc>
          <w:tcPr>
            <w:tcW w:w="665" w:type="dxa"/>
          </w:tcPr>
          <w:p w:rsidR="00E86141" w:rsidRDefault="00921BBB">
            <w:r>
              <w:t>5 побед</w:t>
            </w:r>
          </w:p>
        </w:tc>
        <w:tc>
          <w:tcPr>
            <w:tcW w:w="665" w:type="dxa"/>
          </w:tcPr>
          <w:p w:rsidR="00E86141" w:rsidRDefault="00921BBB">
            <w:r>
              <w:t>[10][11]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6</w:t>
            </w:r>
          </w:p>
        </w:tc>
        <w:tc>
          <w:tcPr>
            <w:tcW w:w="665" w:type="dxa"/>
          </w:tcPr>
          <w:p w:rsidR="00E86141" w:rsidRDefault="00921BBB">
            <w:r>
              <w:t>Полусредний вес</w:t>
            </w:r>
          </w:p>
        </w:tc>
        <w:tc>
          <w:tcPr>
            <w:tcW w:w="665" w:type="dxa"/>
          </w:tcPr>
          <w:p w:rsidR="00E86141" w:rsidRDefault="00921BBB">
            <w:r>
              <w:t>Брайан Барберена (Bryan Barberena)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15-7 MMA, 6-5 UFC</w:t>
            </w:r>
          </w:p>
        </w:tc>
        <w:tc>
          <w:tcPr>
            <w:tcW w:w="665" w:type="dxa"/>
          </w:tcPr>
          <w:p w:rsidR="00E86141" w:rsidRDefault="00921BBB">
            <w:r>
              <w:t>1 победа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Джейсон Уитт (Jason Witt)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18-7 MMA, 1-2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[12][13]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Предвари</w:t>
            </w:r>
            <w:r>
              <w:lastRenderedPageBreak/>
              <w:t xml:space="preserve">тельный кард </w:t>
            </w:r>
            <w:r>
              <w:t>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</w:t>
            </w:r>
            <w:r>
              <w:t>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Предвари</w:t>
            </w:r>
            <w:r>
              <w:lastRenderedPageBreak/>
              <w:t>тельный кард (Preliminary Card, ESPN/ESPN+)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Жен. легча</w:t>
            </w:r>
            <w:r>
              <w:t>йший вес</w:t>
            </w:r>
          </w:p>
        </w:tc>
        <w:tc>
          <w:tcPr>
            <w:tcW w:w="665" w:type="dxa"/>
          </w:tcPr>
          <w:p w:rsidR="00E86141" w:rsidRDefault="00921BBB">
            <w:r>
              <w:t>Никко Монтаньо (Nicco Montaño)▼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4-3 MMA, 1-1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У Янань (Yanan Wu)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11-4 MMA, 1-3 UFC</w:t>
            </w:r>
          </w:p>
        </w:tc>
        <w:tc>
          <w:tcPr>
            <w:tcW w:w="665" w:type="dxa"/>
          </w:tcPr>
          <w:p w:rsidR="00E86141" w:rsidRDefault="00921BBB">
            <w:r>
              <w:t>2 пораж.</w:t>
            </w:r>
          </w:p>
        </w:tc>
        <w:tc>
          <w:tcPr>
            <w:tcW w:w="665" w:type="dxa"/>
          </w:tcPr>
          <w:p w:rsidR="00E86141" w:rsidRDefault="00921BBB">
            <w:r>
              <w:t>[14][15]</w:t>
            </w:r>
          </w:p>
        </w:tc>
        <w:tc>
          <w:tcPr>
            <w:tcW w:w="665" w:type="dxa"/>
          </w:tcPr>
          <w:p w:rsidR="00E86141" w:rsidRDefault="00921BBB">
            <w:r>
              <w:t>Монтаньо провалила взвешивание</w:t>
            </w:r>
          </w:p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8</w:t>
            </w:r>
          </w:p>
        </w:tc>
        <w:tc>
          <w:tcPr>
            <w:tcW w:w="665" w:type="dxa"/>
          </w:tcPr>
          <w:p w:rsidR="00E86141" w:rsidRDefault="00921BBB">
            <w:r>
              <w:t>Лёгкий вес</w:t>
            </w:r>
          </w:p>
        </w:tc>
        <w:tc>
          <w:tcPr>
            <w:tcW w:w="665" w:type="dxa"/>
          </w:tcPr>
          <w:p w:rsidR="00E86141" w:rsidRDefault="00921BBB">
            <w:r>
              <w:t>Крис Грюцмахер (Chris Gruetzemacher)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14-4 MMA, 2-3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 xml:space="preserve">Рафа Гарсия </w:t>
            </w:r>
            <w:r>
              <w:t>(Rafa García)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12-1 MMA, 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[16][17]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9</w:t>
            </w:r>
          </w:p>
        </w:tc>
        <w:tc>
          <w:tcPr>
            <w:tcW w:w="665" w:type="dxa"/>
          </w:tcPr>
          <w:p w:rsidR="00E86141" w:rsidRDefault="00921BBB">
            <w:r>
              <w:t>Полулёгкий вес</w:t>
            </w:r>
          </w:p>
        </w:tc>
        <w:tc>
          <w:tcPr>
            <w:tcW w:w="665" w:type="dxa"/>
          </w:tcPr>
          <w:p w:rsidR="00E86141" w:rsidRDefault="00921BBB">
            <w:r>
              <w:t>Дэнни Чавес (Danny Chavez)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11-4 MMA, 1-1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Каи Камака (Kai Kamaka III)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8-4 MMA, 1-2 UFC</w:t>
            </w:r>
          </w:p>
        </w:tc>
        <w:tc>
          <w:tcPr>
            <w:tcW w:w="665" w:type="dxa"/>
          </w:tcPr>
          <w:p w:rsidR="00E86141" w:rsidRDefault="00921BBB">
            <w:r>
              <w:t>2 пораж.</w:t>
            </w:r>
          </w:p>
        </w:tc>
        <w:tc>
          <w:tcPr>
            <w:tcW w:w="665" w:type="dxa"/>
          </w:tcPr>
          <w:p w:rsidR="00E86141" w:rsidRDefault="00921BBB">
            <w:r>
              <w:t>[18]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10</w:t>
            </w:r>
          </w:p>
        </w:tc>
        <w:tc>
          <w:tcPr>
            <w:tcW w:w="665" w:type="dxa"/>
          </w:tcPr>
          <w:p w:rsidR="00E86141" w:rsidRDefault="00921BBB">
            <w:r>
              <w:t xml:space="preserve">Жен. </w:t>
            </w:r>
            <w:r>
              <w:lastRenderedPageBreak/>
              <w:t>минимальный вес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 xml:space="preserve">Джин Ю </w:t>
            </w:r>
            <w:r>
              <w:lastRenderedPageBreak/>
              <w:t>Фрей (Jinh Yu Frey)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10-6 MMA</w:t>
            </w:r>
            <w:r>
              <w:lastRenderedPageBreak/>
              <w:t>, 1-2</w:t>
            </w:r>
            <w:r>
              <w:t xml:space="preserve"> UFC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1 побе</w:t>
            </w:r>
            <w:r>
              <w:lastRenderedPageBreak/>
              <w:t>да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vs.</w:t>
            </w:r>
          </w:p>
        </w:tc>
        <w:tc>
          <w:tcPr>
            <w:tcW w:w="665" w:type="dxa"/>
          </w:tcPr>
          <w:p w:rsidR="00E86141" w:rsidRDefault="00921BBB">
            <w:r>
              <w:t xml:space="preserve">Эшли </w:t>
            </w:r>
            <w:r>
              <w:lastRenderedPageBreak/>
              <w:t>Йодер (Ashley Yoder)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8-7 MMA</w:t>
            </w:r>
            <w:r>
              <w:lastRenderedPageBreak/>
              <w:t>, 3-6 UFC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1 пора</w:t>
            </w:r>
            <w:r>
              <w:lastRenderedPageBreak/>
              <w:t>ж.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[19][20]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Легчайший вес</w:t>
            </w:r>
          </w:p>
        </w:tc>
        <w:tc>
          <w:tcPr>
            <w:tcW w:w="665" w:type="dxa"/>
          </w:tcPr>
          <w:p w:rsidR="00E86141" w:rsidRDefault="00921BBB">
            <w:r>
              <w:t>Ронни Лоуренс (Ronnie Lawrence)▼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7-1 MMA, 1-0 UFC</w:t>
            </w:r>
          </w:p>
        </w:tc>
        <w:tc>
          <w:tcPr>
            <w:tcW w:w="665" w:type="dxa"/>
          </w:tcPr>
          <w:p w:rsidR="00E86141" w:rsidRDefault="00921BBB">
            <w:r>
              <w:t>4 победы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Тревин Джонс (Trevin Jones)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13-6 (1) MMA, 1-0 (1) UFC</w:t>
            </w:r>
          </w:p>
        </w:tc>
        <w:tc>
          <w:tcPr>
            <w:tcW w:w="665" w:type="dxa"/>
          </w:tcPr>
          <w:p w:rsidR="00E86141" w:rsidRDefault="00921BBB">
            <w:r>
              <w:t>3 победы</w:t>
            </w:r>
          </w:p>
        </w:tc>
        <w:tc>
          <w:tcPr>
            <w:tcW w:w="665" w:type="dxa"/>
          </w:tcPr>
          <w:p w:rsidR="00E86141" w:rsidRDefault="00921BBB">
            <w:r>
              <w:t>[21]</w:t>
            </w:r>
          </w:p>
        </w:tc>
        <w:tc>
          <w:tcPr>
            <w:tcW w:w="665" w:type="dxa"/>
          </w:tcPr>
          <w:p w:rsidR="00E86141" w:rsidRDefault="00921BBB">
            <w:r>
              <w:t xml:space="preserve">Лоуренс получил </w:t>
            </w:r>
            <w:r>
              <w:t>медицинское отстранение</w:t>
            </w:r>
          </w:p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12</w:t>
            </w:r>
          </w:p>
        </w:tc>
        <w:tc>
          <w:tcPr>
            <w:tcW w:w="665" w:type="dxa"/>
          </w:tcPr>
          <w:p w:rsidR="00E86141" w:rsidRDefault="00921BBB">
            <w:r>
              <w:t>Наилегчайший вес</w:t>
            </w:r>
          </w:p>
        </w:tc>
        <w:tc>
          <w:tcPr>
            <w:tcW w:w="665" w:type="dxa"/>
          </w:tcPr>
          <w:p w:rsidR="00E86141" w:rsidRDefault="00921BBB">
            <w:r>
              <w:t>Райан Бенуа (Ryan Benoit) ▲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10-7 MMA, 3-5 UFC</w:t>
            </w:r>
          </w:p>
        </w:tc>
        <w:tc>
          <w:tcPr>
            <w:tcW w:w="665" w:type="dxa"/>
          </w:tcPr>
          <w:p w:rsidR="00E86141" w:rsidRDefault="00921BBB">
            <w:r>
              <w:t>2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Заррух Адашев (Zarrukh Adashev)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3-3 MMA, 0-2 UFC</w:t>
            </w:r>
          </w:p>
        </w:tc>
        <w:tc>
          <w:tcPr>
            <w:tcW w:w="665" w:type="dxa"/>
          </w:tcPr>
          <w:p w:rsidR="00E86141" w:rsidRDefault="00921BBB">
            <w:r>
              <w:t>2 пораж.</w:t>
            </w:r>
          </w:p>
        </w:tc>
        <w:tc>
          <w:tcPr>
            <w:tcW w:w="665" w:type="dxa"/>
          </w:tcPr>
          <w:p w:rsidR="00E86141" w:rsidRDefault="00921BBB">
            <w:r>
              <w:t>[22]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921BBB">
            <w:r>
              <w:t>13</w:t>
            </w:r>
          </w:p>
        </w:tc>
        <w:tc>
          <w:tcPr>
            <w:tcW w:w="665" w:type="dxa"/>
          </w:tcPr>
          <w:p w:rsidR="00E86141" w:rsidRDefault="00921BBB">
            <w:r>
              <w:t>Полусредний вес</w:t>
            </w:r>
          </w:p>
        </w:tc>
        <w:tc>
          <w:tcPr>
            <w:tcW w:w="665" w:type="dxa"/>
          </w:tcPr>
          <w:p w:rsidR="00E86141" w:rsidRDefault="00921BBB">
            <w:r>
              <w:t>Филип Роу (Philip Rowe)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7-3 MMA, 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Орион Косси</w:t>
            </w:r>
            <w:r>
              <w:t xml:space="preserve"> (Orion Cosce)</w:t>
            </w:r>
          </w:p>
        </w:tc>
        <w:tc>
          <w:tcPr>
            <w:tcW w:w="665" w:type="dxa"/>
          </w:tcPr>
          <w:p w:rsidR="00E86141" w:rsidRDefault="00921BBB">
            <w:r>
              <w:t>д</w:t>
            </w:r>
          </w:p>
        </w:tc>
        <w:tc>
          <w:tcPr>
            <w:tcW w:w="665" w:type="dxa"/>
          </w:tcPr>
          <w:p w:rsidR="00E86141" w:rsidRDefault="00921BBB">
            <w:r>
              <w:t>7-0 MMA, 0-0 UFC</w:t>
            </w:r>
          </w:p>
        </w:tc>
        <w:tc>
          <w:tcPr>
            <w:tcW w:w="665" w:type="dxa"/>
          </w:tcPr>
          <w:p w:rsidR="00E86141" w:rsidRDefault="00921BBB">
            <w:r>
              <w:t>7 побед</w:t>
            </w:r>
          </w:p>
        </w:tc>
        <w:tc>
          <w:tcPr>
            <w:tcW w:w="665" w:type="dxa"/>
          </w:tcPr>
          <w:p w:rsidR="00E86141" w:rsidRDefault="00921BBB">
            <w:r>
              <w:t>[23][24]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921BBB">
            <w:r>
              <w:t>Отменённые бои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RPr="00921BBB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Жен. минимальный вес</w:t>
            </w:r>
          </w:p>
        </w:tc>
        <w:tc>
          <w:tcPr>
            <w:tcW w:w="665" w:type="dxa"/>
          </w:tcPr>
          <w:p w:rsidR="00E86141" w:rsidRDefault="00921BBB">
            <w:r>
              <w:t>Джин Ю Фрей (Jinh Yu Frey)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10-6 MMA, 1-2 UFC</w:t>
            </w:r>
          </w:p>
        </w:tc>
        <w:tc>
          <w:tcPr>
            <w:tcW w:w="665" w:type="dxa"/>
          </w:tcPr>
          <w:p w:rsidR="00E86141" w:rsidRDefault="00921BBB">
            <w:r>
              <w:t>1 победа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Истела Нунис (Istela Nunes)▼</w:t>
            </w:r>
          </w:p>
        </w:tc>
        <w:tc>
          <w:tcPr>
            <w:tcW w:w="665" w:type="dxa"/>
          </w:tcPr>
          <w:p w:rsidR="00E86141" w:rsidRDefault="00921BBB">
            <w:r>
              <w:t>д</w:t>
            </w:r>
          </w:p>
        </w:tc>
        <w:tc>
          <w:tcPr>
            <w:tcW w:w="665" w:type="dxa"/>
          </w:tcPr>
          <w:p w:rsidR="00E86141" w:rsidRDefault="00921BBB">
            <w:r>
              <w:t>7-1 MMA, 0-0 UFC</w:t>
            </w:r>
          </w:p>
        </w:tc>
        <w:tc>
          <w:tcPr>
            <w:tcW w:w="665" w:type="dxa"/>
          </w:tcPr>
          <w:p w:rsidR="00E86141" w:rsidRDefault="00921BBB">
            <w:r>
              <w:t>1 победа</w:t>
            </w:r>
          </w:p>
        </w:tc>
        <w:tc>
          <w:tcPr>
            <w:tcW w:w="665" w:type="dxa"/>
          </w:tcPr>
          <w:p w:rsidR="00E86141" w:rsidRDefault="00921BBB">
            <w:r>
              <w:t>[25]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proofErr w:type="spellStart"/>
            <w:r w:rsidRPr="00921BBB">
              <w:rPr>
                <w:lang w:val="ru-RU"/>
              </w:rPr>
              <w:t>Нунис</w:t>
            </w:r>
            <w:proofErr w:type="spellEnd"/>
            <w:r w:rsidRPr="00921BBB">
              <w:rPr>
                <w:lang w:val="ru-RU"/>
              </w:rPr>
              <w:t xml:space="preserve"> снялась из-за проблем с визой, замена бойца</w:t>
            </w:r>
          </w:p>
        </w:tc>
      </w:tr>
      <w:tr w:rsidR="00E86141" w:rsidTr="00921BBB">
        <w:tc>
          <w:tcPr>
            <w:tcW w:w="665" w:type="dxa"/>
          </w:tcPr>
          <w:p w:rsidR="00E86141" w:rsidRPr="00921BBB" w:rsidRDefault="00E86141">
            <w:pPr>
              <w:rPr>
                <w:lang w:val="ru-RU"/>
              </w:rPr>
            </w:pPr>
          </w:p>
        </w:tc>
        <w:tc>
          <w:tcPr>
            <w:tcW w:w="665" w:type="dxa"/>
          </w:tcPr>
          <w:p w:rsidR="00E86141" w:rsidRDefault="00921BBB">
            <w:proofErr w:type="spellStart"/>
            <w:r>
              <w:t>Наилегчайший</w:t>
            </w:r>
            <w:proofErr w:type="spellEnd"/>
            <w:r>
              <w:t xml:space="preserve"> </w:t>
            </w:r>
            <w:proofErr w:type="spellStart"/>
            <w:r>
              <w:t>вес</w:t>
            </w:r>
            <w:proofErr w:type="spellEnd"/>
          </w:p>
        </w:tc>
        <w:tc>
          <w:tcPr>
            <w:tcW w:w="665" w:type="dxa"/>
          </w:tcPr>
          <w:p w:rsidR="00E86141" w:rsidRDefault="00921BBB">
            <w:r>
              <w:t>Хуанкамильо Рондерос (Juancamilo Ronderos)▼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4-1 MMA, 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 xml:space="preserve">Заррух Адашев </w:t>
            </w:r>
            <w:r>
              <w:t>(Zarrukh Adashev)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3-3 MMA, 0-2 UFC</w:t>
            </w:r>
          </w:p>
        </w:tc>
        <w:tc>
          <w:tcPr>
            <w:tcW w:w="665" w:type="dxa"/>
          </w:tcPr>
          <w:p w:rsidR="00E86141" w:rsidRDefault="00921BBB">
            <w:r>
              <w:t>2 пораж.</w:t>
            </w:r>
          </w:p>
        </w:tc>
        <w:tc>
          <w:tcPr>
            <w:tcW w:w="665" w:type="dxa"/>
          </w:tcPr>
          <w:p w:rsidR="00E86141" w:rsidRDefault="00921BBB">
            <w:r>
              <w:t>[26][27]</w:t>
            </w:r>
          </w:p>
        </w:tc>
        <w:tc>
          <w:tcPr>
            <w:tcW w:w="665" w:type="dxa"/>
          </w:tcPr>
          <w:p w:rsidR="00E86141" w:rsidRDefault="00921BBB">
            <w:r>
              <w:t>Рондерос снялся с боя</w:t>
            </w:r>
          </w:p>
        </w:tc>
      </w:tr>
      <w:tr w:rsidR="00E86141" w:rsidRPr="00921BBB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Наилегчайший вес</w:t>
            </w:r>
          </w:p>
        </w:tc>
        <w:tc>
          <w:tcPr>
            <w:tcW w:w="665" w:type="dxa"/>
          </w:tcPr>
          <w:p w:rsidR="00E86141" w:rsidRDefault="00921BBB">
            <w:r>
              <w:t>Аскар Аскаров (Askar Askarov)▼</w:t>
            </w:r>
          </w:p>
        </w:tc>
        <w:tc>
          <w:tcPr>
            <w:tcW w:w="665" w:type="dxa"/>
          </w:tcPr>
          <w:p w:rsidR="00E86141" w:rsidRDefault="00921BBB">
            <w:r>
              <w:t>#2</w:t>
            </w:r>
          </w:p>
        </w:tc>
        <w:tc>
          <w:tcPr>
            <w:tcW w:w="665" w:type="dxa"/>
          </w:tcPr>
          <w:p w:rsidR="00E86141" w:rsidRDefault="00921BBB">
            <w:r>
              <w:t>14-0-1 MMA, 3-0-1 UFC</w:t>
            </w:r>
          </w:p>
        </w:tc>
        <w:tc>
          <w:tcPr>
            <w:tcW w:w="665" w:type="dxa"/>
          </w:tcPr>
          <w:p w:rsidR="00E86141" w:rsidRDefault="00921BBB">
            <w:r>
              <w:t>3 победы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Алекс Перес (Alex Perez)</w:t>
            </w:r>
          </w:p>
        </w:tc>
        <w:tc>
          <w:tcPr>
            <w:tcW w:w="665" w:type="dxa"/>
          </w:tcPr>
          <w:p w:rsidR="00E86141" w:rsidRDefault="00921BBB">
            <w:r>
              <w:t>#4</w:t>
            </w:r>
          </w:p>
        </w:tc>
        <w:tc>
          <w:tcPr>
            <w:tcW w:w="665" w:type="dxa"/>
          </w:tcPr>
          <w:p w:rsidR="00E86141" w:rsidRDefault="00921BBB">
            <w:r>
              <w:t>24-6 MMA, 6-2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[28][29]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Аскаров снялся из-за травмы</w:t>
            </w:r>
          </w:p>
        </w:tc>
      </w:tr>
      <w:tr w:rsidR="00E86141" w:rsidTr="00921BBB">
        <w:tc>
          <w:tcPr>
            <w:tcW w:w="665" w:type="dxa"/>
          </w:tcPr>
          <w:p w:rsidR="00E86141" w:rsidRPr="00921BBB" w:rsidRDefault="00E86141">
            <w:pPr>
              <w:rPr>
                <w:lang w:val="ru-RU"/>
              </w:rPr>
            </w:pPr>
          </w:p>
        </w:tc>
        <w:tc>
          <w:tcPr>
            <w:tcW w:w="665" w:type="dxa"/>
          </w:tcPr>
          <w:p w:rsidR="00E86141" w:rsidRDefault="00921BBB">
            <w:proofErr w:type="spellStart"/>
            <w:r>
              <w:t>Полулёгкий</w:t>
            </w:r>
            <w:proofErr w:type="spellEnd"/>
            <w:r>
              <w:t xml:space="preserve"> </w:t>
            </w:r>
            <w:proofErr w:type="spellStart"/>
            <w:r>
              <w:t>вес</w:t>
            </w:r>
            <w:proofErr w:type="spellEnd"/>
          </w:p>
        </w:tc>
        <w:tc>
          <w:tcPr>
            <w:tcW w:w="665" w:type="dxa"/>
          </w:tcPr>
          <w:p w:rsidR="00E86141" w:rsidRDefault="00921BBB">
            <w:r>
              <w:t>Чхве Ту Хо (Doo Ho Choi</w:t>
            </w:r>
            <w:r>
              <w:lastRenderedPageBreak/>
              <w:t>)▼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14-4 MMA, 3-3 UFC</w:t>
            </w:r>
          </w:p>
        </w:tc>
        <w:tc>
          <w:tcPr>
            <w:tcW w:w="665" w:type="dxa"/>
          </w:tcPr>
          <w:p w:rsidR="00E86141" w:rsidRDefault="00921BBB">
            <w:r>
              <w:t>3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 xml:space="preserve">Дэнни Чавес (Danny </w:t>
            </w:r>
            <w:r>
              <w:lastRenderedPageBreak/>
              <w:t>Chavez)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11-4 MMA, 1-1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[30][31]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Легчайший вес</w:t>
            </w:r>
          </w:p>
        </w:tc>
        <w:tc>
          <w:tcPr>
            <w:tcW w:w="665" w:type="dxa"/>
          </w:tcPr>
          <w:p w:rsidR="00E86141" w:rsidRDefault="00921BBB">
            <w:r>
              <w:t>Джон Кастаньеда (John Castañeda)▼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18-5 MMA, 1-1 UFC</w:t>
            </w:r>
          </w:p>
        </w:tc>
        <w:tc>
          <w:tcPr>
            <w:tcW w:w="665" w:type="dxa"/>
          </w:tcPr>
          <w:p w:rsidR="00E86141" w:rsidRDefault="00921BBB">
            <w:r>
              <w:t>1 победа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Ронни Лоуренс (Ronnie Lawrence)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7-1 MMA, 1-0 UFC</w:t>
            </w:r>
          </w:p>
        </w:tc>
        <w:tc>
          <w:tcPr>
            <w:tcW w:w="665" w:type="dxa"/>
          </w:tcPr>
          <w:p w:rsidR="00E86141" w:rsidRDefault="00921BBB">
            <w:r>
              <w:t>4 победы</w:t>
            </w:r>
          </w:p>
        </w:tc>
        <w:tc>
          <w:tcPr>
            <w:tcW w:w="665" w:type="dxa"/>
          </w:tcPr>
          <w:p w:rsidR="00E86141" w:rsidRDefault="00921BBB">
            <w:r>
              <w:t>[32]</w:t>
            </w:r>
          </w:p>
        </w:tc>
        <w:tc>
          <w:tcPr>
            <w:tcW w:w="665" w:type="dxa"/>
          </w:tcPr>
          <w:p w:rsidR="00E86141" w:rsidRDefault="00E86141"/>
        </w:tc>
      </w:tr>
      <w:tr w:rsidR="00E86141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Тяжёлый вес</w:t>
            </w:r>
          </w:p>
        </w:tc>
        <w:tc>
          <w:tcPr>
            <w:tcW w:w="665" w:type="dxa"/>
          </w:tcPr>
          <w:p w:rsidR="00E86141" w:rsidRDefault="00921BBB">
            <w:r>
              <w:t>Шамиль Абдурахимов (Shamil Abdurakhimov)▼</w:t>
            </w:r>
          </w:p>
        </w:tc>
        <w:tc>
          <w:tcPr>
            <w:tcW w:w="665" w:type="dxa"/>
          </w:tcPr>
          <w:p w:rsidR="00E86141" w:rsidRDefault="00921BBB">
            <w:r>
              <w:t>#7</w:t>
            </w:r>
          </w:p>
        </w:tc>
        <w:tc>
          <w:tcPr>
            <w:tcW w:w="665" w:type="dxa"/>
          </w:tcPr>
          <w:p w:rsidR="00E86141" w:rsidRDefault="00921BBB">
            <w:r>
              <w:t>20-5 MMA, 5-3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Крис Докос (Chris Daukaus)</w:t>
            </w:r>
          </w:p>
        </w:tc>
        <w:tc>
          <w:tcPr>
            <w:tcW w:w="665" w:type="dxa"/>
          </w:tcPr>
          <w:p w:rsidR="00E86141" w:rsidRDefault="00921BBB">
            <w:r>
              <w:t>#10</w:t>
            </w:r>
          </w:p>
        </w:tc>
        <w:tc>
          <w:tcPr>
            <w:tcW w:w="665" w:type="dxa"/>
          </w:tcPr>
          <w:p w:rsidR="00E86141" w:rsidRDefault="00921BBB">
            <w:r>
              <w:t>11-3 MMA, 3-0 UFC</w:t>
            </w:r>
          </w:p>
        </w:tc>
        <w:tc>
          <w:tcPr>
            <w:tcW w:w="665" w:type="dxa"/>
          </w:tcPr>
          <w:p w:rsidR="00E86141" w:rsidRDefault="00921BBB">
            <w:r>
              <w:t>4 победы</w:t>
            </w:r>
          </w:p>
        </w:tc>
        <w:tc>
          <w:tcPr>
            <w:tcW w:w="665" w:type="dxa"/>
          </w:tcPr>
          <w:p w:rsidR="00E86141" w:rsidRDefault="00921BBB">
            <w:r>
              <w:t>[33]</w:t>
            </w:r>
          </w:p>
        </w:tc>
        <w:tc>
          <w:tcPr>
            <w:tcW w:w="665" w:type="dxa"/>
          </w:tcPr>
          <w:p w:rsidR="00E86141" w:rsidRDefault="00921BBB">
            <w:r>
              <w:t>Абдурахимов снялся с боя [34]</w:t>
            </w:r>
          </w:p>
        </w:tc>
      </w:tr>
      <w:tr w:rsidR="00E86141" w:rsidRPr="00921BBB" w:rsidTr="00921BBB"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Средний вес</w:t>
            </w:r>
          </w:p>
        </w:tc>
        <w:tc>
          <w:tcPr>
            <w:tcW w:w="665" w:type="dxa"/>
          </w:tcPr>
          <w:p w:rsidR="00E86141" w:rsidRDefault="00921BBB">
            <w:r>
              <w:t>Сэм Алви (Sam Alvey)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33-15-1 (1) MMA, 10-10-1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Роман Копылов (Roman Kopylov)▼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>8-1 MMA, 0-1 UFC</w:t>
            </w:r>
          </w:p>
        </w:tc>
        <w:tc>
          <w:tcPr>
            <w:tcW w:w="665" w:type="dxa"/>
          </w:tcPr>
          <w:p w:rsidR="00E86141" w:rsidRDefault="00921BBB">
            <w:r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[35]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r w:rsidRPr="00921BBB">
              <w:rPr>
                <w:lang w:val="ru-RU"/>
              </w:rPr>
              <w:t>Копылов снялся из-за визовых проблем [36]</w:t>
            </w:r>
          </w:p>
        </w:tc>
      </w:tr>
      <w:tr w:rsidR="00E86141" w:rsidRPr="00921BBB" w:rsidTr="00921BBB">
        <w:tc>
          <w:tcPr>
            <w:tcW w:w="665" w:type="dxa"/>
          </w:tcPr>
          <w:p w:rsidR="00E86141" w:rsidRPr="00921BBB" w:rsidRDefault="00E86141">
            <w:pPr>
              <w:rPr>
                <w:lang w:val="ru-RU"/>
              </w:rPr>
            </w:pPr>
          </w:p>
        </w:tc>
        <w:tc>
          <w:tcPr>
            <w:tcW w:w="665" w:type="dxa"/>
          </w:tcPr>
          <w:p w:rsidR="00E86141" w:rsidRDefault="00921BBB">
            <w:proofErr w:type="spellStart"/>
            <w:r>
              <w:t>Полусредн</w:t>
            </w:r>
            <w:r>
              <w:lastRenderedPageBreak/>
              <w:t>ий</w:t>
            </w:r>
            <w:proofErr w:type="spellEnd"/>
            <w:r>
              <w:t xml:space="preserve"> </w:t>
            </w:r>
            <w:proofErr w:type="spellStart"/>
            <w:r>
              <w:t>вес</w:t>
            </w:r>
            <w:proofErr w:type="spellEnd"/>
          </w:p>
        </w:tc>
        <w:tc>
          <w:tcPr>
            <w:tcW w:w="665" w:type="dxa"/>
          </w:tcPr>
          <w:p w:rsidR="00E86141" w:rsidRDefault="00921BBB">
            <w:r>
              <w:lastRenderedPageBreak/>
              <w:t>Никлас Што</w:t>
            </w:r>
            <w:r>
              <w:lastRenderedPageBreak/>
              <w:t>льце (Niklas Stolze)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 xml:space="preserve">12-4 MMA, 0-1 </w:t>
            </w:r>
            <w:r>
              <w:lastRenderedPageBreak/>
              <w:t>UFC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vs.</w:t>
            </w:r>
          </w:p>
        </w:tc>
        <w:tc>
          <w:tcPr>
            <w:tcW w:w="665" w:type="dxa"/>
          </w:tcPr>
          <w:p w:rsidR="00E86141" w:rsidRDefault="00921BBB">
            <w:r>
              <w:t>Мунир Лазз</w:t>
            </w:r>
            <w:r>
              <w:lastRenderedPageBreak/>
              <w:t>ез (Mounir Lazzez)</w:t>
            </w:r>
            <w:r>
              <w:t>▼</w:t>
            </w:r>
          </w:p>
        </w:tc>
        <w:tc>
          <w:tcPr>
            <w:tcW w:w="665" w:type="dxa"/>
          </w:tcPr>
          <w:p w:rsidR="00E86141" w:rsidRDefault="00E86141"/>
        </w:tc>
        <w:tc>
          <w:tcPr>
            <w:tcW w:w="665" w:type="dxa"/>
          </w:tcPr>
          <w:p w:rsidR="00E86141" w:rsidRDefault="00921BBB">
            <w:r>
              <w:t xml:space="preserve">10-2 MMA, 1-1 </w:t>
            </w:r>
            <w:r>
              <w:lastRenderedPageBreak/>
              <w:t>UFC</w:t>
            </w:r>
          </w:p>
        </w:tc>
        <w:tc>
          <w:tcPr>
            <w:tcW w:w="665" w:type="dxa"/>
          </w:tcPr>
          <w:p w:rsidR="00E86141" w:rsidRDefault="00921BBB">
            <w:r>
              <w:lastRenderedPageBreak/>
              <w:t>1 пораж.</w:t>
            </w:r>
          </w:p>
        </w:tc>
        <w:tc>
          <w:tcPr>
            <w:tcW w:w="665" w:type="dxa"/>
          </w:tcPr>
          <w:p w:rsidR="00E86141" w:rsidRDefault="00921BBB">
            <w:r>
              <w:t>[37][38]</w:t>
            </w:r>
          </w:p>
        </w:tc>
        <w:tc>
          <w:tcPr>
            <w:tcW w:w="665" w:type="dxa"/>
          </w:tcPr>
          <w:p w:rsidR="00E86141" w:rsidRPr="00921BBB" w:rsidRDefault="00921BBB">
            <w:pPr>
              <w:rPr>
                <w:lang w:val="ru-RU"/>
              </w:rPr>
            </w:pPr>
            <w:proofErr w:type="spellStart"/>
            <w:r w:rsidRPr="00921BBB">
              <w:rPr>
                <w:lang w:val="ru-RU"/>
              </w:rPr>
              <w:t>Лаззез</w:t>
            </w:r>
            <w:proofErr w:type="spellEnd"/>
            <w:r w:rsidRPr="00921BBB">
              <w:rPr>
                <w:lang w:val="ru-RU"/>
              </w:rPr>
              <w:t xml:space="preserve"> сня</w:t>
            </w:r>
            <w:r w:rsidRPr="00921BBB">
              <w:rPr>
                <w:lang w:val="ru-RU"/>
              </w:rPr>
              <w:lastRenderedPageBreak/>
              <w:t>лся из-за визовых проблем [9]</w:t>
            </w:r>
          </w:p>
        </w:tc>
      </w:tr>
    </w:tbl>
    <w:p w:rsidR="00E86141" w:rsidRPr="00921BBB" w:rsidRDefault="00E86141">
      <w:pPr>
        <w:rPr>
          <w:lang w:val="ru-RU"/>
        </w:rPr>
      </w:pPr>
      <w:bookmarkStart w:id="0" w:name="_GoBack"/>
      <w:bookmarkEnd w:id="0"/>
    </w:p>
    <w:sectPr w:rsidR="00E86141" w:rsidRPr="00921B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1BBB"/>
    <w:rsid w:val="00AA1D8D"/>
    <w:rsid w:val="00B47730"/>
    <w:rsid w:val="00CB0664"/>
    <w:rsid w:val="00E86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5822DC-DEE1-48A7-B4A9-8ABD2885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2025-03-31T00:48:00Z</dcterms:modified>
  <cp:category/>
</cp:coreProperties>
</file>