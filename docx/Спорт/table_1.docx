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081"/>
        <w:gridCol w:w="1679"/>
        <w:gridCol w:w="1679"/>
        <w:gridCol w:w="798"/>
        <w:gridCol w:w="850"/>
        <w:gridCol w:w="2268"/>
      </w:tblGrid>
      <w:tr w:rsidR="00D65EB0" w:rsidTr="00190965">
        <w:tc>
          <w:tcPr>
            <w:tcW w:w="1277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2081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1679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1679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798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850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  <w:tc>
          <w:tcPr>
            <w:tcW w:w="2268" w:type="dxa"/>
          </w:tcPr>
          <w:p w:rsidR="00D65EB0" w:rsidRDefault="00190965">
            <w:r w:rsidRPr="00190965">
              <w:rPr>
                <w:lang w:val="ru-RU"/>
              </w:rPr>
              <w:t xml:space="preserve">Матчи и голы </w:t>
            </w:r>
            <w:proofErr w:type="spellStart"/>
            <w:r w:rsidRPr="00190965">
              <w:rPr>
                <w:lang w:val="ru-RU"/>
              </w:rPr>
              <w:t>Златана</w:t>
            </w:r>
            <w:proofErr w:type="spellEnd"/>
            <w:r w:rsidRPr="00190965">
              <w:rPr>
                <w:lang w:val="ru-RU"/>
              </w:rPr>
              <w:t xml:space="preserve"> </w:t>
            </w:r>
            <w:proofErr w:type="spellStart"/>
            <w:r w:rsidRPr="00190965">
              <w:rPr>
                <w:lang w:val="ru-RU"/>
              </w:rPr>
              <w:t>Ибрагимовича</w:t>
            </w:r>
            <w:proofErr w:type="spellEnd"/>
            <w:r w:rsidRPr="00190965">
              <w:rPr>
                <w:lang w:val="ru-RU"/>
              </w:rPr>
              <w:t xml:space="preserve"> за сборную </w:t>
            </w:r>
            <w:proofErr w:type="spellStart"/>
            <w:r>
              <w:t>Швеции</w:t>
            </w:r>
            <w:proofErr w:type="spellEnd"/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№</w:t>
            </w:r>
          </w:p>
        </w:tc>
        <w:tc>
          <w:tcPr>
            <w:tcW w:w="2081" w:type="dxa"/>
          </w:tcPr>
          <w:p w:rsidR="00D65EB0" w:rsidRDefault="00190965">
            <w:r>
              <w:t>Дата</w:t>
            </w:r>
          </w:p>
        </w:tc>
        <w:tc>
          <w:tcPr>
            <w:tcW w:w="1679" w:type="dxa"/>
          </w:tcPr>
          <w:p w:rsidR="00D65EB0" w:rsidRDefault="00190965">
            <w:r>
              <w:t>Место проведения</w:t>
            </w:r>
          </w:p>
        </w:tc>
        <w:tc>
          <w:tcPr>
            <w:tcW w:w="1679" w:type="dxa"/>
          </w:tcPr>
          <w:p w:rsidR="00D65EB0" w:rsidRDefault="00190965">
            <w:r>
              <w:t>Соперник</w:t>
            </w:r>
          </w:p>
        </w:tc>
        <w:tc>
          <w:tcPr>
            <w:tcW w:w="798" w:type="dxa"/>
          </w:tcPr>
          <w:p w:rsidR="00D65EB0" w:rsidRDefault="00190965">
            <w:r>
              <w:t>Счёт</w:t>
            </w:r>
          </w:p>
        </w:tc>
        <w:tc>
          <w:tcPr>
            <w:tcW w:w="850" w:type="dxa"/>
          </w:tcPr>
          <w:p w:rsidR="00D65EB0" w:rsidRDefault="00190965">
            <w:r>
              <w:t>Голы</w:t>
            </w:r>
          </w:p>
        </w:tc>
        <w:tc>
          <w:tcPr>
            <w:tcW w:w="2268" w:type="dxa"/>
          </w:tcPr>
          <w:p w:rsidR="00D65EB0" w:rsidRDefault="00190965">
            <w:r>
              <w:t>Соревнование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</w:t>
            </w:r>
          </w:p>
        </w:tc>
        <w:tc>
          <w:tcPr>
            <w:tcW w:w="2081" w:type="dxa"/>
          </w:tcPr>
          <w:p w:rsidR="00D65EB0" w:rsidRDefault="00190965">
            <w:r>
              <w:t>31 января 2001</w:t>
            </w:r>
          </w:p>
        </w:tc>
        <w:tc>
          <w:tcPr>
            <w:tcW w:w="1679" w:type="dxa"/>
          </w:tcPr>
          <w:p w:rsidR="00D65EB0" w:rsidRDefault="00190965">
            <w:r>
              <w:t>Векшё</w:t>
            </w:r>
          </w:p>
        </w:tc>
        <w:tc>
          <w:tcPr>
            <w:tcW w:w="1679" w:type="dxa"/>
          </w:tcPr>
          <w:p w:rsidR="00D65EB0" w:rsidRDefault="00190965">
            <w:r>
              <w:t>Фарерские острова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Чемпионат Северной Европы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</w:t>
            </w:r>
          </w:p>
        </w:tc>
        <w:tc>
          <w:tcPr>
            <w:tcW w:w="2081" w:type="dxa"/>
          </w:tcPr>
          <w:p w:rsidR="00D65EB0" w:rsidRDefault="00190965">
            <w:r>
              <w:t xml:space="preserve">1 февраля </w:t>
            </w:r>
            <w:r>
              <w:t>2001</w:t>
            </w:r>
          </w:p>
        </w:tc>
        <w:tc>
          <w:tcPr>
            <w:tcW w:w="1679" w:type="dxa"/>
          </w:tcPr>
          <w:p w:rsidR="00D65EB0" w:rsidRDefault="00190965">
            <w:r>
              <w:t>Йёнчёпинг</w:t>
            </w:r>
          </w:p>
        </w:tc>
        <w:tc>
          <w:tcPr>
            <w:tcW w:w="1679" w:type="dxa"/>
          </w:tcPr>
          <w:p w:rsidR="00D65EB0" w:rsidRDefault="00190965">
            <w:r>
              <w:t>Финляндия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Чемпионат Северной Европы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</w:t>
            </w:r>
          </w:p>
        </w:tc>
        <w:tc>
          <w:tcPr>
            <w:tcW w:w="2081" w:type="dxa"/>
          </w:tcPr>
          <w:p w:rsidR="00D65EB0" w:rsidRDefault="00190965">
            <w:r>
              <w:t>25 апреля 2001</w:t>
            </w:r>
          </w:p>
        </w:tc>
        <w:tc>
          <w:tcPr>
            <w:tcW w:w="1679" w:type="dxa"/>
          </w:tcPr>
          <w:p w:rsidR="00D65EB0" w:rsidRDefault="00190965">
            <w:r>
              <w:t>Женева</w:t>
            </w:r>
          </w:p>
        </w:tc>
        <w:tc>
          <w:tcPr>
            <w:tcW w:w="1679" w:type="dxa"/>
          </w:tcPr>
          <w:p w:rsidR="00D65EB0" w:rsidRDefault="00190965">
            <w:r>
              <w:t>Швейцария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</w:t>
            </w:r>
          </w:p>
        </w:tc>
        <w:tc>
          <w:tcPr>
            <w:tcW w:w="2081" w:type="dxa"/>
          </w:tcPr>
          <w:p w:rsidR="00D65EB0" w:rsidRDefault="00190965">
            <w:r>
              <w:t>7 октября 2001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Азербайджан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</w:t>
            </w:r>
          </w:p>
        </w:tc>
        <w:tc>
          <w:tcPr>
            <w:tcW w:w="2081" w:type="dxa"/>
          </w:tcPr>
          <w:p w:rsidR="00D65EB0" w:rsidRDefault="00190965">
            <w:r>
              <w:t>10 ноября 2001</w:t>
            </w:r>
          </w:p>
        </w:tc>
        <w:tc>
          <w:tcPr>
            <w:tcW w:w="1679" w:type="dxa"/>
          </w:tcPr>
          <w:p w:rsidR="00D65EB0" w:rsidRDefault="00190965">
            <w:r>
              <w:t>Манчестер</w:t>
            </w:r>
          </w:p>
        </w:tc>
        <w:tc>
          <w:tcPr>
            <w:tcW w:w="1679" w:type="dxa"/>
          </w:tcPr>
          <w:p w:rsidR="00D65EB0" w:rsidRDefault="00190965">
            <w:r>
              <w:t>Англия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</w:t>
            </w:r>
          </w:p>
        </w:tc>
        <w:tc>
          <w:tcPr>
            <w:tcW w:w="2081" w:type="dxa"/>
          </w:tcPr>
          <w:p w:rsidR="00D65EB0" w:rsidRDefault="00190965">
            <w:r>
              <w:t xml:space="preserve">13 </w:t>
            </w:r>
            <w:r>
              <w:t>февраля 2002</w:t>
            </w:r>
          </w:p>
        </w:tc>
        <w:tc>
          <w:tcPr>
            <w:tcW w:w="1679" w:type="dxa"/>
          </w:tcPr>
          <w:p w:rsidR="00D65EB0" w:rsidRDefault="00190965">
            <w:r>
              <w:t>Салоники</w:t>
            </w:r>
          </w:p>
        </w:tc>
        <w:tc>
          <w:tcPr>
            <w:tcW w:w="1679" w:type="dxa"/>
          </w:tcPr>
          <w:p w:rsidR="00D65EB0" w:rsidRDefault="00190965">
            <w:r>
              <w:t>Греция</w:t>
            </w:r>
          </w:p>
        </w:tc>
        <w:tc>
          <w:tcPr>
            <w:tcW w:w="798" w:type="dxa"/>
          </w:tcPr>
          <w:p w:rsidR="00D65EB0" w:rsidRDefault="00190965">
            <w:r>
              <w:t>2:2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</w:t>
            </w:r>
          </w:p>
        </w:tc>
        <w:tc>
          <w:tcPr>
            <w:tcW w:w="2081" w:type="dxa"/>
          </w:tcPr>
          <w:p w:rsidR="00D65EB0" w:rsidRDefault="00190965">
            <w:r>
              <w:t>27 марта 2002</w:t>
            </w:r>
          </w:p>
        </w:tc>
        <w:tc>
          <w:tcPr>
            <w:tcW w:w="1679" w:type="dxa"/>
          </w:tcPr>
          <w:p w:rsidR="00D65EB0" w:rsidRDefault="00190965">
            <w:r>
              <w:t>Мальмё</w:t>
            </w:r>
          </w:p>
        </w:tc>
        <w:tc>
          <w:tcPr>
            <w:tcW w:w="1679" w:type="dxa"/>
          </w:tcPr>
          <w:p w:rsidR="00D65EB0" w:rsidRDefault="00190965">
            <w:r>
              <w:t>Швейцария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</w:t>
            </w:r>
          </w:p>
        </w:tc>
        <w:tc>
          <w:tcPr>
            <w:tcW w:w="2081" w:type="dxa"/>
          </w:tcPr>
          <w:p w:rsidR="00D65EB0" w:rsidRDefault="00190965">
            <w:r>
              <w:t>17 апреля 2002</w:t>
            </w:r>
          </w:p>
        </w:tc>
        <w:tc>
          <w:tcPr>
            <w:tcW w:w="1679" w:type="dxa"/>
          </w:tcPr>
          <w:p w:rsidR="00D65EB0" w:rsidRDefault="00190965">
            <w:r>
              <w:t>Осло</w:t>
            </w:r>
          </w:p>
        </w:tc>
        <w:tc>
          <w:tcPr>
            <w:tcW w:w="1679" w:type="dxa"/>
          </w:tcPr>
          <w:p w:rsidR="00D65EB0" w:rsidRDefault="00190965">
            <w:r>
              <w:t>Норвегия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</w:t>
            </w:r>
          </w:p>
        </w:tc>
        <w:tc>
          <w:tcPr>
            <w:tcW w:w="2081" w:type="dxa"/>
          </w:tcPr>
          <w:p w:rsidR="00D65EB0" w:rsidRDefault="00190965">
            <w:r>
              <w:t>17 мая 2002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Парагвай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</w:t>
            </w:r>
          </w:p>
        </w:tc>
        <w:tc>
          <w:tcPr>
            <w:tcW w:w="2081" w:type="dxa"/>
          </w:tcPr>
          <w:p w:rsidR="00D65EB0" w:rsidRDefault="00190965">
            <w:r>
              <w:t>25 мая 2002</w:t>
            </w:r>
          </w:p>
        </w:tc>
        <w:tc>
          <w:tcPr>
            <w:tcW w:w="1679" w:type="dxa"/>
          </w:tcPr>
          <w:p w:rsidR="00D65EB0" w:rsidRDefault="00190965">
            <w:r>
              <w:t>Токио</w:t>
            </w:r>
          </w:p>
        </w:tc>
        <w:tc>
          <w:tcPr>
            <w:tcW w:w="1679" w:type="dxa"/>
          </w:tcPr>
          <w:p w:rsidR="00D65EB0" w:rsidRDefault="00190965">
            <w:r>
              <w:t>Япония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</w:t>
            </w:r>
          </w:p>
        </w:tc>
        <w:tc>
          <w:tcPr>
            <w:tcW w:w="2081" w:type="dxa"/>
          </w:tcPr>
          <w:p w:rsidR="00D65EB0" w:rsidRDefault="00190965">
            <w:r>
              <w:t>12 июня 2002</w:t>
            </w:r>
          </w:p>
        </w:tc>
        <w:tc>
          <w:tcPr>
            <w:tcW w:w="1679" w:type="dxa"/>
          </w:tcPr>
          <w:p w:rsidR="00D65EB0" w:rsidRDefault="00190965">
            <w:r>
              <w:t>Мияги</w:t>
            </w:r>
          </w:p>
        </w:tc>
        <w:tc>
          <w:tcPr>
            <w:tcW w:w="1679" w:type="dxa"/>
          </w:tcPr>
          <w:p w:rsidR="00D65EB0" w:rsidRDefault="00190965">
            <w:r>
              <w:t>Аргентина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ЧМ-2002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12</w:t>
            </w:r>
          </w:p>
        </w:tc>
        <w:tc>
          <w:tcPr>
            <w:tcW w:w="2081" w:type="dxa"/>
          </w:tcPr>
          <w:p w:rsidR="00D65EB0" w:rsidRDefault="00190965">
            <w:r>
              <w:t>16 июня 2002</w:t>
            </w:r>
          </w:p>
        </w:tc>
        <w:tc>
          <w:tcPr>
            <w:tcW w:w="1679" w:type="dxa"/>
          </w:tcPr>
          <w:p w:rsidR="00D65EB0" w:rsidRDefault="00190965">
            <w:r>
              <w:t>Оита</w:t>
            </w:r>
          </w:p>
        </w:tc>
        <w:tc>
          <w:tcPr>
            <w:tcW w:w="1679" w:type="dxa"/>
          </w:tcPr>
          <w:p w:rsidR="00D65EB0" w:rsidRDefault="00190965">
            <w:r>
              <w:t>Сенегал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ЧМ-2002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13</w:t>
            </w:r>
          </w:p>
        </w:tc>
        <w:tc>
          <w:tcPr>
            <w:tcW w:w="2081" w:type="dxa"/>
          </w:tcPr>
          <w:p w:rsidR="00D65EB0" w:rsidRDefault="00190965">
            <w:r>
              <w:t>21 августа 2002</w:t>
            </w:r>
          </w:p>
        </w:tc>
        <w:tc>
          <w:tcPr>
            <w:tcW w:w="1679" w:type="dxa"/>
          </w:tcPr>
          <w:p w:rsidR="00D65EB0" w:rsidRDefault="00190965">
            <w:r>
              <w:t>Москва</w:t>
            </w:r>
          </w:p>
        </w:tc>
        <w:tc>
          <w:tcPr>
            <w:tcW w:w="1679" w:type="dxa"/>
          </w:tcPr>
          <w:p w:rsidR="00D65EB0" w:rsidRDefault="00190965">
            <w:r>
              <w:t>Россия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14</w:t>
            </w:r>
          </w:p>
        </w:tc>
        <w:tc>
          <w:tcPr>
            <w:tcW w:w="2081" w:type="dxa"/>
          </w:tcPr>
          <w:p w:rsidR="00D65EB0" w:rsidRDefault="00190965">
            <w:r>
              <w:t>7 сентября 2002</w:t>
            </w:r>
          </w:p>
        </w:tc>
        <w:tc>
          <w:tcPr>
            <w:tcW w:w="1679" w:type="dxa"/>
          </w:tcPr>
          <w:p w:rsidR="00D65EB0" w:rsidRDefault="00190965">
            <w:r>
              <w:t>Рига</w:t>
            </w:r>
          </w:p>
        </w:tc>
        <w:tc>
          <w:tcPr>
            <w:tcW w:w="1679" w:type="dxa"/>
          </w:tcPr>
          <w:p w:rsidR="00D65EB0" w:rsidRDefault="00190965">
            <w:r>
              <w:t>Латвия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 xml:space="preserve">Отборочные </w:t>
            </w:r>
            <w:r>
              <w:t>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15</w:t>
            </w:r>
          </w:p>
        </w:tc>
        <w:tc>
          <w:tcPr>
            <w:tcW w:w="2081" w:type="dxa"/>
          </w:tcPr>
          <w:p w:rsidR="00D65EB0" w:rsidRDefault="00190965">
            <w:r>
              <w:t>12 октября 2002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16</w:t>
            </w:r>
          </w:p>
        </w:tc>
        <w:tc>
          <w:tcPr>
            <w:tcW w:w="2081" w:type="dxa"/>
          </w:tcPr>
          <w:p w:rsidR="00D65EB0" w:rsidRDefault="00190965">
            <w:r>
              <w:t>30 апреля 2003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Хорватия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17</w:t>
            </w:r>
          </w:p>
        </w:tc>
        <w:tc>
          <w:tcPr>
            <w:tcW w:w="2081" w:type="dxa"/>
          </w:tcPr>
          <w:p w:rsidR="00D65EB0" w:rsidRDefault="00190965">
            <w:r>
              <w:t>6 сентября 2003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Сан-Марино</w:t>
            </w:r>
          </w:p>
        </w:tc>
        <w:tc>
          <w:tcPr>
            <w:tcW w:w="798" w:type="dxa"/>
          </w:tcPr>
          <w:p w:rsidR="00D65EB0" w:rsidRDefault="00190965">
            <w:r>
              <w:t>5:0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18</w:t>
            </w:r>
          </w:p>
        </w:tc>
        <w:tc>
          <w:tcPr>
            <w:tcW w:w="2081" w:type="dxa"/>
          </w:tcPr>
          <w:p w:rsidR="00D65EB0" w:rsidRDefault="00190965">
            <w:r>
              <w:t>10 сентября 2003</w:t>
            </w:r>
          </w:p>
        </w:tc>
        <w:tc>
          <w:tcPr>
            <w:tcW w:w="1679" w:type="dxa"/>
          </w:tcPr>
          <w:p w:rsidR="00D65EB0" w:rsidRDefault="00190965">
            <w:r>
              <w:t>Хожув</w:t>
            </w:r>
          </w:p>
        </w:tc>
        <w:tc>
          <w:tcPr>
            <w:tcW w:w="1679" w:type="dxa"/>
          </w:tcPr>
          <w:p w:rsidR="00D65EB0" w:rsidRDefault="00190965">
            <w:r>
              <w:t>Польша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19</w:t>
            </w:r>
          </w:p>
        </w:tc>
        <w:tc>
          <w:tcPr>
            <w:tcW w:w="2081" w:type="dxa"/>
          </w:tcPr>
          <w:p w:rsidR="00D65EB0" w:rsidRDefault="00190965">
            <w:r>
              <w:t>11 октября 2003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Латвия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20</w:t>
            </w:r>
          </w:p>
        </w:tc>
        <w:tc>
          <w:tcPr>
            <w:tcW w:w="2081" w:type="dxa"/>
          </w:tcPr>
          <w:p w:rsidR="00D65EB0" w:rsidRDefault="00190965">
            <w:r>
              <w:t>31 марта 2004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Англия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21</w:t>
            </w:r>
          </w:p>
        </w:tc>
        <w:tc>
          <w:tcPr>
            <w:tcW w:w="2081" w:type="dxa"/>
          </w:tcPr>
          <w:p w:rsidR="00D65EB0" w:rsidRDefault="00190965">
            <w:r>
              <w:t>28 апреля 2004</w:t>
            </w:r>
          </w:p>
        </w:tc>
        <w:tc>
          <w:tcPr>
            <w:tcW w:w="1679" w:type="dxa"/>
          </w:tcPr>
          <w:p w:rsidR="00D65EB0" w:rsidRDefault="00190965">
            <w:r>
              <w:t>Коимбра</w:t>
            </w:r>
          </w:p>
        </w:tc>
        <w:tc>
          <w:tcPr>
            <w:tcW w:w="1679" w:type="dxa"/>
          </w:tcPr>
          <w:p w:rsidR="00D65EB0" w:rsidRDefault="00190965">
            <w:r>
              <w:t>Португалия</w:t>
            </w:r>
          </w:p>
        </w:tc>
        <w:tc>
          <w:tcPr>
            <w:tcW w:w="798" w:type="dxa"/>
          </w:tcPr>
          <w:p w:rsidR="00D65EB0" w:rsidRDefault="00190965">
            <w:r>
              <w:t>2:2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22</w:t>
            </w:r>
          </w:p>
        </w:tc>
        <w:tc>
          <w:tcPr>
            <w:tcW w:w="2081" w:type="dxa"/>
          </w:tcPr>
          <w:p w:rsidR="00D65EB0" w:rsidRDefault="00190965">
            <w:r>
              <w:t>28 мая 2004</w:t>
            </w:r>
          </w:p>
        </w:tc>
        <w:tc>
          <w:tcPr>
            <w:tcW w:w="1679" w:type="dxa"/>
          </w:tcPr>
          <w:p w:rsidR="00D65EB0" w:rsidRDefault="00190965">
            <w:r>
              <w:t>Тампере</w:t>
            </w:r>
          </w:p>
        </w:tc>
        <w:tc>
          <w:tcPr>
            <w:tcW w:w="1679" w:type="dxa"/>
          </w:tcPr>
          <w:p w:rsidR="00D65EB0" w:rsidRDefault="00190965">
            <w:r>
              <w:t>Финляндия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23</w:t>
            </w:r>
          </w:p>
        </w:tc>
        <w:tc>
          <w:tcPr>
            <w:tcW w:w="2081" w:type="dxa"/>
          </w:tcPr>
          <w:p w:rsidR="00D65EB0" w:rsidRDefault="00190965">
            <w:r>
              <w:t>5 июня 2004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Польша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24</w:t>
            </w:r>
          </w:p>
        </w:tc>
        <w:tc>
          <w:tcPr>
            <w:tcW w:w="2081" w:type="dxa"/>
          </w:tcPr>
          <w:p w:rsidR="00D65EB0" w:rsidRDefault="00190965">
            <w:r>
              <w:t>14 июня 2004</w:t>
            </w:r>
          </w:p>
        </w:tc>
        <w:tc>
          <w:tcPr>
            <w:tcW w:w="1679" w:type="dxa"/>
          </w:tcPr>
          <w:p w:rsidR="00D65EB0" w:rsidRDefault="00190965">
            <w:r>
              <w:t>Лиссабон</w:t>
            </w:r>
          </w:p>
        </w:tc>
        <w:tc>
          <w:tcPr>
            <w:tcW w:w="1679" w:type="dxa"/>
          </w:tcPr>
          <w:p w:rsidR="00D65EB0" w:rsidRDefault="00190965">
            <w:r>
              <w:t>Болгария</w:t>
            </w:r>
          </w:p>
        </w:tc>
        <w:tc>
          <w:tcPr>
            <w:tcW w:w="798" w:type="dxa"/>
          </w:tcPr>
          <w:p w:rsidR="00D65EB0" w:rsidRDefault="00190965">
            <w:r>
              <w:t>5:0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25</w:t>
            </w:r>
          </w:p>
        </w:tc>
        <w:tc>
          <w:tcPr>
            <w:tcW w:w="2081" w:type="dxa"/>
          </w:tcPr>
          <w:p w:rsidR="00D65EB0" w:rsidRDefault="00190965">
            <w:r>
              <w:t>18 июня 2004</w:t>
            </w:r>
          </w:p>
        </w:tc>
        <w:tc>
          <w:tcPr>
            <w:tcW w:w="1679" w:type="dxa"/>
          </w:tcPr>
          <w:p w:rsidR="00D65EB0" w:rsidRDefault="00190965">
            <w:r>
              <w:t>Порту</w:t>
            </w:r>
          </w:p>
        </w:tc>
        <w:tc>
          <w:tcPr>
            <w:tcW w:w="1679" w:type="dxa"/>
          </w:tcPr>
          <w:p w:rsidR="00D65EB0" w:rsidRDefault="00190965">
            <w:r>
              <w:t>Италия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26</w:t>
            </w:r>
          </w:p>
        </w:tc>
        <w:tc>
          <w:tcPr>
            <w:tcW w:w="2081" w:type="dxa"/>
          </w:tcPr>
          <w:p w:rsidR="00D65EB0" w:rsidRDefault="00190965">
            <w:r>
              <w:t>22 июня 2004</w:t>
            </w:r>
          </w:p>
        </w:tc>
        <w:tc>
          <w:tcPr>
            <w:tcW w:w="1679" w:type="dxa"/>
          </w:tcPr>
          <w:p w:rsidR="00D65EB0" w:rsidRDefault="00190965">
            <w:r>
              <w:t>Порту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2:2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 xml:space="preserve">Финальные матчи </w:t>
            </w:r>
            <w:r>
              <w:t>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27</w:t>
            </w:r>
          </w:p>
        </w:tc>
        <w:tc>
          <w:tcPr>
            <w:tcW w:w="2081" w:type="dxa"/>
          </w:tcPr>
          <w:p w:rsidR="00D65EB0" w:rsidRDefault="00190965">
            <w:r>
              <w:t>26 июня 2004</w:t>
            </w:r>
          </w:p>
        </w:tc>
        <w:tc>
          <w:tcPr>
            <w:tcW w:w="1679" w:type="dxa"/>
          </w:tcPr>
          <w:p w:rsidR="00D65EB0" w:rsidRDefault="00190965">
            <w:r>
              <w:t>Фару</w:t>
            </w:r>
          </w:p>
        </w:tc>
        <w:tc>
          <w:tcPr>
            <w:tcW w:w="1679" w:type="dxa"/>
          </w:tcPr>
          <w:p w:rsidR="00D65EB0" w:rsidRDefault="00190965">
            <w:r>
              <w:t>Нидерланды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28</w:t>
            </w:r>
          </w:p>
        </w:tc>
        <w:tc>
          <w:tcPr>
            <w:tcW w:w="2081" w:type="dxa"/>
          </w:tcPr>
          <w:p w:rsidR="00D65EB0" w:rsidRDefault="00190965">
            <w:r>
              <w:t>18 августа 2004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Нидерланды</w:t>
            </w:r>
          </w:p>
        </w:tc>
        <w:tc>
          <w:tcPr>
            <w:tcW w:w="798" w:type="dxa"/>
          </w:tcPr>
          <w:p w:rsidR="00D65EB0" w:rsidRDefault="00190965">
            <w:r>
              <w:t>2:2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29</w:t>
            </w:r>
          </w:p>
        </w:tc>
        <w:tc>
          <w:tcPr>
            <w:tcW w:w="2081" w:type="dxa"/>
          </w:tcPr>
          <w:p w:rsidR="00D65EB0" w:rsidRDefault="00190965">
            <w:r>
              <w:t>4 сентября 2004</w:t>
            </w:r>
          </w:p>
        </w:tc>
        <w:tc>
          <w:tcPr>
            <w:tcW w:w="1679" w:type="dxa"/>
          </w:tcPr>
          <w:p w:rsidR="00D65EB0" w:rsidRDefault="00190965">
            <w:r>
              <w:t>Та'Кали</w:t>
            </w:r>
          </w:p>
        </w:tc>
        <w:tc>
          <w:tcPr>
            <w:tcW w:w="1679" w:type="dxa"/>
          </w:tcPr>
          <w:p w:rsidR="00D65EB0" w:rsidRDefault="00190965">
            <w:r>
              <w:t>Мальта</w:t>
            </w:r>
          </w:p>
        </w:tc>
        <w:tc>
          <w:tcPr>
            <w:tcW w:w="798" w:type="dxa"/>
          </w:tcPr>
          <w:p w:rsidR="00D65EB0" w:rsidRDefault="00190965">
            <w:r>
              <w:t>7:0</w:t>
            </w:r>
          </w:p>
        </w:tc>
        <w:tc>
          <w:tcPr>
            <w:tcW w:w="850" w:type="dxa"/>
          </w:tcPr>
          <w:p w:rsidR="00D65EB0" w:rsidRDefault="00190965">
            <w:r>
              <w:t>4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30</w:t>
            </w:r>
          </w:p>
        </w:tc>
        <w:tc>
          <w:tcPr>
            <w:tcW w:w="2081" w:type="dxa"/>
          </w:tcPr>
          <w:p w:rsidR="00D65EB0" w:rsidRDefault="00190965">
            <w:r>
              <w:t>8 сентября 2004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Хорватия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</w:t>
            </w:r>
            <w:r>
              <w:t xml:space="preserve">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31</w:t>
            </w:r>
          </w:p>
        </w:tc>
        <w:tc>
          <w:tcPr>
            <w:tcW w:w="2081" w:type="dxa"/>
          </w:tcPr>
          <w:p w:rsidR="00D65EB0" w:rsidRDefault="00190965">
            <w:r>
              <w:t>13 октября 2004</w:t>
            </w:r>
          </w:p>
        </w:tc>
        <w:tc>
          <w:tcPr>
            <w:tcW w:w="1679" w:type="dxa"/>
          </w:tcPr>
          <w:p w:rsidR="00D65EB0" w:rsidRDefault="00190965">
            <w:r>
              <w:t>Рейкьявик</w:t>
            </w:r>
          </w:p>
        </w:tc>
        <w:tc>
          <w:tcPr>
            <w:tcW w:w="1679" w:type="dxa"/>
          </w:tcPr>
          <w:p w:rsidR="00D65EB0" w:rsidRDefault="00190965">
            <w:r>
              <w:t>Исландия</w:t>
            </w:r>
          </w:p>
        </w:tc>
        <w:tc>
          <w:tcPr>
            <w:tcW w:w="798" w:type="dxa"/>
          </w:tcPr>
          <w:p w:rsidR="00D65EB0" w:rsidRDefault="00190965">
            <w:r>
              <w:t>4:1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32</w:t>
            </w:r>
          </w:p>
        </w:tc>
        <w:tc>
          <w:tcPr>
            <w:tcW w:w="2081" w:type="dxa"/>
          </w:tcPr>
          <w:p w:rsidR="00D65EB0" w:rsidRDefault="00190965">
            <w:r>
              <w:t>26 марта 2005</w:t>
            </w:r>
          </w:p>
        </w:tc>
        <w:tc>
          <w:tcPr>
            <w:tcW w:w="1679" w:type="dxa"/>
          </w:tcPr>
          <w:p w:rsidR="00D65EB0" w:rsidRDefault="00190965">
            <w:r>
              <w:t>София</w:t>
            </w:r>
          </w:p>
        </w:tc>
        <w:tc>
          <w:tcPr>
            <w:tcW w:w="1679" w:type="dxa"/>
          </w:tcPr>
          <w:p w:rsidR="00D65EB0" w:rsidRDefault="00190965">
            <w:r>
              <w:t>Болгария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33</w:t>
            </w:r>
          </w:p>
        </w:tc>
        <w:tc>
          <w:tcPr>
            <w:tcW w:w="2081" w:type="dxa"/>
          </w:tcPr>
          <w:p w:rsidR="00D65EB0" w:rsidRDefault="00190965">
            <w:r>
              <w:t>4 июня 2005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Мальта</w:t>
            </w:r>
          </w:p>
        </w:tc>
        <w:tc>
          <w:tcPr>
            <w:tcW w:w="798" w:type="dxa"/>
          </w:tcPr>
          <w:p w:rsidR="00D65EB0" w:rsidRDefault="00190965">
            <w:r>
              <w:t>6:0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34</w:t>
            </w:r>
          </w:p>
        </w:tc>
        <w:tc>
          <w:tcPr>
            <w:tcW w:w="2081" w:type="dxa"/>
          </w:tcPr>
          <w:p w:rsidR="00D65EB0" w:rsidRDefault="00190965">
            <w:r>
              <w:t>3 сентября 2005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Болгария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35</w:t>
            </w:r>
          </w:p>
        </w:tc>
        <w:tc>
          <w:tcPr>
            <w:tcW w:w="2081" w:type="dxa"/>
          </w:tcPr>
          <w:p w:rsidR="00D65EB0" w:rsidRDefault="00190965">
            <w:r>
              <w:t>7 сентября 2005</w:t>
            </w:r>
          </w:p>
        </w:tc>
        <w:tc>
          <w:tcPr>
            <w:tcW w:w="1679" w:type="dxa"/>
          </w:tcPr>
          <w:p w:rsidR="00D65EB0" w:rsidRDefault="00190965">
            <w:r>
              <w:t>Будапешт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36</w:t>
            </w:r>
          </w:p>
        </w:tc>
        <w:tc>
          <w:tcPr>
            <w:tcW w:w="2081" w:type="dxa"/>
          </w:tcPr>
          <w:p w:rsidR="00D65EB0" w:rsidRDefault="00190965">
            <w:r>
              <w:t>12 октября 2005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Исландия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37</w:t>
            </w:r>
          </w:p>
        </w:tc>
        <w:tc>
          <w:tcPr>
            <w:tcW w:w="2081" w:type="dxa"/>
          </w:tcPr>
          <w:p w:rsidR="00D65EB0" w:rsidRDefault="00190965">
            <w:r>
              <w:t>1 марта 2006</w:t>
            </w:r>
          </w:p>
        </w:tc>
        <w:tc>
          <w:tcPr>
            <w:tcW w:w="1679" w:type="dxa"/>
          </w:tcPr>
          <w:p w:rsidR="00D65EB0" w:rsidRDefault="00190965">
            <w:r>
              <w:t>Дублин</w:t>
            </w:r>
          </w:p>
        </w:tc>
        <w:tc>
          <w:tcPr>
            <w:tcW w:w="1679" w:type="dxa"/>
          </w:tcPr>
          <w:p w:rsidR="00D65EB0" w:rsidRDefault="00190965">
            <w:r>
              <w:t>Ирландия</w:t>
            </w:r>
          </w:p>
        </w:tc>
        <w:tc>
          <w:tcPr>
            <w:tcW w:w="798" w:type="dxa"/>
          </w:tcPr>
          <w:p w:rsidR="00D65EB0" w:rsidRDefault="00190965">
            <w:r>
              <w:t>0:3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38</w:t>
            </w:r>
          </w:p>
        </w:tc>
        <w:tc>
          <w:tcPr>
            <w:tcW w:w="2081" w:type="dxa"/>
          </w:tcPr>
          <w:p w:rsidR="00D65EB0" w:rsidRDefault="00190965">
            <w:r>
              <w:t>2 июня 2006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Чили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39</w:t>
            </w:r>
          </w:p>
        </w:tc>
        <w:tc>
          <w:tcPr>
            <w:tcW w:w="2081" w:type="dxa"/>
          </w:tcPr>
          <w:p w:rsidR="00D65EB0" w:rsidRDefault="00190965">
            <w:r>
              <w:t>10 июня 2006</w:t>
            </w:r>
          </w:p>
        </w:tc>
        <w:tc>
          <w:tcPr>
            <w:tcW w:w="1679" w:type="dxa"/>
          </w:tcPr>
          <w:p w:rsidR="00D65EB0" w:rsidRDefault="00190965">
            <w:r>
              <w:t>Дортмунд</w:t>
            </w:r>
          </w:p>
        </w:tc>
        <w:tc>
          <w:tcPr>
            <w:tcW w:w="1679" w:type="dxa"/>
          </w:tcPr>
          <w:p w:rsidR="00D65EB0" w:rsidRDefault="00190965">
            <w:r>
              <w:t>Тринидад и Тобаго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40</w:t>
            </w:r>
          </w:p>
        </w:tc>
        <w:tc>
          <w:tcPr>
            <w:tcW w:w="2081" w:type="dxa"/>
          </w:tcPr>
          <w:p w:rsidR="00D65EB0" w:rsidRDefault="00190965">
            <w:r>
              <w:t>15 июня 2006</w:t>
            </w:r>
          </w:p>
        </w:tc>
        <w:tc>
          <w:tcPr>
            <w:tcW w:w="1679" w:type="dxa"/>
          </w:tcPr>
          <w:p w:rsidR="00D65EB0" w:rsidRDefault="00190965">
            <w:r>
              <w:t>Берлин</w:t>
            </w:r>
          </w:p>
        </w:tc>
        <w:tc>
          <w:tcPr>
            <w:tcW w:w="1679" w:type="dxa"/>
          </w:tcPr>
          <w:p w:rsidR="00D65EB0" w:rsidRDefault="00190965">
            <w:r>
              <w:t>Парагвай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41</w:t>
            </w:r>
          </w:p>
        </w:tc>
        <w:tc>
          <w:tcPr>
            <w:tcW w:w="2081" w:type="dxa"/>
          </w:tcPr>
          <w:p w:rsidR="00D65EB0" w:rsidRDefault="00190965">
            <w:r>
              <w:t>26 июня 2006</w:t>
            </w:r>
          </w:p>
        </w:tc>
        <w:tc>
          <w:tcPr>
            <w:tcW w:w="1679" w:type="dxa"/>
          </w:tcPr>
          <w:p w:rsidR="00D65EB0" w:rsidRDefault="00190965">
            <w:r>
              <w:t>Мюнхен</w:t>
            </w:r>
          </w:p>
        </w:tc>
        <w:tc>
          <w:tcPr>
            <w:tcW w:w="1679" w:type="dxa"/>
          </w:tcPr>
          <w:p w:rsidR="00D65EB0" w:rsidRDefault="00190965">
            <w:r>
              <w:t>Германия</w:t>
            </w:r>
          </w:p>
        </w:tc>
        <w:tc>
          <w:tcPr>
            <w:tcW w:w="798" w:type="dxa"/>
          </w:tcPr>
          <w:p w:rsidR="00D65EB0" w:rsidRDefault="00190965">
            <w:r>
              <w:t>0:2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ЧМ-2006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42</w:t>
            </w:r>
          </w:p>
        </w:tc>
        <w:tc>
          <w:tcPr>
            <w:tcW w:w="2081" w:type="dxa"/>
          </w:tcPr>
          <w:p w:rsidR="00D65EB0" w:rsidRDefault="00190965">
            <w:r>
              <w:t>2 сентября 2006</w:t>
            </w:r>
          </w:p>
        </w:tc>
        <w:tc>
          <w:tcPr>
            <w:tcW w:w="1679" w:type="dxa"/>
          </w:tcPr>
          <w:p w:rsidR="00D65EB0" w:rsidRDefault="00190965">
            <w:r>
              <w:t>Рига</w:t>
            </w:r>
          </w:p>
        </w:tc>
        <w:tc>
          <w:tcPr>
            <w:tcW w:w="1679" w:type="dxa"/>
          </w:tcPr>
          <w:p w:rsidR="00D65EB0" w:rsidRDefault="00190965">
            <w:r>
              <w:t>Латвия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43</w:t>
            </w:r>
          </w:p>
        </w:tc>
        <w:tc>
          <w:tcPr>
            <w:tcW w:w="2081" w:type="dxa"/>
          </w:tcPr>
          <w:p w:rsidR="00D65EB0" w:rsidRDefault="00190965">
            <w:r>
              <w:t>28 марта 2007</w:t>
            </w:r>
          </w:p>
        </w:tc>
        <w:tc>
          <w:tcPr>
            <w:tcW w:w="1679" w:type="dxa"/>
          </w:tcPr>
          <w:p w:rsidR="00D65EB0" w:rsidRDefault="00190965">
            <w:r>
              <w:t>Белфаст</w:t>
            </w:r>
          </w:p>
        </w:tc>
        <w:tc>
          <w:tcPr>
            <w:tcW w:w="1679" w:type="dxa"/>
          </w:tcPr>
          <w:p w:rsidR="00D65EB0" w:rsidRDefault="00190965">
            <w:r>
              <w:t>Северная Ирландия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44</w:t>
            </w:r>
          </w:p>
        </w:tc>
        <w:tc>
          <w:tcPr>
            <w:tcW w:w="2081" w:type="dxa"/>
          </w:tcPr>
          <w:p w:rsidR="00D65EB0" w:rsidRDefault="00190965">
            <w:r>
              <w:t>6 июня 2007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Исландия</w:t>
            </w:r>
          </w:p>
        </w:tc>
        <w:tc>
          <w:tcPr>
            <w:tcW w:w="798" w:type="dxa"/>
          </w:tcPr>
          <w:p w:rsidR="00D65EB0" w:rsidRDefault="00190965">
            <w:r>
              <w:t>5:0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45</w:t>
            </w:r>
          </w:p>
        </w:tc>
        <w:tc>
          <w:tcPr>
            <w:tcW w:w="2081" w:type="dxa"/>
          </w:tcPr>
          <w:p w:rsidR="00D65EB0" w:rsidRDefault="00190965">
            <w:r>
              <w:t>22 августа 2007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США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46</w:t>
            </w:r>
          </w:p>
        </w:tc>
        <w:tc>
          <w:tcPr>
            <w:tcW w:w="2081" w:type="dxa"/>
          </w:tcPr>
          <w:p w:rsidR="00D65EB0" w:rsidRDefault="00190965">
            <w:r>
              <w:t>8 сентября 2007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47</w:t>
            </w:r>
          </w:p>
        </w:tc>
        <w:tc>
          <w:tcPr>
            <w:tcW w:w="2081" w:type="dxa"/>
          </w:tcPr>
          <w:p w:rsidR="00D65EB0" w:rsidRDefault="00190965">
            <w:r>
              <w:t>17 октября 2007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Северная Ирландия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48</w:t>
            </w:r>
          </w:p>
        </w:tc>
        <w:tc>
          <w:tcPr>
            <w:tcW w:w="2081" w:type="dxa"/>
          </w:tcPr>
          <w:p w:rsidR="00D65EB0" w:rsidRDefault="00190965">
            <w:r>
              <w:t>17 ноября 2007</w:t>
            </w:r>
          </w:p>
        </w:tc>
        <w:tc>
          <w:tcPr>
            <w:tcW w:w="1679" w:type="dxa"/>
          </w:tcPr>
          <w:p w:rsidR="00D65EB0" w:rsidRDefault="00190965">
            <w:r>
              <w:t>Мадрид</w:t>
            </w:r>
          </w:p>
        </w:tc>
        <w:tc>
          <w:tcPr>
            <w:tcW w:w="1679" w:type="dxa"/>
          </w:tcPr>
          <w:p w:rsidR="00D65EB0" w:rsidRDefault="00190965">
            <w:r>
              <w:t>Испания</w:t>
            </w:r>
          </w:p>
        </w:tc>
        <w:tc>
          <w:tcPr>
            <w:tcW w:w="798" w:type="dxa"/>
          </w:tcPr>
          <w:p w:rsidR="00D65EB0" w:rsidRDefault="00190965">
            <w:r>
              <w:t>0:3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49</w:t>
            </w:r>
          </w:p>
        </w:tc>
        <w:tc>
          <w:tcPr>
            <w:tcW w:w="2081" w:type="dxa"/>
          </w:tcPr>
          <w:p w:rsidR="00D65EB0" w:rsidRDefault="00190965">
            <w:r>
              <w:t>27 ноября 2007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Латвия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50</w:t>
            </w:r>
          </w:p>
        </w:tc>
        <w:tc>
          <w:tcPr>
            <w:tcW w:w="2081" w:type="dxa"/>
          </w:tcPr>
          <w:p w:rsidR="00D65EB0" w:rsidRDefault="00190965">
            <w:r>
              <w:t xml:space="preserve">1 </w:t>
            </w:r>
            <w:r>
              <w:t>июня 2008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Украина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51</w:t>
            </w:r>
          </w:p>
        </w:tc>
        <w:tc>
          <w:tcPr>
            <w:tcW w:w="2081" w:type="dxa"/>
          </w:tcPr>
          <w:p w:rsidR="00D65EB0" w:rsidRDefault="00190965">
            <w:r>
              <w:t>10 июня 2008</w:t>
            </w:r>
          </w:p>
        </w:tc>
        <w:tc>
          <w:tcPr>
            <w:tcW w:w="1679" w:type="dxa"/>
          </w:tcPr>
          <w:p w:rsidR="00D65EB0" w:rsidRDefault="00190965">
            <w:r>
              <w:t>Зальцбург</w:t>
            </w:r>
          </w:p>
        </w:tc>
        <w:tc>
          <w:tcPr>
            <w:tcW w:w="1679" w:type="dxa"/>
          </w:tcPr>
          <w:p w:rsidR="00D65EB0" w:rsidRDefault="00190965">
            <w:r>
              <w:t>Греция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52</w:t>
            </w:r>
          </w:p>
        </w:tc>
        <w:tc>
          <w:tcPr>
            <w:tcW w:w="2081" w:type="dxa"/>
          </w:tcPr>
          <w:p w:rsidR="00D65EB0" w:rsidRDefault="00190965">
            <w:r>
              <w:t>14 июня 2008</w:t>
            </w:r>
          </w:p>
        </w:tc>
        <w:tc>
          <w:tcPr>
            <w:tcW w:w="1679" w:type="dxa"/>
          </w:tcPr>
          <w:p w:rsidR="00D65EB0" w:rsidRDefault="00190965">
            <w:r>
              <w:t>Инсбрук</w:t>
            </w:r>
          </w:p>
        </w:tc>
        <w:tc>
          <w:tcPr>
            <w:tcW w:w="1679" w:type="dxa"/>
          </w:tcPr>
          <w:p w:rsidR="00D65EB0" w:rsidRDefault="00190965">
            <w:r>
              <w:t>Испания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53</w:t>
            </w:r>
          </w:p>
        </w:tc>
        <w:tc>
          <w:tcPr>
            <w:tcW w:w="2081" w:type="dxa"/>
          </w:tcPr>
          <w:p w:rsidR="00D65EB0" w:rsidRDefault="00190965">
            <w:r>
              <w:t>18 июня 2008</w:t>
            </w:r>
          </w:p>
        </w:tc>
        <w:tc>
          <w:tcPr>
            <w:tcW w:w="1679" w:type="dxa"/>
          </w:tcPr>
          <w:p w:rsidR="00D65EB0" w:rsidRDefault="00190965">
            <w:r>
              <w:t>Инсбрук</w:t>
            </w:r>
          </w:p>
        </w:tc>
        <w:tc>
          <w:tcPr>
            <w:tcW w:w="1679" w:type="dxa"/>
          </w:tcPr>
          <w:p w:rsidR="00D65EB0" w:rsidRDefault="00190965">
            <w:r>
              <w:t>Россия</w:t>
            </w:r>
          </w:p>
        </w:tc>
        <w:tc>
          <w:tcPr>
            <w:tcW w:w="798" w:type="dxa"/>
          </w:tcPr>
          <w:p w:rsidR="00D65EB0" w:rsidRDefault="00190965">
            <w:r>
              <w:t>0:2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ЧЕ-2008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54</w:t>
            </w:r>
          </w:p>
        </w:tc>
        <w:tc>
          <w:tcPr>
            <w:tcW w:w="2081" w:type="dxa"/>
          </w:tcPr>
          <w:p w:rsidR="00D65EB0" w:rsidRDefault="00190965">
            <w:r>
              <w:t xml:space="preserve">6 сентября </w:t>
            </w:r>
            <w:r>
              <w:t>2008</w:t>
            </w:r>
          </w:p>
        </w:tc>
        <w:tc>
          <w:tcPr>
            <w:tcW w:w="1679" w:type="dxa"/>
          </w:tcPr>
          <w:p w:rsidR="00D65EB0" w:rsidRDefault="00190965">
            <w:r>
              <w:t>Тирана</w:t>
            </w:r>
          </w:p>
        </w:tc>
        <w:tc>
          <w:tcPr>
            <w:tcW w:w="1679" w:type="dxa"/>
          </w:tcPr>
          <w:p w:rsidR="00D65EB0" w:rsidRDefault="00190965">
            <w:r>
              <w:t>Албания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55</w:t>
            </w:r>
          </w:p>
        </w:tc>
        <w:tc>
          <w:tcPr>
            <w:tcW w:w="2081" w:type="dxa"/>
          </w:tcPr>
          <w:p w:rsidR="00D65EB0" w:rsidRDefault="00190965">
            <w:r>
              <w:t>10 сентября 2008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56</w:t>
            </w:r>
          </w:p>
        </w:tc>
        <w:tc>
          <w:tcPr>
            <w:tcW w:w="2081" w:type="dxa"/>
          </w:tcPr>
          <w:p w:rsidR="00D65EB0" w:rsidRDefault="00190965">
            <w:r>
              <w:t>11 октября 2008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Португалия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57</w:t>
            </w:r>
          </w:p>
        </w:tc>
        <w:tc>
          <w:tcPr>
            <w:tcW w:w="2081" w:type="dxa"/>
          </w:tcPr>
          <w:p w:rsidR="00D65EB0" w:rsidRDefault="00190965">
            <w:r>
              <w:t>6 июня 2009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58</w:t>
            </w:r>
          </w:p>
        </w:tc>
        <w:tc>
          <w:tcPr>
            <w:tcW w:w="2081" w:type="dxa"/>
          </w:tcPr>
          <w:p w:rsidR="00D65EB0" w:rsidRDefault="00190965">
            <w:r>
              <w:t>10 июня 2009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Мальта</w:t>
            </w:r>
          </w:p>
        </w:tc>
        <w:tc>
          <w:tcPr>
            <w:tcW w:w="798" w:type="dxa"/>
          </w:tcPr>
          <w:p w:rsidR="00D65EB0" w:rsidRDefault="00190965">
            <w:r>
              <w:t>4:0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59</w:t>
            </w:r>
          </w:p>
        </w:tc>
        <w:tc>
          <w:tcPr>
            <w:tcW w:w="2081" w:type="dxa"/>
          </w:tcPr>
          <w:p w:rsidR="00D65EB0" w:rsidRDefault="00190965">
            <w:r>
              <w:t>5 сентября 2009</w:t>
            </w:r>
          </w:p>
        </w:tc>
        <w:tc>
          <w:tcPr>
            <w:tcW w:w="1679" w:type="dxa"/>
          </w:tcPr>
          <w:p w:rsidR="00D65EB0" w:rsidRDefault="00190965">
            <w:r>
              <w:t>Будапешт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60</w:t>
            </w:r>
          </w:p>
        </w:tc>
        <w:tc>
          <w:tcPr>
            <w:tcW w:w="2081" w:type="dxa"/>
          </w:tcPr>
          <w:p w:rsidR="00D65EB0" w:rsidRDefault="00190965">
            <w:r>
              <w:t>9 сентября 2009</w:t>
            </w:r>
          </w:p>
        </w:tc>
        <w:tc>
          <w:tcPr>
            <w:tcW w:w="1679" w:type="dxa"/>
          </w:tcPr>
          <w:p w:rsidR="00D65EB0" w:rsidRDefault="00190965">
            <w:r>
              <w:t>Валлетта</w:t>
            </w:r>
          </w:p>
        </w:tc>
        <w:tc>
          <w:tcPr>
            <w:tcW w:w="1679" w:type="dxa"/>
          </w:tcPr>
          <w:p w:rsidR="00D65EB0" w:rsidRDefault="00190965">
            <w:r>
              <w:t>Мальта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61</w:t>
            </w:r>
          </w:p>
        </w:tc>
        <w:tc>
          <w:tcPr>
            <w:tcW w:w="2081" w:type="dxa"/>
          </w:tcPr>
          <w:p w:rsidR="00D65EB0" w:rsidRDefault="00190965">
            <w:r>
              <w:t>10 октября 2009</w:t>
            </w:r>
          </w:p>
        </w:tc>
        <w:tc>
          <w:tcPr>
            <w:tcW w:w="1679" w:type="dxa"/>
          </w:tcPr>
          <w:p w:rsidR="00D65EB0" w:rsidRDefault="00190965">
            <w:r>
              <w:t>Копенгаген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 xml:space="preserve">Отборочные </w:t>
            </w:r>
            <w:r>
              <w:t>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62</w:t>
            </w:r>
          </w:p>
        </w:tc>
        <w:tc>
          <w:tcPr>
            <w:tcW w:w="2081" w:type="dxa"/>
          </w:tcPr>
          <w:p w:rsidR="00D65EB0" w:rsidRDefault="00190965">
            <w:r>
              <w:t>14 октября 2009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Албания</w:t>
            </w:r>
          </w:p>
        </w:tc>
        <w:tc>
          <w:tcPr>
            <w:tcW w:w="798" w:type="dxa"/>
          </w:tcPr>
          <w:p w:rsidR="00D65EB0" w:rsidRDefault="00190965">
            <w:r>
              <w:t>4:1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ЧМ-2010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63</w:t>
            </w:r>
          </w:p>
        </w:tc>
        <w:tc>
          <w:tcPr>
            <w:tcW w:w="2081" w:type="dxa"/>
          </w:tcPr>
          <w:p w:rsidR="00D65EB0" w:rsidRDefault="00190965">
            <w:r>
              <w:t>11 августа 2010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Шотландия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64</w:t>
            </w:r>
          </w:p>
        </w:tc>
        <w:tc>
          <w:tcPr>
            <w:tcW w:w="2081" w:type="dxa"/>
          </w:tcPr>
          <w:p w:rsidR="00D65EB0" w:rsidRDefault="00190965">
            <w:r>
              <w:t>3 сентября 2010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65</w:t>
            </w:r>
          </w:p>
        </w:tc>
        <w:tc>
          <w:tcPr>
            <w:tcW w:w="2081" w:type="dxa"/>
          </w:tcPr>
          <w:p w:rsidR="00D65EB0" w:rsidRDefault="00190965">
            <w:r>
              <w:t>7 сентября 2010</w:t>
            </w:r>
          </w:p>
        </w:tc>
        <w:tc>
          <w:tcPr>
            <w:tcW w:w="1679" w:type="dxa"/>
          </w:tcPr>
          <w:p w:rsidR="00D65EB0" w:rsidRDefault="00190965">
            <w:r>
              <w:t>Мальмё</w:t>
            </w:r>
          </w:p>
        </w:tc>
        <w:tc>
          <w:tcPr>
            <w:tcW w:w="1679" w:type="dxa"/>
          </w:tcPr>
          <w:p w:rsidR="00D65EB0" w:rsidRDefault="00190965">
            <w:r>
              <w:t>Сан-Марино</w:t>
            </w:r>
          </w:p>
        </w:tc>
        <w:tc>
          <w:tcPr>
            <w:tcW w:w="798" w:type="dxa"/>
          </w:tcPr>
          <w:p w:rsidR="00D65EB0" w:rsidRDefault="00190965">
            <w:r>
              <w:t>6:0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 xml:space="preserve">Отборочные матчи </w:t>
            </w:r>
            <w:r>
              <w:lastRenderedPageBreak/>
              <w:t>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66</w:t>
            </w:r>
          </w:p>
        </w:tc>
        <w:tc>
          <w:tcPr>
            <w:tcW w:w="2081" w:type="dxa"/>
          </w:tcPr>
          <w:p w:rsidR="00D65EB0" w:rsidRDefault="00190965">
            <w:r>
              <w:t>12 октября 2010</w:t>
            </w:r>
          </w:p>
        </w:tc>
        <w:tc>
          <w:tcPr>
            <w:tcW w:w="1679" w:type="dxa"/>
          </w:tcPr>
          <w:p w:rsidR="00D65EB0" w:rsidRDefault="00190965">
            <w:r>
              <w:t>Амстердам</w:t>
            </w:r>
          </w:p>
        </w:tc>
        <w:tc>
          <w:tcPr>
            <w:tcW w:w="1679" w:type="dxa"/>
          </w:tcPr>
          <w:p w:rsidR="00D65EB0" w:rsidRDefault="00190965">
            <w:r>
              <w:t>Нидерланды</w:t>
            </w:r>
          </w:p>
        </w:tc>
        <w:tc>
          <w:tcPr>
            <w:tcW w:w="798" w:type="dxa"/>
          </w:tcPr>
          <w:p w:rsidR="00D65EB0" w:rsidRDefault="00190965">
            <w:r>
              <w:t>1:4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67</w:t>
            </w:r>
          </w:p>
        </w:tc>
        <w:tc>
          <w:tcPr>
            <w:tcW w:w="2081" w:type="dxa"/>
          </w:tcPr>
          <w:p w:rsidR="00D65EB0" w:rsidRDefault="00190965">
            <w:r>
              <w:t>9 января 2011</w:t>
            </w:r>
          </w:p>
        </w:tc>
        <w:tc>
          <w:tcPr>
            <w:tcW w:w="1679" w:type="dxa"/>
          </w:tcPr>
          <w:p w:rsidR="00D65EB0" w:rsidRDefault="00190965">
            <w:r>
              <w:t>Никосия</w:t>
            </w:r>
          </w:p>
        </w:tc>
        <w:tc>
          <w:tcPr>
            <w:tcW w:w="1679" w:type="dxa"/>
          </w:tcPr>
          <w:p w:rsidR="00D65EB0" w:rsidRDefault="00190965">
            <w:r>
              <w:t>Украина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68</w:t>
            </w:r>
          </w:p>
        </w:tc>
        <w:tc>
          <w:tcPr>
            <w:tcW w:w="2081" w:type="dxa"/>
          </w:tcPr>
          <w:p w:rsidR="00D65EB0" w:rsidRDefault="00190965">
            <w:r>
              <w:t>29 марта 2011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Молдавия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69</w:t>
            </w:r>
          </w:p>
        </w:tc>
        <w:tc>
          <w:tcPr>
            <w:tcW w:w="2081" w:type="dxa"/>
          </w:tcPr>
          <w:p w:rsidR="00D65EB0" w:rsidRDefault="00190965">
            <w:r>
              <w:t>7 июня 2011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Финляндия</w:t>
            </w:r>
          </w:p>
        </w:tc>
        <w:tc>
          <w:tcPr>
            <w:tcW w:w="798" w:type="dxa"/>
          </w:tcPr>
          <w:p w:rsidR="00D65EB0" w:rsidRDefault="00190965">
            <w:r>
              <w:t>5:0</w:t>
            </w:r>
          </w:p>
        </w:tc>
        <w:tc>
          <w:tcPr>
            <w:tcW w:w="850" w:type="dxa"/>
          </w:tcPr>
          <w:p w:rsidR="00D65EB0" w:rsidRDefault="00190965">
            <w:r>
              <w:t>3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70</w:t>
            </w:r>
          </w:p>
        </w:tc>
        <w:tc>
          <w:tcPr>
            <w:tcW w:w="2081" w:type="dxa"/>
          </w:tcPr>
          <w:p w:rsidR="00D65EB0" w:rsidRDefault="00190965">
            <w:r>
              <w:t>2 сентября 2011</w:t>
            </w:r>
          </w:p>
        </w:tc>
        <w:tc>
          <w:tcPr>
            <w:tcW w:w="1679" w:type="dxa"/>
          </w:tcPr>
          <w:p w:rsidR="00D65EB0" w:rsidRDefault="00190965">
            <w:r>
              <w:t>Будапешт</w:t>
            </w:r>
          </w:p>
        </w:tc>
        <w:tc>
          <w:tcPr>
            <w:tcW w:w="1679" w:type="dxa"/>
          </w:tcPr>
          <w:p w:rsidR="00D65EB0" w:rsidRDefault="00190965">
            <w:r>
              <w:t>Венгрия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71</w:t>
            </w:r>
          </w:p>
        </w:tc>
        <w:tc>
          <w:tcPr>
            <w:tcW w:w="2081" w:type="dxa"/>
          </w:tcPr>
          <w:p w:rsidR="00D65EB0" w:rsidRDefault="00190965">
            <w:r>
              <w:t>6 сентября 2011</w:t>
            </w:r>
          </w:p>
        </w:tc>
        <w:tc>
          <w:tcPr>
            <w:tcW w:w="1679" w:type="dxa"/>
          </w:tcPr>
          <w:p w:rsidR="00D65EB0" w:rsidRDefault="00190965">
            <w:r>
              <w:t>Серравалле</w:t>
            </w:r>
          </w:p>
        </w:tc>
        <w:tc>
          <w:tcPr>
            <w:tcW w:w="1679" w:type="dxa"/>
          </w:tcPr>
          <w:p w:rsidR="00D65EB0" w:rsidRDefault="00190965">
            <w:r>
              <w:t>Сан-Марино</w:t>
            </w:r>
          </w:p>
        </w:tc>
        <w:tc>
          <w:tcPr>
            <w:tcW w:w="798" w:type="dxa"/>
          </w:tcPr>
          <w:p w:rsidR="00D65EB0" w:rsidRDefault="00190965">
            <w:r>
              <w:t>5:0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72</w:t>
            </w:r>
          </w:p>
        </w:tc>
        <w:tc>
          <w:tcPr>
            <w:tcW w:w="2081" w:type="dxa"/>
          </w:tcPr>
          <w:p w:rsidR="00D65EB0" w:rsidRDefault="00190965">
            <w:r>
              <w:t>7 октября 2011</w:t>
            </w:r>
          </w:p>
        </w:tc>
        <w:tc>
          <w:tcPr>
            <w:tcW w:w="1679" w:type="dxa"/>
          </w:tcPr>
          <w:p w:rsidR="00D65EB0" w:rsidRDefault="00190965">
            <w:r>
              <w:t>Хельсинки</w:t>
            </w:r>
          </w:p>
        </w:tc>
        <w:tc>
          <w:tcPr>
            <w:tcW w:w="1679" w:type="dxa"/>
          </w:tcPr>
          <w:p w:rsidR="00D65EB0" w:rsidRDefault="00190965">
            <w:r>
              <w:t>Финляндия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73</w:t>
            </w:r>
          </w:p>
        </w:tc>
        <w:tc>
          <w:tcPr>
            <w:tcW w:w="2081" w:type="dxa"/>
          </w:tcPr>
          <w:p w:rsidR="00D65EB0" w:rsidRDefault="00190965">
            <w:r>
              <w:t>11 ноября 2011</w:t>
            </w:r>
          </w:p>
        </w:tc>
        <w:tc>
          <w:tcPr>
            <w:tcW w:w="1679" w:type="dxa"/>
          </w:tcPr>
          <w:p w:rsidR="00D65EB0" w:rsidRDefault="00190965">
            <w:r>
              <w:t>Копенгаген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0:2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74</w:t>
            </w:r>
          </w:p>
        </w:tc>
        <w:tc>
          <w:tcPr>
            <w:tcW w:w="2081" w:type="dxa"/>
          </w:tcPr>
          <w:p w:rsidR="00D65EB0" w:rsidRDefault="00190965">
            <w:r>
              <w:t>15 ноября 2011</w:t>
            </w:r>
          </w:p>
        </w:tc>
        <w:tc>
          <w:tcPr>
            <w:tcW w:w="1679" w:type="dxa"/>
          </w:tcPr>
          <w:p w:rsidR="00D65EB0" w:rsidRDefault="00190965">
            <w:r>
              <w:t>Лондон</w:t>
            </w:r>
          </w:p>
        </w:tc>
        <w:tc>
          <w:tcPr>
            <w:tcW w:w="1679" w:type="dxa"/>
          </w:tcPr>
          <w:p w:rsidR="00D65EB0" w:rsidRDefault="00190965">
            <w:r>
              <w:t>Англия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75</w:t>
            </w:r>
          </w:p>
        </w:tc>
        <w:tc>
          <w:tcPr>
            <w:tcW w:w="2081" w:type="dxa"/>
          </w:tcPr>
          <w:p w:rsidR="00D65EB0" w:rsidRDefault="00190965">
            <w:r>
              <w:t>29 февраля 2012</w:t>
            </w:r>
          </w:p>
        </w:tc>
        <w:tc>
          <w:tcPr>
            <w:tcW w:w="1679" w:type="dxa"/>
          </w:tcPr>
          <w:p w:rsidR="00D65EB0" w:rsidRDefault="00190965">
            <w:r>
              <w:t>Загреб</w:t>
            </w:r>
          </w:p>
        </w:tc>
        <w:tc>
          <w:tcPr>
            <w:tcW w:w="1679" w:type="dxa"/>
          </w:tcPr>
          <w:p w:rsidR="00D65EB0" w:rsidRDefault="00190965">
            <w:r>
              <w:t>Хорватия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76</w:t>
            </w:r>
          </w:p>
        </w:tc>
        <w:tc>
          <w:tcPr>
            <w:tcW w:w="2081" w:type="dxa"/>
          </w:tcPr>
          <w:p w:rsidR="00D65EB0" w:rsidRDefault="00190965">
            <w:r>
              <w:t>30 мая 2012</w:t>
            </w:r>
          </w:p>
        </w:tc>
        <w:tc>
          <w:tcPr>
            <w:tcW w:w="1679" w:type="dxa"/>
          </w:tcPr>
          <w:p w:rsidR="00D65EB0" w:rsidRDefault="00190965">
            <w:r>
              <w:t>Гётеборг</w:t>
            </w:r>
          </w:p>
        </w:tc>
        <w:tc>
          <w:tcPr>
            <w:tcW w:w="1679" w:type="dxa"/>
          </w:tcPr>
          <w:p w:rsidR="00D65EB0" w:rsidRDefault="00190965">
            <w:r>
              <w:t>Исландия</w:t>
            </w:r>
          </w:p>
        </w:tc>
        <w:tc>
          <w:tcPr>
            <w:tcW w:w="798" w:type="dxa"/>
          </w:tcPr>
          <w:p w:rsidR="00D65EB0" w:rsidRDefault="00190965">
            <w:r>
              <w:t>3:2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77</w:t>
            </w:r>
          </w:p>
        </w:tc>
        <w:tc>
          <w:tcPr>
            <w:tcW w:w="2081" w:type="dxa"/>
          </w:tcPr>
          <w:p w:rsidR="00D65EB0" w:rsidRDefault="00190965">
            <w:r>
              <w:t>5 июня 2012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Сербия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78</w:t>
            </w:r>
          </w:p>
        </w:tc>
        <w:tc>
          <w:tcPr>
            <w:tcW w:w="2081" w:type="dxa"/>
          </w:tcPr>
          <w:p w:rsidR="00D65EB0" w:rsidRDefault="00190965">
            <w:r>
              <w:t>11 июня 2012</w:t>
            </w:r>
          </w:p>
        </w:tc>
        <w:tc>
          <w:tcPr>
            <w:tcW w:w="1679" w:type="dxa"/>
          </w:tcPr>
          <w:p w:rsidR="00D65EB0" w:rsidRDefault="00190965">
            <w:r>
              <w:t>Киев</w:t>
            </w:r>
          </w:p>
        </w:tc>
        <w:tc>
          <w:tcPr>
            <w:tcW w:w="1679" w:type="dxa"/>
          </w:tcPr>
          <w:p w:rsidR="00D65EB0" w:rsidRDefault="00190965">
            <w:r>
              <w:t>Украина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79</w:t>
            </w:r>
          </w:p>
        </w:tc>
        <w:tc>
          <w:tcPr>
            <w:tcW w:w="2081" w:type="dxa"/>
          </w:tcPr>
          <w:p w:rsidR="00D65EB0" w:rsidRDefault="00190965">
            <w:r>
              <w:t>15 июня 2012</w:t>
            </w:r>
          </w:p>
        </w:tc>
        <w:tc>
          <w:tcPr>
            <w:tcW w:w="1679" w:type="dxa"/>
          </w:tcPr>
          <w:p w:rsidR="00D65EB0" w:rsidRDefault="00190965">
            <w:r>
              <w:t>Киев</w:t>
            </w:r>
          </w:p>
        </w:tc>
        <w:tc>
          <w:tcPr>
            <w:tcW w:w="1679" w:type="dxa"/>
          </w:tcPr>
          <w:p w:rsidR="00D65EB0" w:rsidRDefault="00190965">
            <w:r>
              <w:t>Англия</w:t>
            </w:r>
          </w:p>
        </w:tc>
        <w:tc>
          <w:tcPr>
            <w:tcW w:w="798" w:type="dxa"/>
          </w:tcPr>
          <w:p w:rsidR="00D65EB0" w:rsidRDefault="00190965">
            <w:r>
              <w:t>2:3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80</w:t>
            </w:r>
          </w:p>
        </w:tc>
        <w:tc>
          <w:tcPr>
            <w:tcW w:w="2081" w:type="dxa"/>
          </w:tcPr>
          <w:p w:rsidR="00D65EB0" w:rsidRDefault="00190965">
            <w:r>
              <w:t>19 июня 2012</w:t>
            </w:r>
          </w:p>
        </w:tc>
        <w:tc>
          <w:tcPr>
            <w:tcW w:w="1679" w:type="dxa"/>
          </w:tcPr>
          <w:p w:rsidR="00D65EB0" w:rsidRDefault="00190965">
            <w:r>
              <w:t>Киев</w:t>
            </w:r>
          </w:p>
        </w:tc>
        <w:tc>
          <w:tcPr>
            <w:tcW w:w="1679" w:type="dxa"/>
          </w:tcPr>
          <w:p w:rsidR="00D65EB0" w:rsidRDefault="00190965">
            <w:r>
              <w:t>Франция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ЧЕ-2012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81</w:t>
            </w:r>
          </w:p>
        </w:tc>
        <w:tc>
          <w:tcPr>
            <w:tcW w:w="2081" w:type="dxa"/>
          </w:tcPr>
          <w:p w:rsidR="00D65EB0" w:rsidRDefault="00190965">
            <w:r>
              <w:t>6 сентября 2012</w:t>
            </w:r>
          </w:p>
        </w:tc>
        <w:tc>
          <w:tcPr>
            <w:tcW w:w="1679" w:type="dxa"/>
          </w:tcPr>
          <w:p w:rsidR="00D65EB0" w:rsidRDefault="00190965">
            <w:r>
              <w:t>Хельсингборг</w:t>
            </w:r>
          </w:p>
        </w:tc>
        <w:tc>
          <w:tcPr>
            <w:tcW w:w="1679" w:type="dxa"/>
          </w:tcPr>
          <w:p w:rsidR="00D65EB0" w:rsidRDefault="00190965">
            <w:r>
              <w:t>Китай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82</w:t>
            </w:r>
          </w:p>
        </w:tc>
        <w:tc>
          <w:tcPr>
            <w:tcW w:w="2081" w:type="dxa"/>
          </w:tcPr>
          <w:p w:rsidR="00D65EB0" w:rsidRDefault="00190965">
            <w:r>
              <w:t>11 сентября 2012</w:t>
            </w:r>
          </w:p>
        </w:tc>
        <w:tc>
          <w:tcPr>
            <w:tcW w:w="1679" w:type="dxa"/>
          </w:tcPr>
          <w:p w:rsidR="00D65EB0" w:rsidRDefault="00190965">
            <w:r>
              <w:t>Мальмё</w:t>
            </w:r>
          </w:p>
        </w:tc>
        <w:tc>
          <w:tcPr>
            <w:tcW w:w="1679" w:type="dxa"/>
          </w:tcPr>
          <w:p w:rsidR="00D65EB0" w:rsidRDefault="00190965">
            <w:r>
              <w:t>Казахстан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83</w:t>
            </w:r>
          </w:p>
        </w:tc>
        <w:tc>
          <w:tcPr>
            <w:tcW w:w="2081" w:type="dxa"/>
          </w:tcPr>
          <w:p w:rsidR="00D65EB0" w:rsidRDefault="00190965">
            <w:r>
              <w:t>12 октября 2012</w:t>
            </w:r>
          </w:p>
        </w:tc>
        <w:tc>
          <w:tcPr>
            <w:tcW w:w="1679" w:type="dxa"/>
          </w:tcPr>
          <w:p w:rsidR="00D65EB0" w:rsidRDefault="00190965">
            <w:r>
              <w:t>Торсхавн</w:t>
            </w:r>
          </w:p>
        </w:tc>
        <w:tc>
          <w:tcPr>
            <w:tcW w:w="1679" w:type="dxa"/>
          </w:tcPr>
          <w:p w:rsidR="00D65EB0" w:rsidRDefault="00190965">
            <w:r>
              <w:t>Фарерские острова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84</w:t>
            </w:r>
          </w:p>
        </w:tc>
        <w:tc>
          <w:tcPr>
            <w:tcW w:w="2081" w:type="dxa"/>
          </w:tcPr>
          <w:p w:rsidR="00D65EB0" w:rsidRDefault="00190965">
            <w:r>
              <w:t>16 октября 2012</w:t>
            </w:r>
          </w:p>
        </w:tc>
        <w:tc>
          <w:tcPr>
            <w:tcW w:w="1679" w:type="dxa"/>
          </w:tcPr>
          <w:p w:rsidR="00D65EB0" w:rsidRDefault="00190965">
            <w:r>
              <w:t>Берлин</w:t>
            </w:r>
          </w:p>
        </w:tc>
        <w:tc>
          <w:tcPr>
            <w:tcW w:w="1679" w:type="dxa"/>
          </w:tcPr>
          <w:p w:rsidR="00D65EB0" w:rsidRDefault="00190965">
            <w:r>
              <w:t>Германия</w:t>
            </w:r>
          </w:p>
        </w:tc>
        <w:tc>
          <w:tcPr>
            <w:tcW w:w="798" w:type="dxa"/>
          </w:tcPr>
          <w:p w:rsidR="00D65EB0" w:rsidRDefault="00190965">
            <w:r>
              <w:t>4:4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85</w:t>
            </w:r>
          </w:p>
        </w:tc>
        <w:tc>
          <w:tcPr>
            <w:tcW w:w="2081" w:type="dxa"/>
          </w:tcPr>
          <w:p w:rsidR="00D65EB0" w:rsidRDefault="00190965">
            <w:r>
              <w:t>14 ноября 2012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Англия</w:t>
            </w:r>
          </w:p>
        </w:tc>
        <w:tc>
          <w:tcPr>
            <w:tcW w:w="798" w:type="dxa"/>
          </w:tcPr>
          <w:p w:rsidR="00D65EB0" w:rsidRDefault="00190965">
            <w:r>
              <w:t>4:2</w:t>
            </w:r>
          </w:p>
        </w:tc>
        <w:tc>
          <w:tcPr>
            <w:tcW w:w="850" w:type="dxa"/>
          </w:tcPr>
          <w:p w:rsidR="00D65EB0" w:rsidRDefault="00190965">
            <w:r>
              <w:t>4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86</w:t>
            </w:r>
          </w:p>
        </w:tc>
        <w:tc>
          <w:tcPr>
            <w:tcW w:w="2081" w:type="dxa"/>
          </w:tcPr>
          <w:p w:rsidR="00D65EB0" w:rsidRDefault="00190965">
            <w:r>
              <w:t>6 февраля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Аргентина</w:t>
            </w:r>
          </w:p>
        </w:tc>
        <w:tc>
          <w:tcPr>
            <w:tcW w:w="798" w:type="dxa"/>
          </w:tcPr>
          <w:p w:rsidR="00D65EB0" w:rsidRDefault="00190965">
            <w:r>
              <w:t>2:3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87</w:t>
            </w:r>
          </w:p>
        </w:tc>
        <w:tc>
          <w:tcPr>
            <w:tcW w:w="2081" w:type="dxa"/>
          </w:tcPr>
          <w:p w:rsidR="00D65EB0" w:rsidRDefault="00190965">
            <w:r>
              <w:t>22 марта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Ирландия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88</w:t>
            </w:r>
          </w:p>
        </w:tc>
        <w:tc>
          <w:tcPr>
            <w:tcW w:w="2081" w:type="dxa"/>
          </w:tcPr>
          <w:p w:rsidR="00D65EB0" w:rsidRDefault="00190965">
            <w:r>
              <w:t>3 июня 2013</w:t>
            </w:r>
          </w:p>
        </w:tc>
        <w:tc>
          <w:tcPr>
            <w:tcW w:w="1679" w:type="dxa"/>
          </w:tcPr>
          <w:p w:rsidR="00D65EB0" w:rsidRDefault="00190965">
            <w:r>
              <w:t>Мальмё</w:t>
            </w:r>
          </w:p>
        </w:tc>
        <w:tc>
          <w:tcPr>
            <w:tcW w:w="1679" w:type="dxa"/>
          </w:tcPr>
          <w:p w:rsidR="00D65EB0" w:rsidRDefault="00190965">
            <w:r>
              <w:t>Северная Македония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89</w:t>
            </w:r>
          </w:p>
        </w:tc>
        <w:tc>
          <w:tcPr>
            <w:tcW w:w="2081" w:type="dxa"/>
          </w:tcPr>
          <w:p w:rsidR="00D65EB0" w:rsidRDefault="00190965">
            <w:r>
              <w:t>6 июня 2013</w:t>
            </w:r>
          </w:p>
        </w:tc>
        <w:tc>
          <w:tcPr>
            <w:tcW w:w="1679" w:type="dxa"/>
          </w:tcPr>
          <w:p w:rsidR="00D65EB0" w:rsidRDefault="00190965">
            <w:r>
              <w:t>Вена</w:t>
            </w:r>
          </w:p>
        </w:tc>
        <w:tc>
          <w:tcPr>
            <w:tcW w:w="1679" w:type="dxa"/>
          </w:tcPr>
          <w:p w:rsidR="00D65EB0" w:rsidRDefault="00190965">
            <w:r>
              <w:t>Австрия</w:t>
            </w:r>
          </w:p>
        </w:tc>
        <w:tc>
          <w:tcPr>
            <w:tcW w:w="798" w:type="dxa"/>
          </w:tcPr>
          <w:p w:rsidR="00D65EB0" w:rsidRDefault="00190965">
            <w:r>
              <w:t>1:5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90</w:t>
            </w:r>
          </w:p>
        </w:tc>
        <w:tc>
          <w:tcPr>
            <w:tcW w:w="2081" w:type="dxa"/>
          </w:tcPr>
          <w:p w:rsidR="00D65EB0" w:rsidRDefault="00190965">
            <w:r>
              <w:t>11 июня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Фарерские острова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91</w:t>
            </w:r>
          </w:p>
        </w:tc>
        <w:tc>
          <w:tcPr>
            <w:tcW w:w="2081" w:type="dxa"/>
          </w:tcPr>
          <w:p w:rsidR="00D65EB0" w:rsidRDefault="00190965">
            <w:r>
              <w:t>14 августа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Норвегия</w:t>
            </w:r>
          </w:p>
        </w:tc>
        <w:tc>
          <w:tcPr>
            <w:tcW w:w="798" w:type="dxa"/>
          </w:tcPr>
          <w:p w:rsidR="00D65EB0" w:rsidRDefault="00190965">
            <w:r>
              <w:t>4:2</w:t>
            </w:r>
          </w:p>
        </w:tc>
        <w:tc>
          <w:tcPr>
            <w:tcW w:w="850" w:type="dxa"/>
          </w:tcPr>
          <w:p w:rsidR="00D65EB0" w:rsidRDefault="00190965">
            <w:r>
              <w:t>3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92</w:t>
            </w:r>
          </w:p>
        </w:tc>
        <w:tc>
          <w:tcPr>
            <w:tcW w:w="2081" w:type="dxa"/>
          </w:tcPr>
          <w:p w:rsidR="00D65EB0" w:rsidRDefault="00190965">
            <w:r>
              <w:t>6 сентября 2013</w:t>
            </w:r>
          </w:p>
        </w:tc>
        <w:tc>
          <w:tcPr>
            <w:tcW w:w="1679" w:type="dxa"/>
          </w:tcPr>
          <w:p w:rsidR="00D65EB0" w:rsidRDefault="00190965">
            <w:r>
              <w:t>Дублин</w:t>
            </w:r>
          </w:p>
        </w:tc>
        <w:tc>
          <w:tcPr>
            <w:tcW w:w="1679" w:type="dxa"/>
          </w:tcPr>
          <w:p w:rsidR="00D65EB0" w:rsidRDefault="00190965">
            <w:r>
              <w:t>Ирландия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93</w:t>
            </w:r>
          </w:p>
        </w:tc>
        <w:tc>
          <w:tcPr>
            <w:tcW w:w="2081" w:type="dxa"/>
          </w:tcPr>
          <w:p w:rsidR="00D65EB0" w:rsidRDefault="00190965">
            <w:r>
              <w:t>10</w:t>
            </w:r>
            <w:r>
              <w:t xml:space="preserve"> сентября 2013</w:t>
            </w:r>
          </w:p>
        </w:tc>
        <w:tc>
          <w:tcPr>
            <w:tcW w:w="1679" w:type="dxa"/>
          </w:tcPr>
          <w:p w:rsidR="00D65EB0" w:rsidRDefault="00190965">
            <w:r>
              <w:t>Астана</w:t>
            </w:r>
          </w:p>
        </w:tc>
        <w:tc>
          <w:tcPr>
            <w:tcW w:w="1679" w:type="dxa"/>
          </w:tcPr>
          <w:p w:rsidR="00D65EB0" w:rsidRDefault="00190965">
            <w:r>
              <w:t>Казахстан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94</w:t>
            </w:r>
          </w:p>
        </w:tc>
        <w:tc>
          <w:tcPr>
            <w:tcW w:w="2081" w:type="dxa"/>
          </w:tcPr>
          <w:p w:rsidR="00D65EB0" w:rsidRDefault="00190965">
            <w:r>
              <w:t>11 октября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Австрия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95</w:t>
            </w:r>
          </w:p>
        </w:tc>
        <w:tc>
          <w:tcPr>
            <w:tcW w:w="2081" w:type="dxa"/>
          </w:tcPr>
          <w:p w:rsidR="00D65EB0" w:rsidRDefault="00190965">
            <w:r>
              <w:t>15 ноября 2013</w:t>
            </w:r>
          </w:p>
        </w:tc>
        <w:tc>
          <w:tcPr>
            <w:tcW w:w="1679" w:type="dxa"/>
          </w:tcPr>
          <w:p w:rsidR="00D65EB0" w:rsidRDefault="00190965">
            <w:r>
              <w:t>Лиссабон</w:t>
            </w:r>
          </w:p>
        </w:tc>
        <w:tc>
          <w:tcPr>
            <w:tcW w:w="1679" w:type="dxa"/>
          </w:tcPr>
          <w:p w:rsidR="00D65EB0" w:rsidRDefault="00190965">
            <w:r>
              <w:t>Португалия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Стыковые 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96</w:t>
            </w:r>
          </w:p>
        </w:tc>
        <w:tc>
          <w:tcPr>
            <w:tcW w:w="2081" w:type="dxa"/>
          </w:tcPr>
          <w:p w:rsidR="00D65EB0" w:rsidRDefault="00190965">
            <w:r>
              <w:t>19 ноября 2013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Португалия</w:t>
            </w:r>
          </w:p>
        </w:tc>
        <w:tc>
          <w:tcPr>
            <w:tcW w:w="798" w:type="dxa"/>
          </w:tcPr>
          <w:p w:rsidR="00D65EB0" w:rsidRDefault="00190965">
            <w:r>
              <w:t>2:3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 xml:space="preserve">Стыковые </w:t>
            </w:r>
            <w:r>
              <w:t>матчи ЧМ-2014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97</w:t>
            </w:r>
          </w:p>
        </w:tc>
        <w:tc>
          <w:tcPr>
            <w:tcW w:w="2081" w:type="dxa"/>
          </w:tcPr>
          <w:p w:rsidR="00D65EB0" w:rsidRDefault="00190965">
            <w:r>
              <w:t>5 марта 2014</w:t>
            </w:r>
          </w:p>
        </w:tc>
        <w:tc>
          <w:tcPr>
            <w:tcW w:w="1679" w:type="dxa"/>
          </w:tcPr>
          <w:p w:rsidR="00D65EB0" w:rsidRDefault="00190965">
            <w:r>
              <w:t>Анкара</w:t>
            </w:r>
          </w:p>
        </w:tc>
        <w:tc>
          <w:tcPr>
            <w:tcW w:w="1679" w:type="dxa"/>
          </w:tcPr>
          <w:p w:rsidR="00D65EB0" w:rsidRDefault="00190965">
            <w:r>
              <w:t>Турция</w:t>
            </w:r>
          </w:p>
        </w:tc>
        <w:tc>
          <w:tcPr>
            <w:tcW w:w="798" w:type="dxa"/>
          </w:tcPr>
          <w:p w:rsidR="00D65EB0" w:rsidRDefault="00190965">
            <w:r>
              <w:t>1:2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98</w:t>
            </w:r>
          </w:p>
        </w:tc>
        <w:tc>
          <w:tcPr>
            <w:tcW w:w="2081" w:type="dxa"/>
          </w:tcPr>
          <w:p w:rsidR="00D65EB0" w:rsidRDefault="00190965">
            <w:r>
              <w:t>28 мая 2014</w:t>
            </w:r>
          </w:p>
        </w:tc>
        <w:tc>
          <w:tcPr>
            <w:tcW w:w="1679" w:type="dxa"/>
          </w:tcPr>
          <w:p w:rsidR="00D65EB0" w:rsidRDefault="00190965">
            <w:r>
              <w:t>Копенгаген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99</w:t>
            </w:r>
          </w:p>
        </w:tc>
        <w:tc>
          <w:tcPr>
            <w:tcW w:w="2081" w:type="dxa"/>
          </w:tcPr>
          <w:p w:rsidR="00D65EB0" w:rsidRDefault="00190965">
            <w:r>
              <w:t>4 сентября 2014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Эстония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100</w:t>
            </w:r>
          </w:p>
        </w:tc>
        <w:tc>
          <w:tcPr>
            <w:tcW w:w="2081" w:type="dxa"/>
          </w:tcPr>
          <w:p w:rsidR="00D65EB0" w:rsidRDefault="00190965">
            <w:r>
              <w:t>8 сентября 2014</w:t>
            </w:r>
          </w:p>
        </w:tc>
        <w:tc>
          <w:tcPr>
            <w:tcW w:w="1679" w:type="dxa"/>
          </w:tcPr>
          <w:p w:rsidR="00D65EB0" w:rsidRDefault="00190965">
            <w:r>
              <w:t>Вена</w:t>
            </w:r>
          </w:p>
        </w:tc>
        <w:tc>
          <w:tcPr>
            <w:tcW w:w="1679" w:type="dxa"/>
          </w:tcPr>
          <w:p w:rsidR="00D65EB0" w:rsidRDefault="00190965">
            <w:r>
              <w:t>Австрия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101</w:t>
            </w:r>
          </w:p>
        </w:tc>
        <w:tc>
          <w:tcPr>
            <w:tcW w:w="2081" w:type="dxa"/>
          </w:tcPr>
          <w:p w:rsidR="00D65EB0" w:rsidRDefault="00190965">
            <w:r>
              <w:t>15 ноября 2014</w:t>
            </w:r>
          </w:p>
        </w:tc>
        <w:tc>
          <w:tcPr>
            <w:tcW w:w="1679" w:type="dxa"/>
          </w:tcPr>
          <w:p w:rsidR="00D65EB0" w:rsidRDefault="00190965">
            <w:r>
              <w:t>Подгорица</w:t>
            </w:r>
          </w:p>
        </w:tc>
        <w:tc>
          <w:tcPr>
            <w:tcW w:w="1679" w:type="dxa"/>
          </w:tcPr>
          <w:p w:rsidR="00D65EB0" w:rsidRDefault="00190965">
            <w:r>
              <w:t>Черногория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lastRenderedPageBreak/>
              <w:t>102</w:t>
            </w:r>
          </w:p>
        </w:tc>
        <w:tc>
          <w:tcPr>
            <w:tcW w:w="2081" w:type="dxa"/>
          </w:tcPr>
          <w:p w:rsidR="00D65EB0" w:rsidRDefault="00190965">
            <w:r>
              <w:t>28 марта 2015</w:t>
            </w:r>
          </w:p>
        </w:tc>
        <w:tc>
          <w:tcPr>
            <w:tcW w:w="1679" w:type="dxa"/>
          </w:tcPr>
          <w:p w:rsidR="00D65EB0" w:rsidRDefault="00190965">
            <w:r>
              <w:t>Кишинев</w:t>
            </w:r>
          </w:p>
        </w:tc>
        <w:tc>
          <w:tcPr>
            <w:tcW w:w="1679" w:type="dxa"/>
          </w:tcPr>
          <w:p w:rsidR="00D65EB0" w:rsidRDefault="00190965">
            <w:r>
              <w:t>Молдавия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103</w:t>
            </w:r>
          </w:p>
        </w:tc>
        <w:tc>
          <w:tcPr>
            <w:tcW w:w="2081" w:type="dxa"/>
          </w:tcPr>
          <w:p w:rsidR="00D65EB0" w:rsidRDefault="00190965">
            <w:r>
              <w:t>31 марта 2015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Иран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104</w:t>
            </w:r>
          </w:p>
        </w:tc>
        <w:tc>
          <w:tcPr>
            <w:tcW w:w="2081" w:type="dxa"/>
          </w:tcPr>
          <w:p w:rsidR="00D65EB0" w:rsidRDefault="00190965">
            <w:r>
              <w:t>8 июня 2015</w:t>
            </w:r>
          </w:p>
        </w:tc>
        <w:tc>
          <w:tcPr>
            <w:tcW w:w="1679" w:type="dxa"/>
          </w:tcPr>
          <w:p w:rsidR="00D65EB0" w:rsidRDefault="00190965">
            <w:r>
              <w:t>Осло</w:t>
            </w:r>
          </w:p>
        </w:tc>
        <w:tc>
          <w:tcPr>
            <w:tcW w:w="1679" w:type="dxa"/>
          </w:tcPr>
          <w:p w:rsidR="00D65EB0" w:rsidRDefault="00190965">
            <w:r>
              <w:t>Норвегия</w:t>
            </w:r>
          </w:p>
        </w:tc>
        <w:tc>
          <w:tcPr>
            <w:tcW w:w="798" w:type="dxa"/>
          </w:tcPr>
          <w:p w:rsidR="00D65EB0" w:rsidRDefault="00190965">
            <w:r>
              <w:t>0:0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105</w:t>
            </w:r>
          </w:p>
        </w:tc>
        <w:tc>
          <w:tcPr>
            <w:tcW w:w="2081" w:type="dxa"/>
          </w:tcPr>
          <w:p w:rsidR="00D65EB0" w:rsidRDefault="00190965">
            <w:r>
              <w:t>14 июня 2015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Черногория</w:t>
            </w:r>
          </w:p>
        </w:tc>
        <w:tc>
          <w:tcPr>
            <w:tcW w:w="798" w:type="dxa"/>
          </w:tcPr>
          <w:p w:rsidR="00D65EB0" w:rsidRDefault="00190965">
            <w:r>
              <w:t>3:1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106</w:t>
            </w:r>
          </w:p>
        </w:tc>
        <w:tc>
          <w:tcPr>
            <w:tcW w:w="2081" w:type="dxa"/>
          </w:tcPr>
          <w:p w:rsidR="00D65EB0" w:rsidRDefault="00190965">
            <w:r>
              <w:t>5 сентября 2015</w:t>
            </w:r>
          </w:p>
        </w:tc>
        <w:tc>
          <w:tcPr>
            <w:tcW w:w="1679" w:type="dxa"/>
          </w:tcPr>
          <w:p w:rsidR="00D65EB0" w:rsidRDefault="00190965">
            <w:r>
              <w:t>Москва</w:t>
            </w:r>
          </w:p>
        </w:tc>
        <w:tc>
          <w:tcPr>
            <w:tcW w:w="1679" w:type="dxa"/>
          </w:tcPr>
          <w:p w:rsidR="00D65EB0" w:rsidRDefault="00190965">
            <w:r>
              <w:t>Россия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107</w:t>
            </w:r>
          </w:p>
        </w:tc>
        <w:tc>
          <w:tcPr>
            <w:tcW w:w="2081" w:type="dxa"/>
          </w:tcPr>
          <w:p w:rsidR="00D65EB0" w:rsidRDefault="00190965">
            <w:r>
              <w:t>8 сентября 2015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Австрия</w:t>
            </w:r>
          </w:p>
        </w:tc>
        <w:tc>
          <w:tcPr>
            <w:tcW w:w="798" w:type="dxa"/>
          </w:tcPr>
          <w:p w:rsidR="00D65EB0" w:rsidRDefault="00190965">
            <w:r>
              <w:t>1:4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108</w:t>
            </w:r>
          </w:p>
        </w:tc>
        <w:tc>
          <w:tcPr>
            <w:tcW w:w="2081" w:type="dxa"/>
          </w:tcPr>
          <w:p w:rsidR="00D65EB0" w:rsidRDefault="00190965">
            <w:r>
              <w:t>9 октября 2015</w:t>
            </w:r>
          </w:p>
        </w:tc>
        <w:tc>
          <w:tcPr>
            <w:tcW w:w="1679" w:type="dxa"/>
          </w:tcPr>
          <w:p w:rsidR="00D65EB0" w:rsidRDefault="00190965">
            <w:r>
              <w:t>Вадуц</w:t>
            </w:r>
          </w:p>
        </w:tc>
        <w:tc>
          <w:tcPr>
            <w:tcW w:w="1679" w:type="dxa"/>
          </w:tcPr>
          <w:p w:rsidR="00D65EB0" w:rsidRDefault="00190965">
            <w:r>
              <w:t>Лихтенштейн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 xml:space="preserve">Отборочные </w:t>
            </w:r>
            <w:r>
              <w:t>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109</w:t>
            </w:r>
          </w:p>
        </w:tc>
        <w:tc>
          <w:tcPr>
            <w:tcW w:w="2081" w:type="dxa"/>
          </w:tcPr>
          <w:p w:rsidR="00D65EB0" w:rsidRDefault="00190965">
            <w:r>
              <w:t>12 октября 2015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Молдавия</w:t>
            </w:r>
          </w:p>
        </w:tc>
        <w:tc>
          <w:tcPr>
            <w:tcW w:w="798" w:type="dxa"/>
          </w:tcPr>
          <w:p w:rsidR="00D65EB0" w:rsidRDefault="00190965">
            <w:r>
              <w:t>2:0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110</w:t>
            </w:r>
          </w:p>
        </w:tc>
        <w:tc>
          <w:tcPr>
            <w:tcW w:w="2081" w:type="dxa"/>
          </w:tcPr>
          <w:p w:rsidR="00D65EB0" w:rsidRDefault="00190965">
            <w:r>
              <w:t>14 ноября 2015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2:1</w:t>
            </w:r>
          </w:p>
        </w:tc>
        <w:tc>
          <w:tcPr>
            <w:tcW w:w="850" w:type="dxa"/>
          </w:tcPr>
          <w:p w:rsidR="00D65EB0" w:rsidRDefault="00190965">
            <w:r>
              <w:t>1</w:t>
            </w:r>
          </w:p>
        </w:tc>
        <w:tc>
          <w:tcPr>
            <w:tcW w:w="2268" w:type="dxa"/>
          </w:tcPr>
          <w:p w:rsidR="00D65EB0" w:rsidRDefault="00190965">
            <w:r>
              <w:t>Стыковые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111</w:t>
            </w:r>
          </w:p>
        </w:tc>
        <w:tc>
          <w:tcPr>
            <w:tcW w:w="2081" w:type="dxa"/>
          </w:tcPr>
          <w:p w:rsidR="00D65EB0" w:rsidRDefault="00190965">
            <w:r>
              <w:t>17 ноября 2015</w:t>
            </w:r>
          </w:p>
        </w:tc>
        <w:tc>
          <w:tcPr>
            <w:tcW w:w="1679" w:type="dxa"/>
          </w:tcPr>
          <w:p w:rsidR="00D65EB0" w:rsidRDefault="00190965">
            <w:r>
              <w:t>Копенгаген</w:t>
            </w:r>
          </w:p>
        </w:tc>
        <w:tc>
          <w:tcPr>
            <w:tcW w:w="1679" w:type="dxa"/>
          </w:tcPr>
          <w:p w:rsidR="00D65EB0" w:rsidRDefault="00190965">
            <w:r>
              <w:t>Дания</w:t>
            </w:r>
          </w:p>
        </w:tc>
        <w:tc>
          <w:tcPr>
            <w:tcW w:w="798" w:type="dxa"/>
          </w:tcPr>
          <w:p w:rsidR="00D65EB0" w:rsidRDefault="00190965">
            <w:r>
              <w:t>2:2</w:t>
            </w:r>
          </w:p>
        </w:tc>
        <w:tc>
          <w:tcPr>
            <w:tcW w:w="850" w:type="dxa"/>
          </w:tcPr>
          <w:p w:rsidR="00D65EB0" w:rsidRDefault="00190965">
            <w:r>
              <w:t>2</w:t>
            </w:r>
          </w:p>
        </w:tc>
        <w:tc>
          <w:tcPr>
            <w:tcW w:w="2268" w:type="dxa"/>
          </w:tcPr>
          <w:p w:rsidR="00D65EB0" w:rsidRDefault="00190965">
            <w:r>
              <w:t>Стыковые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112</w:t>
            </w:r>
          </w:p>
        </w:tc>
        <w:tc>
          <w:tcPr>
            <w:tcW w:w="2081" w:type="dxa"/>
          </w:tcPr>
          <w:p w:rsidR="00D65EB0" w:rsidRDefault="00190965">
            <w:r>
              <w:t>29 марта 2016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Чехия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113</w:t>
            </w:r>
          </w:p>
        </w:tc>
        <w:tc>
          <w:tcPr>
            <w:tcW w:w="2081" w:type="dxa"/>
          </w:tcPr>
          <w:p w:rsidR="00D65EB0" w:rsidRDefault="00190965">
            <w:r>
              <w:t>5 июня 2016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Уэльс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Товарищеский матч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114</w:t>
            </w:r>
          </w:p>
        </w:tc>
        <w:tc>
          <w:tcPr>
            <w:tcW w:w="2081" w:type="dxa"/>
          </w:tcPr>
          <w:p w:rsidR="00D65EB0" w:rsidRDefault="00190965">
            <w:r>
              <w:t>13 июня 2016</w:t>
            </w:r>
          </w:p>
        </w:tc>
        <w:tc>
          <w:tcPr>
            <w:tcW w:w="1679" w:type="dxa"/>
          </w:tcPr>
          <w:p w:rsidR="00D65EB0" w:rsidRDefault="00190965">
            <w:r>
              <w:t>Сен-Дени</w:t>
            </w:r>
          </w:p>
        </w:tc>
        <w:tc>
          <w:tcPr>
            <w:tcW w:w="1679" w:type="dxa"/>
          </w:tcPr>
          <w:p w:rsidR="00D65EB0" w:rsidRDefault="00190965">
            <w:r>
              <w:t>Ирландия</w:t>
            </w:r>
          </w:p>
        </w:tc>
        <w:tc>
          <w:tcPr>
            <w:tcW w:w="798" w:type="dxa"/>
          </w:tcPr>
          <w:p w:rsidR="00D65EB0" w:rsidRDefault="00190965">
            <w:r>
              <w:t>1:1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115</w:t>
            </w:r>
          </w:p>
        </w:tc>
        <w:tc>
          <w:tcPr>
            <w:tcW w:w="2081" w:type="dxa"/>
          </w:tcPr>
          <w:p w:rsidR="00D65EB0" w:rsidRDefault="00190965">
            <w:r>
              <w:t>17 июня 2016</w:t>
            </w:r>
          </w:p>
        </w:tc>
        <w:tc>
          <w:tcPr>
            <w:tcW w:w="1679" w:type="dxa"/>
          </w:tcPr>
          <w:p w:rsidR="00D65EB0" w:rsidRDefault="00190965">
            <w:r>
              <w:t>Тулуза</w:t>
            </w:r>
          </w:p>
        </w:tc>
        <w:tc>
          <w:tcPr>
            <w:tcW w:w="1679" w:type="dxa"/>
          </w:tcPr>
          <w:p w:rsidR="00D65EB0" w:rsidRDefault="00190965">
            <w:r>
              <w:t>Италия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Финальные 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116</w:t>
            </w:r>
          </w:p>
        </w:tc>
        <w:tc>
          <w:tcPr>
            <w:tcW w:w="2081" w:type="dxa"/>
          </w:tcPr>
          <w:p w:rsidR="00D65EB0" w:rsidRDefault="00190965">
            <w:r>
              <w:t>22 июня 2016</w:t>
            </w:r>
          </w:p>
        </w:tc>
        <w:tc>
          <w:tcPr>
            <w:tcW w:w="1679" w:type="dxa"/>
          </w:tcPr>
          <w:p w:rsidR="00D65EB0" w:rsidRDefault="00190965">
            <w:r>
              <w:t>Ницца</w:t>
            </w:r>
          </w:p>
        </w:tc>
        <w:tc>
          <w:tcPr>
            <w:tcW w:w="1679" w:type="dxa"/>
          </w:tcPr>
          <w:p w:rsidR="00D65EB0" w:rsidRDefault="00190965">
            <w:r>
              <w:t>Бельгия</w:t>
            </w:r>
          </w:p>
        </w:tc>
        <w:tc>
          <w:tcPr>
            <w:tcW w:w="798" w:type="dxa"/>
          </w:tcPr>
          <w:p w:rsidR="00D65EB0" w:rsidRDefault="00190965">
            <w:r>
              <w:t>0:1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 xml:space="preserve">Финальные </w:t>
            </w:r>
            <w:r>
              <w:t>матчи ЧЕ-2016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117</w:t>
            </w:r>
          </w:p>
        </w:tc>
        <w:tc>
          <w:tcPr>
            <w:tcW w:w="2081" w:type="dxa"/>
          </w:tcPr>
          <w:p w:rsidR="00D65EB0" w:rsidRDefault="00190965">
            <w:r>
              <w:t>25 марта 2021</w:t>
            </w:r>
          </w:p>
        </w:tc>
        <w:tc>
          <w:tcPr>
            <w:tcW w:w="1679" w:type="dxa"/>
          </w:tcPr>
          <w:p w:rsidR="00D65EB0" w:rsidRDefault="00190965">
            <w:r>
              <w:t>Стокгольм</w:t>
            </w:r>
          </w:p>
        </w:tc>
        <w:tc>
          <w:tcPr>
            <w:tcW w:w="1679" w:type="dxa"/>
          </w:tcPr>
          <w:p w:rsidR="00D65EB0" w:rsidRDefault="00190965">
            <w:r>
              <w:t>Грузия</w:t>
            </w:r>
          </w:p>
        </w:tc>
        <w:tc>
          <w:tcPr>
            <w:tcW w:w="798" w:type="dxa"/>
          </w:tcPr>
          <w:p w:rsidR="00D65EB0" w:rsidRDefault="00190965">
            <w:r>
              <w:t>1:0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ЧМ-2022</w:t>
            </w:r>
          </w:p>
        </w:tc>
      </w:tr>
      <w:tr w:rsidR="00D65EB0" w:rsidTr="00190965">
        <w:tc>
          <w:tcPr>
            <w:tcW w:w="1277" w:type="dxa"/>
          </w:tcPr>
          <w:p w:rsidR="00D65EB0" w:rsidRDefault="00190965">
            <w:r>
              <w:t>118</w:t>
            </w:r>
          </w:p>
        </w:tc>
        <w:tc>
          <w:tcPr>
            <w:tcW w:w="2081" w:type="dxa"/>
          </w:tcPr>
          <w:p w:rsidR="00D65EB0" w:rsidRDefault="00190965">
            <w:r>
              <w:t>28 марта 2021</w:t>
            </w:r>
          </w:p>
        </w:tc>
        <w:tc>
          <w:tcPr>
            <w:tcW w:w="1679" w:type="dxa"/>
          </w:tcPr>
          <w:p w:rsidR="00D65EB0" w:rsidRDefault="00190965">
            <w:r>
              <w:t>Приштина</w:t>
            </w:r>
          </w:p>
        </w:tc>
        <w:tc>
          <w:tcPr>
            <w:tcW w:w="1679" w:type="dxa"/>
          </w:tcPr>
          <w:p w:rsidR="00D65EB0" w:rsidRDefault="00190965">
            <w:r>
              <w:t>Косово</w:t>
            </w:r>
          </w:p>
        </w:tc>
        <w:tc>
          <w:tcPr>
            <w:tcW w:w="798" w:type="dxa"/>
          </w:tcPr>
          <w:p w:rsidR="00D65EB0" w:rsidRDefault="00190965">
            <w:r>
              <w:t>3:0</w:t>
            </w:r>
          </w:p>
        </w:tc>
        <w:tc>
          <w:tcPr>
            <w:tcW w:w="850" w:type="dxa"/>
          </w:tcPr>
          <w:p w:rsidR="00D65EB0" w:rsidRDefault="00190965">
            <w:r>
              <w:t>-</w:t>
            </w:r>
          </w:p>
        </w:tc>
        <w:tc>
          <w:tcPr>
            <w:tcW w:w="2268" w:type="dxa"/>
          </w:tcPr>
          <w:p w:rsidR="00D65EB0" w:rsidRDefault="00190965">
            <w:r>
              <w:t>Отборочные матчи ЧМ-2022</w:t>
            </w:r>
          </w:p>
        </w:tc>
      </w:tr>
    </w:tbl>
    <w:p w:rsidR="00D65EB0" w:rsidRDefault="00D65EB0">
      <w:bookmarkStart w:id="0" w:name="_GoBack"/>
      <w:bookmarkEnd w:id="0"/>
    </w:p>
    <w:sectPr w:rsidR="00D65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0965"/>
    <w:rsid w:val="0029639D"/>
    <w:rsid w:val="00326F90"/>
    <w:rsid w:val="00AA1D8D"/>
    <w:rsid w:val="00B47730"/>
    <w:rsid w:val="00CB0664"/>
    <w:rsid w:val="00D65E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6348E2-52B3-4012-B60F-18845C69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2025-03-31T00:10:00Z</dcterms:modified>
  <cp:category/>
</cp:coreProperties>
</file>