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"/>
        <w:gridCol w:w="1107"/>
        <w:gridCol w:w="702"/>
        <w:gridCol w:w="1163"/>
        <w:gridCol w:w="544"/>
        <w:gridCol w:w="663"/>
        <w:gridCol w:w="663"/>
        <w:gridCol w:w="422"/>
        <w:gridCol w:w="422"/>
        <w:gridCol w:w="683"/>
        <w:gridCol w:w="563"/>
        <w:gridCol w:w="1544"/>
      </w:tblGrid>
      <w:tr w:rsidR="00637E5B" w:rsidTr="00765AC2">
        <w:tc>
          <w:tcPr>
            <w:tcW w:w="720" w:type="dxa"/>
          </w:tcPr>
          <w:p w:rsidR="00637E5B" w:rsidRDefault="00765AC2">
            <w:r>
              <w:t>№</w:t>
            </w:r>
          </w:p>
        </w:tc>
        <w:tc>
          <w:tcPr>
            <w:tcW w:w="720" w:type="dxa"/>
          </w:tcPr>
          <w:p w:rsidR="00637E5B" w:rsidRDefault="00765AC2">
            <w:r>
              <w:t>Матч</w:t>
            </w:r>
          </w:p>
        </w:tc>
        <w:tc>
          <w:tcPr>
            <w:tcW w:w="720" w:type="dxa"/>
          </w:tcPr>
          <w:p w:rsidR="00637E5B" w:rsidRDefault="00765AC2">
            <w:r>
              <w:t>Матч.1</w:t>
            </w:r>
          </w:p>
        </w:tc>
        <w:tc>
          <w:tcPr>
            <w:tcW w:w="720" w:type="dxa"/>
          </w:tcPr>
          <w:p w:rsidR="00637E5B" w:rsidRDefault="00765AC2">
            <w:r>
              <w:t>Матч.2</w:t>
            </w:r>
          </w:p>
        </w:tc>
        <w:tc>
          <w:tcPr>
            <w:tcW w:w="720" w:type="dxa"/>
          </w:tcPr>
          <w:p w:rsidR="00637E5B" w:rsidRDefault="00765AC2">
            <w:r>
              <w:t>Счёт</w:t>
            </w:r>
          </w:p>
        </w:tc>
        <w:tc>
          <w:tcPr>
            <w:tcW w:w="720" w:type="dxa"/>
          </w:tcPr>
          <w:p w:rsidR="00637E5B" w:rsidRDefault="00765AC2">
            <w:r>
              <w:t>Счёт.1</w:t>
            </w:r>
          </w:p>
        </w:tc>
        <w:tc>
          <w:tcPr>
            <w:tcW w:w="720" w:type="dxa"/>
          </w:tcPr>
          <w:p w:rsidR="00637E5B" w:rsidRDefault="00765AC2">
            <w:r>
              <w:t>Счёт.2</w:t>
            </w:r>
          </w:p>
        </w:tc>
        <w:tc>
          <w:tcPr>
            <w:tcW w:w="720" w:type="dxa"/>
          </w:tcPr>
          <w:p w:rsidR="00637E5B" w:rsidRDefault="00765AC2">
            <w:r>
              <w:t>В</w:t>
            </w:r>
          </w:p>
        </w:tc>
        <w:tc>
          <w:tcPr>
            <w:tcW w:w="720" w:type="dxa"/>
          </w:tcPr>
          <w:p w:rsidR="00637E5B" w:rsidRDefault="00765AC2">
            <w:r>
              <w:t>П</w:t>
            </w:r>
          </w:p>
        </w:tc>
        <w:tc>
          <w:tcPr>
            <w:tcW w:w="720" w:type="dxa"/>
          </w:tcPr>
          <w:p w:rsidR="00637E5B" w:rsidRDefault="00765AC2">
            <w:r>
              <w:t>Н</w:t>
            </w:r>
          </w:p>
        </w:tc>
        <w:tc>
          <w:tcPr>
            <w:tcW w:w="720" w:type="dxa"/>
          </w:tcPr>
          <w:p w:rsidR="00637E5B" w:rsidRDefault="00765AC2">
            <w:r>
              <w:t>Год</w:t>
            </w:r>
          </w:p>
        </w:tc>
        <w:tc>
          <w:tcPr>
            <w:tcW w:w="720" w:type="dxa"/>
          </w:tcPr>
          <w:p w:rsidR="00637E5B" w:rsidRDefault="00765AC2">
            <w:r>
              <w:t>Место</w:t>
            </w:r>
          </w:p>
        </w:tc>
      </w:tr>
      <w:tr w:rsidR="00637E5B" w:rsidTr="00765AC2">
        <w:tc>
          <w:tcPr>
            <w:tcW w:w="720" w:type="dxa"/>
          </w:tcPr>
          <w:p w:rsidR="00637E5B" w:rsidRDefault="00765AC2">
            <w:r>
              <w:t>1</w:t>
            </w:r>
          </w:p>
        </w:tc>
        <w:tc>
          <w:tcPr>
            <w:tcW w:w="720" w:type="dxa"/>
          </w:tcPr>
          <w:p w:rsidR="00637E5B" w:rsidRDefault="00765AC2">
            <w:r>
              <w:t>Вишванатан Ананд</w:t>
            </w:r>
          </w:p>
        </w:tc>
        <w:tc>
          <w:tcPr>
            <w:tcW w:w="720" w:type="dxa"/>
          </w:tcPr>
          <w:p w:rsidR="00637E5B" w:rsidRDefault="00637E5B"/>
        </w:tc>
        <w:tc>
          <w:tcPr>
            <w:tcW w:w="720" w:type="dxa"/>
          </w:tcPr>
          <w:p w:rsidR="00637E5B" w:rsidRDefault="00765AC2">
            <w:r>
              <w:t>турнир</w:t>
            </w:r>
          </w:p>
        </w:tc>
        <w:tc>
          <w:tcPr>
            <w:tcW w:w="720" w:type="dxa"/>
          </w:tcPr>
          <w:p w:rsidR="00637E5B" w:rsidRDefault="00765AC2">
            <w:r>
              <w:t>9 из 14</w:t>
            </w:r>
          </w:p>
        </w:tc>
        <w:tc>
          <w:tcPr>
            <w:tcW w:w="720" w:type="dxa"/>
          </w:tcPr>
          <w:p w:rsidR="00637E5B" w:rsidRDefault="00765AC2">
            <w:r>
              <w:t>9 из 14</w:t>
            </w:r>
          </w:p>
        </w:tc>
        <w:tc>
          <w:tcPr>
            <w:tcW w:w="720" w:type="dxa"/>
          </w:tcPr>
          <w:p w:rsidR="00637E5B" w:rsidRDefault="00765AC2">
            <w:r>
              <w:t>9 из 14</w:t>
            </w:r>
          </w:p>
        </w:tc>
        <w:tc>
          <w:tcPr>
            <w:tcW w:w="720" w:type="dxa"/>
          </w:tcPr>
          <w:p w:rsidR="00637E5B" w:rsidRDefault="00765AC2">
            <w:r>
              <w:t>4</w:t>
            </w:r>
          </w:p>
        </w:tc>
        <w:tc>
          <w:tcPr>
            <w:tcW w:w="720" w:type="dxa"/>
          </w:tcPr>
          <w:p w:rsidR="00637E5B" w:rsidRDefault="00765AC2">
            <w:r>
              <w:t>0</w:t>
            </w:r>
          </w:p>
        </w:tc>
        <w:tc>
          <w:tcPr>
            <w:tcW w:w="720" w:type="dxa"/>
          </w:tcPr>
          <w:p w:rsidR="00637E5B" w:rsidRDefault="00765AC2">
            <w:r>
              <w:t>10</w:t>
            </w:r>
          </w:p>
        </w:tc>
        <w:tc>
          <w:tcPr>
            <w:tcW w:w="720" w:type="dxa"/>
          </w:tcPr>
          <w:p w:rsidR="00637E5B" w:rsidRDefault="00765AC2">
            <w:r>
              <w:t>2007</w:t>
            </w:r>
          </w:p>
        </w:tc>
        <w:tc>
          <w:tcPr>
            <w:tcW w:w="720" w:type="dxa"/>
          </w:tcPr>
          <w:p w:rsidR="00637E5B" w:rsidRDefault="00765AC2">
            <w:r>
              <w:t>Мехико (Мексика)</w:t>
            </w:r>
          </w:p>
        </w:tc>
      </w:tr>
      <w:tr w:rsidR="00637E5B" w:rsidTr="00765AC2">
        <w:tc>
          <w:tcPr>
            <w:tcW w:w="720" w:type="dxa"/>
          </w:tcPr>
          <w:p w:rsidR="00637E5B" w:rsidRDefault="00765AC2">
            <w:r>
              <w:t>2</w:t>
            </w:r>
          </w:p>
        </w:tc>
        <w:tc>
          <w:tcPr>
            <w:tcW w:w="720" w:type="dxa"/>
          </w:tcPr>
          <w:p w:rsidR="00637E5B" w:rsidRDefault="00765AC2">
            <w:r>
              <w:t>Вишванатан Ананд</w:t>
            </w:r>
          </w:p>
        </w:tc>
        <w:tc>
          <w:tcPr>
            <w:tcW w:w="720" w:type="dxa"/>
          </w:tcPr>
          <w:p w:rsidR="00637E5B" w:rsidRDefault="00765AC2">
            <w:r>
              <w:t>—</w:t>
            </w:r>
          </w:p>
        </w:tc>
        <w:tc>
          <w:tcPr>
            <w:tcW w:w="720" w:type="dxa"/>
          </w:tcPr>
          <w:p w:rsidR="00637E5B" w:rsidRDefault="00765AC2">
            <w:r>
              <w:t>Владимир Крамник</w:t>
            </w:r>
          </w:p>
        </w:tc>
        <w:tc>
          <w:tcPr>
            <w:tcW w:w="720" w:type="dxa"/>
          </w:tcPr>
          <w:p w:rsidR="00637E5B" w:rsidRDefault="00765AC2">
            <w:r>
              <w:t>6½</w:t>
            </w:r>
          </w:p>
        </w:tc>
        <w:tc>
          <w:tcPr>
            <w:tcW w:w="720" w:type="dxa"/>
          </w:tcPr>
          <w:p w:rsidR="00637E5B" w:rsidRDefault="00765AC2">
            <w:r>
              <w:t>:</w:t>
            </w:r>
          </w:p>
        </w:tc>
        <w:tc>
          <w:tcPr>
            <w:tcW w:w="720" w:type="dxa"/>
          </w:tcPr>
          <w:p w:rsidR="00637E5B" w:rsidRDefault="00765AC2">
            <w:r>
              <w:t>4½</w:t>
            </w:r>
          </w:p>
        </w:tc>
        <w:tc>
          <w:tcPr>
            <w:tcW w:w="720" w:type="dxa"/>
          </w:tcPr>
          <w:p w:rsidR="00637E5B" w:rsidRDefault="00765AC2">
            <w:r>
              <w:t>3</w:t>
            </w:r>
          </w:p>
        </w:tc>
        <w:tc>
          <w:tcPr>
            <w:tcW w:w="720" w:type="dxa"/>
          </w:tcPr>
          <w:p w:rsidR="00637E5B" w:rsidRDefault="00765AC2">
            <w:r>
              <w:t>1</w:t>
            </w:r>
          </w:p>
        </w:tc>
        <w:tc>
          <w:tcPr>
            <w:tcW w:w="720" w:type="dxa"/>
          </w:tcPr>
          <w:p w:rsidR="00637E5B" w:rsidRDefault="00765AC2">
            <w:r>
              <w:t>7</w:t>
            </w:r>
          </w:p>
        </w:tc>
        <w:tc>
          <w:tcPr>
            <w:tcW w:w="720" w:type="dxa"/>
          </w:tcPr>
          <w:p w:rsidR="00637E5B" w:rsidRDefault="00765AC2">
            <w:r>
              <w:t>2008</w:t>
            </w:r>
          </w:p>
        </w:tc>
        <w:tc>
          <w:tcPr>
            <w:tcW w:w="720" w:type="dxa"/>
          </w:tcPr>
          <w:p w:rsidR="00637E5B" w:rsidRDefault="00765AC2">
            <w:r>
              <w:t>Бонн (Германия)</w:t>
            </w:r>
          </w:p>
        </w:tc>
      </w:tr>
      <w:tr w:rsidR="00637E5B" w:rsidTr="00765AC2">
        <w:tc>
          <w:tcPr>
            <w:tcW w:w="720" w:type="dxa"/>
          </w:tcPr>
          <w:p w:rsidR="00637E5B" w:rsidRDefault="00765AC2">
            <w:r>
              <w:t>3</w:t>
            </w:r>
          </w:p>
        </w:tc>
        <w:tc>
          <w:tcPr>
            <w:tcW w:w="720" w:type="dxa"/>
          </w:tcPr>
          <w:p w:rsidR="00637E5B" w:rsidRDefault="00765AC2">
            <w:r>
              <w:t>Вишванатан Ананд</w:t>
            </w:r>
          </w:p>
        </w:tc>
        <w:tc>
          <w:tcPr>
            <w:tcW w:w="720" w:type="dxa"/>
          </w:tcPr>
          <w:p w:rsidR="00637E5B" w:rsidRDefault="00765AC2">
            <w:r>
              <w:t>—</w:t>
            </w:r>
          </w:p>
        </w:tc>
        <w:tc>
          <w:tcPr>
            <w:tcW w:w="720" w:type="dxa"/>
          </w:tcPr>
          <w:p w:rsidR="00637E5B" w:rsidRDefault="00765AC2">
            <w:r>
              <w:t>Веселин Топалов</w:t>
            </w:r>
          </w:p>
        </w:tc>
        <w:tc>
          <w:tcPr>
            <w:tcW w:w="720" w:type="dxa"/>
          </w:tcPr>
          <w:p w:rsidR="00637E5B" w:rsidRDefault="00765AC2">
            <w:r>
              <w:t>6½</w:t>
            </w:r>
          </w:p>
        </w:tc>
        <w:tc>
          <w:tcPr>
            <w:tcW w:w="720" w:type="dxa"/>
          </w:tcPr>
          <w:p w:rsidR="00637E5B" w:rsidRDefault="00765AC2">
            <w:r>
              <w:t>:</w:t>
            </w:r>
          </w:p>
        </w:tc>
        <w:tc>
          <w:tcPr>
            <w:tcW w:w="720" w:type="dxa"/>
          </w:tcPr>
          <w:p w:rsidR="00637E5B" w:rsidRDefault="00765AC2">
            <w:r>
              <w:t>5½</w:t>
            </w:r>
          </w:p>
        </w:tc>
        <w:tc>
          <w:tcPr>
            <w:tcW w:w="720" w:type="dxa"/>
          </w:tcPr>
          <w:p w:rsidR="00637E5B" w:rsidRDefault="00765AC2">
            <w:r>
              <w:t>3</w:t>
            </w:r>
          </w:p>
        </w:tc>
        <w:tc>
          <w:tcPr>
            <w:tcW w:w="720" w:type="dxa"/>
          </w:tcPr>
          <w:p w:rsidR="00637E5B" w:rsidRDefault="00765AC2">
            <w:r>
              <w:t>2</w:t>
            </w:r>
          </w:p>
        </w:tc>
        <w:tc>
          <w:tcPr>
            <w:tcW w:w="720" w:type="dxa"/>
          </w:tcPr>
          <w:p w:rsidR="00637E5B" w:rsidRDefault="00765AC2">
            <w:r>
              <w:t>7</w:t>
            </w:r>
          </w:p>
        </w:tc>
        <w:tc>
          <w:tcPr>
            <w:tcW w:w="720" w:type="dxa"/>
          </w:tcPr>
          <w:p w:rsidR="00637E5B" w:rsidRDefault="00765AC2">
            <w:r>
              <w:t>2010</w:t>
            </w:r>
          </w:p>
        </w:tc>
        <w:tc>
          <w:tcPr>
            <w:tcW w:w="720" w:type="dxa"/>
          </w:tcPr>
          <w:p w:rsidR="00637E5B" w:rsidRDefault="00765AC2">
            <w:r>
              <w:t>София (Болгария)</w:t>
            </w:r>
          </w:p>
        </w:tc>
      </w:tr>
      <w:tr w:rsidR="00637E5B" w:rsidTr="00765AC2">
        <w:tc>
          <w:tcPr>
            <w:tcW w:w="720" w:type="dxa"/>
          </w:tcPr>
          <w:p w:rsidR="00637E5B" w:rsidRDefault="00765AC2">
            <w:r>
              <w:t>4</w:t>
            </w:r>
          </w:p>
        </w:tc>
        <w:tc>
          <w:tcPr>
            <w:tcW w:w="720" w:type="dxa"/>
          </w:tcPr>
          <w:p w:rsidR="00637E5B" w:rsidRDefault="00765AC2">
            <w:r>
              <w:t>Вишванатан Ананд</w:t>
            </w:r>
          </w:p>
        </w:tc>
        <w:tc>
          <w:tcPr>
            <w:tcW w:w="720" w:type="dxa"/>
          </w:tcPr>
          <w:p w:rsidR="00637E5B" w:rsidRDefault="00765AC2">
            <w:r>
              <w:t>—</w:t>
            </w:r>
          </w:p>
        </w:tc>
        <w:tc>
          <w:tcPr>
            <w:tcW w:w="720" w:type="dxa"/>
          </w:tcPr>
          <w:p w:rsidR="00637E5B" w:rsidRDefault="00765AC2">
            <w:r>
              <w:t>Борис Гельфанд</w:t>
            </w:r>
          </w:p>
        </w:tc>
        <w:tc>
          <w:tcPr>
            <w:tcW w:w="720" w:type="dxa"/>
          </w:tcPr>
          <w:p w:rsidR="00637E5B" w:rsidRDefault="00765AC2">
            <w:r>
              <w:t>8½ (6)</w:t>
            </w:r>
          </w:p>
        </w:tc>
        <w:tc>
          <w:tcPr>
            <w:tcW w:w="720" w:type="dxa"/>
          </w:tcPr>
          <w:p w:rsidR="00637E5B" w:rsidRDefault="00765AC2">
            <w:r>
              <w:t>:</w:t>
            </w:r>
          </w:p>
        </w:tc>
        <w:tc>
          <w:tcPr>
            <w:tcW w:w="720" w:type="dxa"/>
          </w:tcPr>
          <w:p w:rsidR="00637E5B" w:rsidRDefault="00765AC2">
            <w:r>
              <w:t>7½ (6)</w:t>
            </w:r>
          </w:p>
        </w:tc>
        <w:tc>
          <w:tcPr>
            <w:tcW w:w="720" w:type="dxa"/>
          </w:tcPr>
          <w:p w:rsidR="00637E5B" w:rsidRDefault="00765AC2">
            <w:r>
              <w:t>2 (1)</w:t>
            </w:r>
          </w:p>
        </w:tc>
        <w:tc>
          <w:tcPr>
            <w:tcW w:w="720" w:type="dxa"/>
          </w:tcPr>
          <w:p w:rsidR="00637E5B" w:rsidRDefault="00765AC2">
            <w:r>
              <w:t>1 (1)</w:t>
            </w:r>
          </w:p>
        </w:tc>
        <w:tc>
          <w:tcPr>
            <w:tcW w:w="720" w:type="dxa"/>
          </w:tcPr>
          <w:p w:rsidR="00637E5B" w:rsidRDefault="00765AC2">
            <w:r>
              <w:t>13 (10)</w:t>
            </w:r>
          </w:p>
        </w:tc>
        <w:tc>
          <w:tcPr>
            <w:tcW w:w="720" w:type="dxa"/>
          </w:tcPr>
          <w:p w:rsidR="00637E5B" w:rsidRDefault="00765AC2">
            <w:r>
              <w:t>2012</w:t>
            </w:r>
          </w:p>
        </w:tc>
        <w:tc>
          <w:tcPr>
            <w:tcW w:w="720" w:type="dxa"/>
          </w:tcPr>
          <w:p w:rsidR="00637E5B" w:rsidRDefault="00765AC2">
            <w:r>
              <w:t>Москва (Россия)</w:t>
            </w:r>
          </w:p>
        </w:tc>
      </w:tr>
      <w:tr w:rsidR="00637E5B" w:rsidTr="00765AC2">
        <w:tc>
          <w:tcPr>
            <w:tcW w:w="720" w:type="dxa"/>
          </w:tcPr>
          <w:p w:rsidR="00637E5B" w:rsidRDefault="00765AC2">
            <w:r>
              <w:t>5</w:t>
            </w:r>
          </w:p>
        </w:tc>
        <w:tc>
          <w:tcPr>
            <w:tcW w:w="720" w:type="dxa"/>
          </w:tcPr>
          <w:p w:rsidR="00637E5B" w:rsidRDefault="00765AC2">
            <w:r>
              <w:t>Магнус Карлсен</w:t>
            </w:r>
          </w:p>
        </w:tc>
        <w:tc>
          <w:tcPr>
            <w:tcW w:w="720" w:type="dxa"/>
          </w:tcPr>
          <w:p w:rsidR="00637E5B" w:rsidRDefault="00765AC2">
            <w:r>
              <w:t>—</w:t>
            </w:r>
          </w:p>
        </w:tc>
        <w:tc>
          <w:tcPr>
            <w:tcW w:w="720" w:type="dxa"/>
          </w:tcPr>
          <w:p w:rsidR="00637E5B" w:rsidRDefault="00765AC2">
            <w:r>
              <w:t>Вишванатан Ананд</w:t>
            </w:r>
          </w:p>
        </w:tc>
        <w:tc>
          <w:tcPr>
            <w:tcW w:w="720" w:type="dxa"/>
          </w:tcPr>
          <w:p w:rsidR="00637E5B" w:rsidRDefault="00765AC2">
            <w:r>
              <w:t>6½</w:t>
            </w:r>
          </w:p>
        </w:tc>
        <w:tc>
          <w:tcPr>
            <w:tcW w:w="720" w:type="dxa"/>
          </w:tcPr>
          <w:p w:rsidR="00637E5B" w:rsidRDefault="00765AC2">
            <w:r>
              <w:t>:</w:t>
            </w:r>
          </w:p>
        </w:tc>
        <w:tc>
          <w:tcPr>
            <w:tcW w:w="720" w:type="dxa"/>
          </w:tcPr>
          <w:p w:rsidR="00637E5B" w:rsidRDefault="00765AC2">
            <w:r>
              <w:t>3½</w:t>
            </w:r>
          </w:p>
        </w:tc>
        <w:tc>
          <w:tcPr>
            <w:tcW w:w="720" w:type="dxa"/>
          </w:tcPr>
          <w:p w:rsidR="00637E5B" w:rsidRDefault="00765AC2">
            <w:r>
              <w:t>0</w:t>
            </w:r>
          </w:p>
        </w:tc>
        <w:tc>
          <w:tcPr>
            <w:tcW w:w="720" w:type="dxa"/>
          </w:tcPr>
          <w:p w:rsidR="00637E5B" w:rsidRDefault="00765AC2">
            <w:r>
              <w:t>3</w:t>
            </w:r>
          </w:p>
        </w:tc>
        <w:tc>
          <w:tcPr>
            <w:tcW w:w="720" w:type="dxa"/>
          </w:tcPr>
          <w:p w:rsidR="00637E5B" w:rsidRDefault="00765AC2">
            <w:r>
              <w:t>7</w:t>
            </w:r>
          </w:p>
        </w:tc>
        <w:tc>
          <w:tcPr>
            <w:tcW w:w="720" w:type="dxa"/>
          </w:tcPr>
          <w:p w:rsidR="00637E5B" w:rsidRDefault="00765AC2">
            <w:r>
              <w:t>2013</w:t>
            </w:r>
          </w:p>
        </w:tc>
        <w:tc>
          <w:tcPr>
            <w:tcW w:w="720" w:type="dxa"/>
          </w:tcPr>
          <w:p w:rsidR="00637E5B" w:rsidRDefault="00765AC2">
            <w:r>
              <w:t>Ченнаи (Индия)</w:t>
            </w:r>
          </w:p>
        </w:tc>
      </w:tr>
      <w:tr w:rsidR="00637E5B" w:rsidTr="00765AC2">
        <w:tc>
          <w:tcPr>
            <w:tcW w:w="720" w:type="dxa"/>
          </w:tcPr>
          <w:p w:rsidR="00637E5B" w:rsidRDefault="00765AC2">
            <w:r>
              <w:t>6</w:t>
            </w:r>
          </w:p>
        </w:tc>
        <w:tc>
          <w:tcPr>
            <w:tcW w:w="720" w:type="dxa"/>
          </w:tcPr>
          <w:p w:rsidR="00637E5B" w:rsidRDefault="00765AC2">
            <w:r>
              <w:t>Магнус Карлсен</w:t>
            </w:r>
          </w:p>
        </w:tc>
        <w:tc>
          <w:tcPr>
            <w:tcW w:w="720" w:type="dxa"/>
          </w:tcPr>
          <w:p w:rsidR="00637E5B" w:rsidRDefault="00765AC2">
            <w:r>
              <w:t>—</w:t>
            </w:r>
          </w:p>
        </w:tc>
        <w:tc>
          <w:tcPr>
            <w:tcW w:w="720" w:type="dxa"/>
          </w:tcPr>
          <w:p w:rsidR="00637E5B" w:rsidRDefault="00765AC2">
            <w:r>
              <w:t>Вишванатан Ананд</w:t>
            </w:r>
          </w:p>
        </w:tc>
        <w:tc>
          <w:tcPr>
            <w:tcW w:w="720" w:type="dxa"/>
          </w:tcPr>
          <w:p w:rsidR="00637E5B" w:rsidRDefault="00765AC2">
            <w:r>
              <w:t>6½</w:t>
            </w:r>
          </w:p>
        </w:tc>
        <w:tc>
          <w:tcPr>
            <w:tcW w:w="720" w:type="dxa"/>
          </w:tcPr>
          <w:p w:rsidR="00637E5B" w:rsidRDefault="00765AC2">
            <w:r>
              <w:t>:</w:t>
            </w:r>
          </w:p>
        </w:tc>
        <w:tc>
          <w:tcPr>
            <w:tcW w:w="720" w:type="dxa"/>
          </w:tcPr>
          <w:p w:rsidR="00637E5B" w:rsidRDefault="00765AC2">
            <w:r>
              <w:t>4½</w:t>
            </w:r>
          </w:p>
        </w:tc>
        <w:tc>
          <w:tcPr>
            <w:tcW w:w="720" w:type="dxa"/>
          </w:tcPr>
          <w:p w:rsidR="00637E5B" w:rsidRDefault="00765AC2">
            <w:r>
              <w:t>3</w:t>
            </w:r>
          </w:p>
        </w:tc>
        <w:tc>
          <w:tcPr>
            <w:tcW w:w="720" w:type="dxa"/>
          </w:tcPr>
          <w:p w:rsidR="00637E5B" w:rsidRDefault="00765AC2">
            <w:r>
              <w:t>1</w:t>
            </w:r>
          </w:p>
        </w:tc>
        <w:tc>
          <w:tcPr>
            <w:tcW w:w="720" w:type="dxa"/>
          </w:tcPr>
          <w:p w:rsidR="00637E5B" w:rsidRDefault="00765AC2">
            <w:r>
              <w:t>7</w:t>
            </w:r>
          </w:p>
        </w:tc>
        <w:tc>
          <w:tcPr>
            <w:tcW w:w="720" w:type="dxa"/>
          </w:tcPr>
          <w:p w:rsidR="00637E5B" w:rsidRDefault="00765AC2">
            <w:r>
              <w:t>2014</w:t>
            </w:r>
          </w:p>
        </w:tc>
        <w:tc>
          <w:tcPr>
            <w:tcW w:w="720" w:type="dxa"/>
          </w:tcPr>
          <w:p w:rsidR="00637E5B" w:rsidRDefault="00765AC2">
            <w:r>
              <w:t>Сочи</w:t>
            </w:r>
            <w:r>
              <w:t xml:space="preserve"> (Россия)</w:t>
            </w:r>
          </w:p>
        </w:tc>
      </w:tr>
      <w:tr w:rsidR="00637E5B" w:rsidTr="00765AC2">
        <w:tc>
          <w:tcPr>
            <w:tcW w:w="720" w:type="dxa"/>
          </w:tcPr>
          <w:p w:rsidR="00637E5B" w:rsidRDefault="00765AC2">
            <w:r>
              <w:t>7</w:t>
            </w:r>
          </w:p>
        </w:tc>
        <w:tc>
          <w:tcPr>
            <w:tcW w:w="720" w:type="dxa"/>
          </w:tcPr>
          <w:p w:rsidR="00637E5B" w:rsidRDefault="00765AC2">
            <w:r>
              <w:t>Магнус Карлсен</w:t>
            </w:r>
          </w:p>
        </w:tc>
        <w:tc>
          <w:tcPr>
            <w:tcW w:w="720" w:type="dxa"/>
          </w:tcPr>
          <w:p w:rsidR="00637E5B" w:rsidRDefault="00765AC2">
            <w:r>
              <w:t>—</w:t>
            </w:r>
          </w:p>
        </w:tc>
        <w:tc>
          <w:tcPr>
            <w:tcW w:w="720" w:type="dxa"/>
          </w:tcPr>
          <w:p w:rsidR="00637E5B" w:rsidRDefault="00765AC2">
            <w:r>
              <w:t>Сергей Карякин</w:t>
            </w:r>
          </w:p>
        </w:tc>
        <w:tc>
          <w:tcPr>
            <w:tcW w:w="720" w:type="dxa"/>
          </w:tcPr>
          <w:p w:rsidR="00637E5B" w:rsidRDefault="00765AC2">
            <w:r>
              <w:t>9 (6)</w:t>
            </w:r>
          </w:p>
        </w:tc>
        <w:tc>
          <w:tcPr>
            <w:tcW w:w="720" w:type="dxa"/>
          </w:tcPr>
          <w:p w:rsidR="00637E5B" w:rsidRDefault="00765AC2">
            <w:r>
              <w:t>:</w:t>
            </w:r>
          </w:p>
        </w:tc>
        <w:tc>
          <w:tcPr>
            <w:tcW w:w="720" w:type="dxa"/>
          </w:tcPr>
          <w:p w:rsidR="00637E5B" w:rsidRDefault="00765AC2">
            <w:r>
              <w:t>7 (6)</w:t>
            </w:r>
          </w:p>
        </w:tc>
        <w:tc>
          <w:tcPr>
            <w:tcW w:w="720" w:type="dxa"/>
          </w:tcPr>
          <w:p w:rsidR="00637E5B" w:rsidRDefault="00765AC2">
            <w:r>
              <w:t>3 (1)</w:t>
            </w:r>
          </w:p>
        </w:tc>
        <w:tc>
          <w:tcPr>
            <w:tcW w:w="720" w:type="dxa"/>
          </w:tcPr>
          <w:p w:rsidR="00637E5B" w:rsidRDefault="00765AC2">
            <w:r>
              <w:t>1 (1)</w:t>
            </w:r>
          </w:p>
        </w:tc>
        <w:tc>
          <w:tcPr>
            <w:tcW w:w="720" w:type="dxa"/>
          </w:tcPr>
          <w:p w:rsidR="00637E5B" w:rsidRDefault="00765AC2">
            <w:r>
              <w:t>12 (10)</w:t>
            </w:r>
          </w:p>
        </w:tc>
        <w:tc>
          <w:tcPr>
            <w:tcW w:w="720" w:type="dxa"/>
          </w:tcPr>
          <w:p w:rsidR="00637E5B" w:rsidRDefault="00765AC2">
            <w:r>
              <w:t>2016</w:t>
            </w:r>
          </w:p>
        </w:tc>
        <w:tc>
          <w:tcPr>
            <w:tcW w:w="720" w:type="dxa"/>
          </w:tcPr>
          <w:p w:rsidR="00637E5B" w:rsidRDefault="00765AC2">
            <w:r>
              <w:t>Нью-Йорк (США)</w:t>
            </w:r>
          </w:p>
        </w:tc>
      </w:tr>
      <w:tr w:rsidR="00637E5B" w:rsidTr="00765AC2">
        <w:tc>
          <w:tcPr>
            <w:tcW w:w="720" w:type="dxa"/>
          </w:tcPr>
          <w:p w:rsidR="00637E5B" w:rsidRDefault="00765AC2">
            <w:r>
              <w:t>8</w:t>
            </w:r>
          </w:p>
        </w:tc>
        <w:tc>
          <w:tcPr>
            <w:tcW w:w="720" w:type="dxa"/>
          </w:tcPr>
          <w:p w:rsidR="00637E5B" w:rsidRDefault="00765AC2">
            <w:r>
              <w:t>Магнус Карлсен</w:t>
            </w:r>
          </w:p>
        </w:tc>
        <w:tc>
          <w:tcPr>
            <w:tcW w:w="720" w:type="dxa"/>
          </w:tcPr>
          <w:p w:rsidR="00637E5B" w:rsidRDefault="00765AC2">
            <w:r>
              <w:t>—</w:t>
            </w:r>
          </w:p>
        </w:tc>
        <w:tc>
          <w:tcPr>
            <w:tcW w:w="720" w:type="dxa"/>
          </w:tcPr>
          <w:p w:rsidR="00637E5B" w:rsidRDefault="00765AC2">
            <w:r>
              <w:t>Фабиано Каруана</w:t>
            </w:r>
          </w:p>
        </w:tc>
        <w:tc>
          <w:tcPr>
            <w:tcW w:w="720" w:type="dxa"/>
          </w:tcPr>
          <w:p w:rsidR="00637E5B" w:rsidRDefault="00765AC2">
            <w:r>
              <w:t>9 (6)</w:t>
            </w:r>
          </w:p>
        </w:tc>
        <w:tc>
          <w:tcPr>
            <w:tcW w:w="720" w:type="dxa"/>
          </w:tcPr>
          <w:p w:rsidR="00637E5B" w:rsidRDefault="00765AC2">
            <w:r>
              <w:t>:</w:t>
            </w:r>
          </w:p>
        </w:tc>
        <w:tc>
          <w:tcPr>
            <w:tcW w:w="720" w:type="dxa"/>
          </w:tcPr>
          <w:p w:rsidR="00637E5B" w:rsidRDefault="00765AC2">
            <w:r>
              <w:t>6 (6)</w:t>
            </w:r>
          </w:p>
        </w:tc>
        <w:tc>
          <w:tcPr>
            <w:tcW w:w="720" w:type="dxa"/>
          </w:tcPr>
          <w:p w:rsidR="00637E5B" w:rsidRDefault="00765AC2">
            <w:r>
              <w:t>3 (0)</w:t>
            </w:r>
          </w:p>
        </w:tc>
        <w:tc>
          <w:tcPr>
            <w:tcW w:w="720" w:type="dxa"/>
          </w:tcPr>
          <w:p w:rsidR="00637E5B" w:rsidRDefault="00765AC2">
            <w:r>
              <w:t>0</w:t>
            </w:r>
          </w:p>
        </w:tc>
        <w:tc>
          <w:tcPr>
            <w:tcW w:w="720" w:type="dxa"/>
          </w:tcPr>
          <w:p w:rsidR="00637E5B" w:rsidRDefault="00765AC2">
            <w:r>
              <w:t>12(12)</w:t>
            </w:r>
          </w:p>
        </w:tc>
        <w:tc>
          <w:tcPr>
            <w:tcW w:w="720" w:type="dxa"/>
          </w:tcPr>
          <w:p w:rsidR="00637E5B" w:rsidRDefault="00765AC2">
            <w:r>
              <w:t>2018</w:t>
            </w:r>
          </w:p>
        </w:tc>
        <w:tc>
          <w:tcPr>
            <w:tcW w:w="720" w:type="dxa"/>
          </w:tcPr>
          <w:p w:rsidR="00637E5B" w:rsidRDefault="00765AC2">
            <w:r>
              <w:t>Лондон (Великобритания)</w:t>
            </w:r>
          </w:p>
        </w:tc>
      </w:tr>
      <w:tr w:rsidR="00637E5B" w:rsidTr="00765AC2">
        <w:tc>
          <w:tcPr>
            <w:tcW w:w="720" w:type="dxa"/>
          </w:tcPr>
          <w:p w:rsidR="00637E5B" w:rsidRDefault="00765AC2">
            <w:r>
              <w:t>9</w:t>
            </w:r>
          </w:p>
        </w:tc>
        <w:tc>
          <w:tcPr>
            <w:tcW w:w="720" w:type="dxa"/>
          </w:tcPr>
          <w:p w:rsidR="00637E5B" w:rsidRDefault="00765AC2">
            <w:r>
              <w:t>Магнус Карлсен</w:t>
            </w:r>
          </w:p>
        </w:tc>
        <w:tc>
          <w:tcPr>
            <w:tcW w:w="720" w:type="dxa"/>
          </w:tcPr>
          <w:p w:rsidR="00637E5B" w:rsidRDefault="00765AC2">
            <w:r>
              <w:t>—</w:t>
            </w:r>
          </w:p>
        </w:tc>
        <w:tc>
          <w:tcPr>
            <w:tcW w:w="720" w:type="dxa"/>
          </w:tcPr>
          <w:p w:rsidR="00637E5B" w:rsidRDefault="00765AC2">
            <w:r>
              <w:t>Ян Непомнящий</w:t>
            </w:r>
          </w:p>
        </w:tc>
        <w:tc>
          <w:tcPr>
            <w:tcW w:w="720" w:type="dxa"/>
          </w:tcPr>
          <w:p w:rsidR="00637E5B" w:rsidRDefault="00765AC2">
            <w:r>
              <w:t>0 (0)</w:t>
            </w:r>
          </w:p>
        </w:tc>
        <w:tc>
          <w:tcPr>
            <w:tcW w:w="720" w:type="dxa"/>
          </w:tcPr>
          <w:p w:rsidR="00637E5B" w:rsidRDefault="00765AC2">
            <w:r>
              <w:t>:</w:t>
            </w:r>
          </w:p>
        </w:tc>
        <w:tc>
          <w:tcPr>
            <w:tcW w:w="720" w:type="dxa"/>
          </w:tcPr>
          <w:p w:rsidR="00637E5B" w:rsidRDefault="00765AC2">
            <w:r>
              <w:t>0 (0)</w:t>
            </w:r>
          </w:p>
        </w:tc>
        <w:tc>
          <w:tcPr>
            <w:tcW w:w="720" w:type="dxa"/>
          </w:tcPr>
          <w:p w:rsidR="00637E5B" w:rsidRDefault="00765AC2">
            <w:r>
              <w:t>0 (0)</w:t>
            </w:r>
          </w:p>
        </w:tc>
        <w:tc>
          <w:tcPr>
            <w:tcW w:w="720" w:type="dxa"/>
          </w:tcPr>
          <w:p w:rsidR="00637E5B" w:rsidRDefault="00765AC2">
            <w:r>
              <w:t>0</w:t>
            </w:r>
          </w:p>
        </w:tc>
        <w:tc>
          <w:tcPr>
            <w:tcW w:w="720" w:type="dxa"/>
          </w:tcPr>
          <w:p w:rsidR="00637E5B" w:rsidRDefault="00765AC2">
            <w:r>
              <w:t>0(0)</w:t>
            </w:r>
          </w:p>
        </w:tc>
        <w:tc>
          <w:tcPr>
            <w:tcW w:w="720" w:type="dxa"/>
          </w:tcPr>
          <w:p w:rsidR="00637E5B" w:rsidRDefault="00765AC2">
            <w:r>
              <w:t>2021</w:t>
            </w:r>
          </w:p>
        </w:tc>
        <w:tc>
          <w:tcPr>
            <w:tcW w:w="720" w:type="dxa"/>
          </w:tcPr>
          <w:p w:rsidR="00637E5B" w:rsidRDefault="00765AC2">
            <w:r>
              <w:t>Дубай (Объединённые Арабские Эмираты)</w:t>
            </w:r>
          </w:p>
        </w:tc>
      </w:tr>
    </w:tbl>
    <w:p w:rsidR="00637E5B" w:rsidRDefault="00637E5B">
      <w:bookmarkStart w:id="0" w:name="_GoBack"/>
      <w:bookmarkEnd w:id="0"/>
    </w:p>
    <w:sectPr w:rsidR="00637E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7E5B"/>
    <w:rsid w:val="00765AC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C63D9E-C3F5-4FB4-AE39-D29A02F8C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2025-03-31T01:02:00Z</dcterms:modified>
  <cp:category/>
</cp:coreProperties>
</file>