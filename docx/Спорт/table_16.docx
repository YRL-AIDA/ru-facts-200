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3245"/>
        <w:gridCol w:w="2850"/>
        <w:gridCol w:w="1701"/>
        <w:gridCol w:w="1701"/>
      </w:tblGrid>
      <w:tr w:rsidR="006C7171" w:rsidTr="00831F85">
        <w:tc>
          <w:tcPr>
            <w:tcW w:w="1277" w:type="dxa"/>
          </w:tcPr>
          <w:p w:rsidR="006C7171" w:rsidRDefault="00831F85">
            <w:r>
              <w:t>Год</w:t>
            </w:r>
          </w:p>
        </w:tc>
        <w:tc>
          <w:tcPr>
            <w:tcW w:w="3245" w:type="dxa"/>
          </w:tcPr>
          <w:p w:rsidR="006C7171" w:rsidRDefault="00831F85">
            <w:r>
              <w:t>Победительница</w:t>
            </w:r>
          </w:p>
        </w:tc>
        <w:tc>
          <w:tcPr>
            <w:tcW w:w="2850" w:type="dxa"/>
          </w:tcPr>
          <w:p w:rsidR="006C7171" w:rsidRDefault="00831F85">
            <w:r>
              <w:t>Финалистка</w:t>
            </w:r>
          </w:p>
        </w:tc>
        <w:tc>
          <w:tcPr>
            <w:tcW w:w="1701" w:type="dxa"/>
          </w:tcPr>
          <w:p w:rsidR="006C7171" w:rsidRDefault="00831F85">
            <w:r>
              <w:t>Счёт</w:t>
            </w:r>
          </w:p>
        </w:tc>
        <w:tc>
          <w:tcPr>
            <w:tcW w:w="1701" w:type="dxa"/>
          </w:tcPr>
          <w:p w:rsidR="006C7171" w:rsidRDefault="00831F85">
            <w:r>
              <w:t>Unnamed: 4</w:t>
            </w:r>
          </w:p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Чарлстон, Южная Каролина</w:t>
            </w:r>
          </w:p>
        </w:tc>
        <w:tc>
          <w:tcPr>
            <w:tcW w:w="3245" w:type="dxa"/>
          </w:tcPr>
          <w:p w:rsidR="006C7171" w:rsidRDefault="00831F85">
            <w:r>
              <w:t>Чарлстон, Южная Каролина</w:t>
            </w:r>
          </w:p>
        </w:tc>
        <w:tc>
          <w:tcPr>
            <w:tcW w:w="2850" w:type="dxa"/>
          </w:tcPr>
          <w:p w:rsidR="006C7171" w:rsidRDefault="00831F85">
            <w:r>
              <w:t>Чарлстон, Южная Каролина</w:t>
            </w:r>
          </w:p>
        </w:tc>
        <w:tc>
          <w:tcPr>
            <w:tcW w:w="1701" w:type="dxa"/>
          </w:tcPr>
          <w:p w:rsidR="006C7171" w:rsidRDefault="00831F85">
            <w:r>
              <w:t>Чарлстон, Южная Каролина</w:t>
            </w:r>
          </w:p>
        </w:tc>
        <w:tc>
          <w:tcPr>
            <w:tcW w:w="1701" w:type="dxa"/>
          </w:tcPr>
          <w:p w:rsidR="006C7171" w:rsidRDefault="00831F85">
            <w:r>
              <w:t>Чарлстон, Южная Каролина</w:t>
            </w:r>
          </w:p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2021</w:t>
            </w:r>
          </w:p>
        </w:tc>
        <w:tc>
          <w:tcPr>
            <w:tcW w:w="3245" w:type="dxa"/>
          </w:tcPr>
          <w:p w:rsidR="006C7171" w:rsidRDefault="00831F85">
            <w:r>
              <w:t>Вероника Кудерметова</w:t>
            </w:r>
          </w:p>
        </w:tc>
        <w:tc>
          <w:tcPr>
            <w:tcW w:w="2850" w:type="dxa"/>
          </w:tcPr>
          <w:p w:rsidR="006C7171" w:rsidRDefault="00831F85">
            <w:r>
              <w:t>Данка Ковинич</w:t>
            </w:r>
          </w:p>
        </w:tc>
        <w:tc>
          <w:tcPr>
            <w:tcW w:w="1701" w:type="dxa"/>
          </w:tcPr>
          <w:p w:rsidR="006C7171" w:rsidRDefault="00831F85">
            <w:r>
              <w:t>6-4 6-2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RPr="00831F85" w:rsidTr="00831F85">
        <w:tc>
          <w:tcPr>
            <w:tcW w:w="1277" w:type="dxa"/>
          </w:tcPr>
          <w:p w:rsidR="006C7171" w:rsidRDefault="00831F85">
            <w:r>
              <w:t>2020</w:t>
            </w:r>
          </w:p>
        </w:tc>
        <w:tc>
          <w:tcPr>
            <w:tcW w:w="3245" w:type="dxa"/>
          </w:tcPr>
          <w:p w:rsidR="006C7171" w:rsidRPr="00831F85" w:rsidRDefault="00831F85">
            <w:pPr>
              <w:rPr>
                <w:lang w:val="ru-RU"/>
              </w:rPr>
            </w:pPr>
            <w:r w:rsidRPr="00831F85">
              <w:rPr>
                <w:lang w:val="ru-RU"/>
              </w:rPr>
              <w:t xml:space="preserve">Не проводился из-за </w:t>
            </w:r>
            <w:r w:rsidRPr="00831F85">
              <w:rPr>
                <w:lang w:val="ru-RU"/>
              </w:rPr>
              <w:t xml:space="preserve">пандемии </w:t>
            </w:r>
            <w:proofErr w:type="spellStart"/>
            <w:r w:rsidRPr="00831F85">
              <w:rPr>
                <w:lang w:val="ru-RU"/>
              </w:rPr>
              <w:t>коронавируса</w:t>
            </w:r>
            <w:proofErr w:type="spellEnd"/>
          </w:p>
        </w:tc>
        <w:tc>
          <w:tcPr>
            <w:tcW w:w="2850" w:type="dxa"/>
          </w:tcPr>
          <w:p w:rsidR="006C7171" w:rsidRPr="00831F85" w:rsidRDefault="00831F85">
            <w:pPr>
              <w:rPr>
                <w:lang w:val="ru-RU"/>
              </w:rPr>
            </w:pPr>
            <w:r w:rsidRPr="00831F85">
              <w:rPr>
                <w:lang w:val="ru-RU"/>
              </w:rPr>
              <w:t xml:space="preserve">Не проводился из-за пандемии </w:t>
            </w:r>
            <w:proofErr w:type="spellStart"/>
            <w:r w:rsidRPr="00831F85">
              <w:rPr>
                <w:lang w:val="ru-RU"/>
              </w:rPr>
              <w:t>коронавируса</w:t>
            </w:r>
            <w:proofErr w:type="spellEnd"/>
          </w:p>
        </w:tc>
        <w:tc>
          <w:tcPr>
            <w:tcW w:w="1701" w:type="dxa"/>
          </w:tcPr>
          <w:p w:rsidR="006C7171" w:rsidRPr="00831F85" w:rsidRDefault="00831F85">
            <w:pPr>
              <w:rPr>
                <w:lang w:val="ru-RU"/>
              </w:rPr>
            </w:pPr>
            <w:r w:rsidRPr="00831F85">
              <w:rPr>
                <w:lang w:val="ru-RU"/>
              </w:rPr>
              <w:t xml:space="preserve">Не проводился из-за пандемии </w:t>
            </w:r>
            <w:proofErr w:type="spellStart"/>
            <w:r w:rsidRPr="00831F85">
              <w:rPr>
                <w:lang w:val="ru-RU"/>
              </w:rPr>
              <w:t>коронавируса</w:t>
            </w:r>
            <w:proofErr w:type="spellEnd"/>
          </w:p>
        </w:tc>
        <w:tc>
          <w:tcPr>
            <w:tcW w:w="1701" w:type="dxa"/>
          </w:tcPr>
          <w:p w:rsidR="006C7171" w:rsidRPr="00831F85" w:rsidRDefault="00831F85">
            <w:pPr>
              <w:rPr>
                <w:lang w:val="ru-RU"/>
              </w:rPr>
            </w:pPr>
            <w:r w:rsidRPr="00831F85">
              <w:rPr>
                <w:lang w:val="ru-RU"/>
              </w:rPr>
              <w:t xml:space="preserve">Не проводился из-за пандемии </w:t>
            </w:r>
            <w:proofErr w:type="spellStart"/>
            <w:r w:rsidRPr="00831F85">
              <w:rPr>
                <w:lang w:val="ru-RU"/>
              </w:rPr>
              <w:t>коронавируса</w:t>
            </w:r>
            <w:proofErr w:type="spellEnd"/>
          </w:p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2019</w:t>
            </w:r>
          </w:p>
        </w:tc>
        <w:tc>
          <w:tcPr>
            <w:tcW w:w="3245" w:type="dxa"/>
          </w:tcPr>
          <w:p w:rsidR="006C7171" w:rsidRDefault="00831F85">
            <w:r>
              <w:t>Мэдисон Киз</w:t>
            </w:r>
          </w:p>
        </w:tc>
        <w:tc>
          <w:tcPr>
            <w:tcW w:w="2850" w:type="dxa"/>
          </w:tcPr>
          <w:p w:rsidR="006C7171" w:rsidRDefault="00831F85">
            <w:r>
              <w:t>Каролина Возняцки</w:t>
            </w:r>
          </w:p>
        </w:tc>
        <w:tc>
          <w:tcPr>
            <w:tcW w:w="1701" w:type="dxa"/>
          </w:tcPr>
          <w:p w:rsidR="006C7171" w:rsidRDefault="00831F85">
            <w:r>
              <w:t>7-6(5) 6-3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2018</w:t>
            </w:r>
          </w:p>
        </w:tc>
        <w:tc>
          <w:tcPr>
            <w:tcW w:w="3245" w:type="dxa"/>
          </w:tcPr>
          <w:p w:rsidR="006C7171" w:rsidRDefault="00831F85">
            <w:r>
              <w:t>Кики Бертенс</w:t>
            </w:r>
          </w:p>
        </w:tc>
        <w:tc>
          <w:tcPr>
            <w:tcW w:w="2850" w:type="dxa"/>
          </w:tcPr>
          <w:p w:rsidR="006C7171" w:rsidRDefault="00831F85">
            <w:r>
              <w:t>Юлия Гёргес</w:t>
            </w:r>
          </w:p>
        </w:tc>
        <w:tc>
          <w:tcPr>
            <w:tcW w:w="1701" w:type="dxa"/>
          </w:tcPr>
          <w:p w:rsidR="006C7171" w:rsidRDefault="00831F85">
            <w:r>
              <w:t>6-2 6-1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2017</w:t>
            </w:r>
          </w:p>
        </w:tc>
        <w:tc>
          <w:tcPr>
            <w:tcW w:w="3245" w:type="dxa"/>
          </w:tcPr>
          <w:p w:rsidR="006C7171" w:rsidRDefault="00831F85">
            <w:r>
              <w:t xml:space="preserve">Дарья </w:t>
            </w:r>
            <w:r>
              <w:t>Касаткина</w:t>
            </w:r>
          </w:p>
        </w:tc>
        <w:tc>
          <w:tcPr>
            <w:tcW w:w="2850" w:type="dxa"/>
          </w:tcPr>
          <w:p w:rsidR="006C7171" w:rsidRDefault="00831F85">
            <w:r>
              <w:t>Елена Остапенко</w:t>
            </w:r>
          </w:p>
        </w:tc>
        <w:tc>
          <w:tcPr>
            <w:tcW w:w="1701" w:type="dxa"/>
          </w:tcPr>
          <w:p w:rsidR="006C7171" w:rsidRDefault="00831F85">
            <w:r>
              <w:t>6-3 6-1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2016</w:t>
            </w:r>
          </w:p>
        </w:tc>
        <w:tc>
          <w:tcPr>
            <w:tcW w:w="3245" w:type="dxa"/>
          </w:tcPr>
          <w:p w:rsidR="006C7171" w:rsidRDefault="00831F85">
            <w:r>
              <w:t>Слоан Стивенс</w:t>
            </w:r>
          </w:p>
        </w:tc>
        <w:tc>
          <w:tcPr>
            <w:tcW w:w="2850" w:type="dxa"/>
          </w:tcPr>
          <w:p w:rsidR="006C7171" w:rsidRDefault="00831F85">
            <w:r>
              <w:t>Елена Веснина</w:t>
            </w:r>
          </w:p>
        </w:tc>
        <w:tc>
          <w:tcPr>
            <w:tcW w:w="1701" w:type="dxa"/>
          </w:tcPr>
          <w:p w:rsidR="006C7171" w:rsidRDefault="00831F85">
            <w:r>
              <w:t>7-6(4) 6-2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2015</w:t>
            </w:r>
          </w:p>
        </w:tc>
        <w:tc>
          <w:tcPr>
            <w:tcW w:w="3245" w:type="dxa"/>
          </w:tcPr>
          <w:p w:rsidR="006C7171" w:rsidRDefault="00831F85">
            <w:r>
              <w:t>Анжелика Кербер</w:t>
            </w:r>
          </w:p>
        </w:tc>
        <w:tc>
          <w:tcPr>
            <w:tcW w:w="2850" w:type="dxa"/>
          </w:tcPr>
          <w:p w:rsidR="006C7171" w:rsidRDefault="00831F85">
            <w:r>
              <w:t>Мэдисон Киз</w:t>
            </w:r>
          </w:p>
        </w:tc>
        <w:tc>
          <w:tcPr>
            <w:tcW w:w="1701" w:type="dxa"/>
          </w:tcPr>
          <w:p w:rsidR="006C7171" w:rsidRDefault="00831F85">
            <w:r>
              <w:t>6-2 4-6 7-5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2014</w:t>
            </w:r>
          </w:p>
        </w:tc>
        <w:tc>
          <w:tcPr>
            <w:tcW w:w="3245" w:type="dxa"/>
          </w:tcPr>
          <w:p w:rsidR="006C7171" w:rsidRDefault="00831F85">
            <w:r>
              <w:t>Андреа Петкович</w:t>
            </w:r>
          </w:p>
        </w:tc>
        <w:tc>
          <w:tcPr>
            <w:tcW w:w="2850" w:type="dxa"/>
          </w:tcPr>
          <w:p w:rsidR="006C7171" w:rsidRDefault="00831F85">
            <w:r>
              <w:t>Яна Чепелова</w:t>
            </w:r>
          </w:p>
        </w:tc>
        <w:tc>
          <w:tcPr>
            <w:tcW w:w="1701" w:type="dxa"/>
          </w:tcPr>
          <w:p w:rsidR="006C7171" w:rsidRDefault="00831F85">
            <w:r>
              <w:t>7-5 6-2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2013</w:t>
            </w:r>
          </w:p>
        </w:tc>
        <w:tc>
          <w:tcPr>
            <w:tcW w:w="3245" w:type="dxa"/>
          </w:tcPr>
          <w:p w:rsidR="006C7171" w:rsidRDefault="00831F85">
            <w:r>
              <w:t>Серена Уильямс (3)</w:t>
            </w:r>
          </w:p>
        </w:tc>
        <w:tc>
          <w:tcPr>
            <w:tcW w:w="2850" w:type="dxa"/>
          </w:tcPr>
          <w:p w:rsidR="006C7171" w:rsidRDefault="00831F85">
            <w:r>
              <w:t>Елена Янкович</w:t>
            </w:r>
          </w:p>
        </w:tc>
        <w:tc>
          <w:tcPr>
            <w:tcW w:w="1701" w:type="dxa"/>
          </w:tcPr>
          <w:p w:rsidR="006C7171" w:rsidRDefault="00831F85">
            <w:r>
              <w:t>3-6 6-0 6-2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2012</w:t>
            </w:r>
          </w:p>
        </w:tc>
        <w:tc>
          <w:tcPr>
            <w:tcW w:w="3245" w:type="dxa"/>
          </w:tcPr>
          <w:p w:rsidR="006C7171" w:rsidRDefault="00831F85">
            <w:r>
              <w:t>Серена Уильямс (2)</w:t>
            </w:r>
          </w:p>
        </w:tc>
        <w:tc>
          <w:tcPr>
            <w:tcW w:w="2850" w:type="dxa"/>
          </w:tcPr>
          <w:p w:rsidR="006C7171" w:rsidRDefault="00831F85">
            <w:r>
              <w:t xml:space="preserve">Луция </w:t>
            </w:r>
            <w:r>
              <w:t>Шафаржова</w:t>
            </w:r>
          </w:p>
        </w:tc>
        <w:tc>
          <w:tcPr>
            <w:tcW w:w="1701" w:type="dxa"/>
          </w:tcPr>
          <w:p w:rsidR="006C7171" w:rsidRDefault="00831F85">
            <w:r>
              <w:t>6-0 6-1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2011</w:t>
            </w:r>
          </w:p>
        </w:tc>
        <w:tc>
          <w:tcPr>
            <w:tcW w:w="3245" w:type="dxa"/>
          </w:tcPr>
          <w:p w:rsidR="006C7171" w:rsidRDefault="00831F85">
            <w:r>
              <w:t>Каролина Возняцки</w:t>
            </w:r>
          </w:p>
        </w:tc>
        <w:tc>
          <w:tcPr>
            <w:tcW w:w="2850" w:type="dxa"/>
          </w:tcPr>
          <w:p w:rsidR="006C7171" w:rsidRDefault="00831F85">
            <w:r>
              <w:t>Елена Веснина</w:t>
            </w:r>
          </w:p>
        </w:tc>
        <w:tc>
          <w:tcPr>
            <w:tcW w:w="1701" w:type="dxa"/>
          </w:tcPr>
          <w:p w:rsidR="006C7171" w:rsidRDefault="00831F85">
            <w:r>
              <w:t>6-2 6-3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2010</w:t>
            </w:r>
          </w:p>
        </w:tc>
        <w:tc>
          <w:tcPr>
            <w:tcW w:w="3245" w:type="dxa"/>
          </w:tcPr>
          <w:p w:rsidR="006C7171" w:rsidRDefault="00831F85">
            <w:r>
              <w:t>Саманта Стосур</w:t>
            </w:r>
          </w:p>
        </w:tc>
        <w:tc>
          <w:tcPr>
            <w:tcW w:w="2850" w:type="dxa"/>
          </w:tcPr>
          <w:p w:rsidR="006C7171" w:rsidRDefault="00831F85">
            <w:r>
              <w:t>Вера Звонарёва</w:t>
            </w:r>
          </w:p>
        </w:tc>
        <w:tc>
          <w:tcPr>
            <w:tcW w:w="1701" w:type="dxa"/>
          </w:tcPr>
          <w:p w:rsidR="006C7171" w:rsidRDefault="00831F85">
            <w:r>
              <w:t>6-0 6-3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2009</w:t>
            </w:r>
          </w:p>
        </w:tc>
        <w:tc>
          <w:tcPr>
            <w:tcW w:w="3245" w:type="dxa"/>
          </w:tcPr>
          <w:p w:rsidR="006C7171" w:rsidRDefault="00831F85">
            <w:r>
              <w:t>Сабина Лисицки</w:t>
            </w:r>
          </w:p>
        </w:tc>
        <w:tc>
          <w:tcPr>
            <w:tcW w:w="2850" w:type="dxa"/>
          </w:tcPr>
          <w:p w:rsidR="006C7171" w:rsidRDefault="00831F85">
            <w:r>
              <w:t>Каролина Возняцки</w:t>
            </w:r>
          </w:p>
        </w:tc>
        <w:tc>
          <w:tcPr>
            <w:tcW w:w="1701" w:type="dxa"/>
          </w:tcPr>
          <w:p w:rsidR="006C7171" w:rsidRDefault="00831F85">
            <w:r>
              <w:t>6-2 6-4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2008</w:t>
            </w:r>
          </w:p>
        </w:tc>
        <w:tc>
          <w:tcPr>
            <w:tcW w:w="3245" w:type="dxa"/>
          </w:tcPr>
          <w:p w:rsidR="006C7171" w:rsidRDefault="00831F85">
            <w:r>
              <w:t>Серена Уильямс</w:t>
            </w:r>
          </w:p>
        </w:tc>
        <w:tc>
          <w:tcPr>
            <w:tcW w:w="2850" w:type="dxa"/>
          </w:tcPr>
          <w:p w:rsidR="006C7171" w:rsidRDefault="00831F85">
            <w:r>
              <w:t>Вера Звонарёва</w:t>
            </w:r>
          </w:p>
        </w:tc>
        <w:tc>
          <w:tcPr>
            <w:tcW w:w="1701" w:type="dxa"/>
          </w:tcPr>
          <w:p w:rsidR="006C7171" w:rsidRDefault="00831F85">
            <w:r>
              <w:t>6-4 3-6 6-3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2007</w:t>
            </w:r>
          </w:p>
        </w:tc>
        <w:tc>
          <w:tcPr>
            <w:tcW w:w="3245" w:type="dxa"/>
          </w:tcPr>
          <w:p w:rsidR="006C7171" w:rsidRDefault="00831F85">
            <w:r>
              <w:t>Елена Янкович</w:t>
            </w:r>
          </w:p>
        </w:tc>
        <w:tc>
          <w:tcPr>
            <w:tcW w:w="2850" w:type="dxa"/>
          </w:tcPr>
          <w:p w:rsidR="006C7171" w:rsidRDefault="00831F85">
            <w:r>
              <w:t>Динара Сафина</w:t>
            </w:r>
          </w:p>
        </w:tc>
        <w:tc>
          <w:tcPr>
            <w:tcW w:w="1701" w:type="dxa"/>
          </w:tcPr>
          <w:p w:rsidR="006C7171" w:rsidRDefault="00831F85">
            <w:r>
              <w:t>6-2 6-2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2006</w:t>
            </w:r>
          </w:p>
        </w:tc>
        <w:tc>
          <w:tcPr>
            <w:tcW w:w="3245" w:type="dxa"/>
          </w:tcPr>
          <w:p w:rsidR="006C7171" w:rsidRDefault="00831F85">
            <w:r>
              <w:t>Надежда Петрова</w:t>
            </w:r>
          </w:p>
        </w:tc>
        <w:tc>
          <w:tcPr>
            <w:tcW w:w="2850" w:type="dxa"/>
          </w:tcPr>
          <w:p w:rsidR="006C7171" w:rsidRDefault="00831F85">
            <w:r>
              <w:t>Патти Шнидер</w:t>
            </w:r>
          </w:p>
        </w:tc>
        <w:tc>
          <w:tcPr>
            <w:tcW w:w="1701" w:type="dxa"/>
          </w:tcPr>
          <w:p w:rsidR="006C7171" w:rsidRDefault="00831F85">
            <w:r>
              <w:t>6-3 4-6 6-1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2005</w:t>
            </w:r>
          </w:p>
        </w:tc>
        <w:tc>
          <w:tcPr>
            <w:tcW w:w="3245" w:type="dxa"/>
          </w:tcPr>
          <w:p w:rsidR="006C7171" w:rsidRDefault="00831F85">
            <w:r>
              <w:t>Жюстин Энен-Арден (2)</w:t>
            </w:r>
          </w:p>
        </w:tc>
        <w:tc>
          <w:tcPr>
            <w:tcW w:w="2850" w:type="dxa"/>
          </w:tcPr>
          <w:p w:rsidR="006C7171" w:rsidRDefault="00831F85">
            <w:r>
              <w:t>Елена Дементьева</w:t>
            </w:r>
          </w:p>
        </w:tc>
        <w:tc>
          <w:tcPr>
            <w:tcW w:w="1701" w:type="dxa"/>
          </w:tcPr>
          <w:p w:rsidR="006C7171" w:rsidRDefault="00831F85">
            <w:r>
              <w:t>7-5 6-4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2004</w:t>
            </w:r>
          </w:p>
        </w:tc>
        <w:tc>
          <w:tcPr>
            <w:tcW w:w="3245" w:type="dxa"/>
          </w:tcPr>
          <w:p w:rsidR="006C7171" w:rsidRDefault="00831F85">
            <w:r>
              <w:t>Винус Уильямс</w:t>
            </w:r>
          </w:p>
        </w:tc>
        <w:tc>
          <w:tcPr>
            <w:tcW w:w="2850" w:type="dxa"/>
          </w:tcPr>
          <w:p w:rsidR="006C7171" w:rsidRDefault="00831F85">
            <w:r>
              <w:t>Кончита Мартинес</w:t>
            </w:r>
          </w:p>
        </w:tc>
        <w:tc>
          <w:tcPr>
            <w:tcW w:w="1701" w:type="dxa"/>
          </w:tcPr>
          <w:p w:rsidR="006C7171" w:rsidRDefault="00831F85">
            <w:r>
              <w:t>2-6 6-2 6-1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2003</w:t>
            </w:r>
          </w:p>
        </w:tc>
        <w:tc>
          <w:tcPr>
            <w:tcW w:w="3245" w:type="dxa"/>
          </w:tcPr>
          <w:p w:rsidR="006C7171" w:rsidRDefault="00831F85">
            <w:r>
              <w:t>Жюстин Энен-Арден</w:t>
            </w:r>
          </w:p>
        </w:tc>
        <w:tc>
          <w:tcPr>
            <w:tcW w:w="2850" w:type="dxa"/>
          </w:tcPr>
          <w:p w:rsidR="006C7171" w:rsidRDefault="00831F85">
            <w:r>
              <w:t>Серена Уильямс</w:t>
            </w:r>
          </w:p>
        </w:tc>
        <w:tc>
          <w:tcPr>
            <w:tcW w:w="1701" w:type="dxa"/>
          </w:tcPr>
          <w:p w:rsidR="006C7171" w:rsidRDefault="00831F85">
            <w:r>
              <w:t>6-3 6-4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2002</w:t>
            </w:r>
          </w:p>
        </w:tc>
        <w:tc>
          <w:tcPr>
            <w:tcW w:w="3245" w:type="dxa"/>
          </w:tcPr>
          <w:p w:rsidR="006C7171" w:rsidRDefault="00831F85">
            <w:r>
              <w:t>Ива Майоли</w:t>
            </w:r>
          </w:p>
        </w:tc>
        <w:tc>
          <w:tcPr>
            <w:tcW w:w="2850" w:type="dxa"/>
          </w:tcPr>
          <w:p w:rsidR="006C7171" w:rsidRDefault="00831F85">
            <w:r>
              <w:t>Патти Шнидер</w:t>
            </w:r>
          </w:p>
        </w:tc>
        <w:tc>
          <w:tcPr>
            <w:tcW w:w="1701" w:type="dxa"/>
          </w:tcPr>
          <w:p w:rsidR="006C7171" w:rsidRDefault="00831F85">
            <w:r>
              <w:t>7-6(5) 6-4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lastRenderedPageBreak/>
              <w:t>2001</w:t>
            </w:r>
          </w:p>
        </w:tc>
        <w:tc>
          <w:tcPr>
            <w:tcW w:w="3245" w:type="dxa"/>
          </w:tcPr>
          <w:p w:rsidR="006C7171" w:rsidRDefault="00831F85">
            <w:r>
              <w:t xml:space="preserve">Дженнифер </w:t>
            </w:r>
            <w:r>
              <w:t>Каприати</w:t>
            </w:r>
          </w:p>
        </w:tc>
        <w:tc>
          <w:tcPr>
            <w:tcW w:w="2850" w:type="dxa"/>
          </w:tcPr>
          <w:p w:rsidR="006C7171" w:rsidRDefault="00831F85">
            <w:r>
              <w:t>Мартина Хингис</w:t>
            </w:r>
          </w:p>
        </w:tc>
        <w:tc>
          <w:tcPr>
            <w:tcW w:w="1701" w:type="dxa"/>
          </w:tcPr>
          <w:p w:rsidR="006C7171" w:rsidRDefault="00831F85">
            <w:r>
              <w:t>6-0 4-6 6-4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RPr="00831F85" w:rsidTr="00831F85">
        <w:tc>
          <w:tcPr>
            <w:tcW w:w="1277" w:type="dxa"/>
          </w:tcPr>
          <w:p w:rsidR="006C7171" w:rsidRPr="00831F85" w:rsidRDefault="00831F85">
            <w:pPr>
              <w:rPr>
                <w:lang w:val="ru-RU"/>
              </w:rPr>
            </w:pPr>
            <w:r w:rsidRPr="00831F85">
              <w:rPr>
                <w:lang w:val="ru-RU"/>
              </w:rPr>
              <w:t>Хилтон-</w:t>
            </w:r>
            <w:proofErr w:type="spellStart"/>
            <w:r w:rsidRPr="00831F85">
              <w:rPr>
                <w:lang w:val="ru-RU"/>
              </w:rPr>
              <w:t>Хед</w:t>
            </w:r>
            <w:proofErr w:type="spellEnd"/>
            <w:r w:rsidRPr="00831F85">
              <w:rPr>
                <w:lang w:val="ru-RU"/>
              </w:rPr>
              <w:t>-</w:t>
            </w:r>
            <w:proofErr w:type="spellStart"/>
            <w:r w:rsidRPr="00831F85">
              <w:rPr>
                <w:lang w:val="ru-RU"/>
              </w:rPr>
              <w:t>Айленд</w:t>
            </w:r>
            <w:proofErr w:type="spellEnd"/>
            <w:r w:rsidRPr="00831F85">
              <w:rPr>
                <w:lang w:val="ru-RU"/>
              </w:rPr>
              <w:t>, Южная Каролина</w:t>
            </w:r>
          </w:p>
        </w:tc>
        <w:tc>
          <w:tcPr>
            <w:tcW w:w="3245" w:type="dxa"/>
          </w:tcPr>
          <w:p w:rsidR="006C7171" w:rsidRPr="00831F85" w:rsidRDefault="00831F85">
            <w:pPr>
              <w:rPr>
                <w:lang w:val="ru-RU"/>
              </w:rPr>
            </w:pPr>
            <w:r w:rsidRPr="00831F85">
              <w:rPr>
                <w:lang w:val="ru-RU"/>
              </w:rPr>
              <w:t>Хилтон-</w:t>
            </w:r>
            <w:proofErr w:type="spellStart"/>
            <w:r w:rsidRPr="00831F85">
              <w:rPr>
                <w:lang w:val="ru-RU"/>
              </w:rPr>
              <w:t>Хед</w:t>
            </w:r>
            <w:proofErr w:type="spellEnd"/>
            <w:r w:rsidRPr="00831F85">
              <w:rPr>
                <w:lang w:val="ru-RU"/>
              </w:rPr>
              <w:t>-</w:t>
            </w:r>
            <w:proofErr w:type="spellStart"/>
            <w:r w:rsidRPr="00831F85">
              <w:rPr>
                <w:lang w:val="ru-RU"/>
              </w:rPr>
              <w:t>Айленд</w:t>
            </w:r>
            <w:proofErr w:type="spellEnd"/>
            <w:r w:rsidRPr="00831F85">
              <w:rPr>
                <w:lang w:val="ru-RU"/>
              </w:rPr>
              <w:t>, Южная Каролина</w:t>
            </w:r>
          </w:p>
        </w:tc>
        <w:tc>
          <w:tcPr>
            <w:tcW w:w="2850" w:type="dxa"/>
          </w:tcPr>
          <w:p w:rsidR="006C7171" w:rsidRPr="00831F85" w:rsidRDefault="00831F85">
            <w:pPr>
              <w:rPr>
                <w:lang w:val="ru-RU"/>
              </w:rPr>
            </w:pPr>
            <w:r w:rsidRPr="00831F85">
              <w:rPr>
                <w:lang w:val="ru-RU"/>
              </w:rPr>
              <w:t>Хилтон-</w:t>
            </w:r>
            <w:proofErr w:type="spellStart"/>
            <w:r w:rsidRPr="00831F85">
              <w:rPr>
                <w:lang w:val="ru-RU"/>
              </w:rPr>
              <w:t>Хед</w:t>
            </w:r>
            <w:proofErr w:type="spellEnd"/>
            <w:r w:rsidRPr="00831F85">
              <w:rPr>
                <w:lang w:val="ru-RU"/>
              </w:rPr>
              <w:t>-</w:t>
            </w:r>
            <w:proofErr w:type="spellStart"/>
            <w:r w:rsidRPr="00831F85">
              <w:rPr>
                <w:lang w:val="ru-RU"/>
              </w:rPr>
              <w:t>Айленд</w:t>
            </w:r>
            <w:proofErr w:type="spellEnd"/>
            <w:r w:rsidRPr="00831F85">
              <w:rPr>
                <w:lang w:val="ru-RU"/>
              </w:rPr>
              <w:t>, Южная Каролина</w:t>
            </w:r>
          </w:p>
        </w:tc>
        <w:tc>
          <w:tcPr>
            <w:tcW w:w="1701" w:type="dxa"/>
          </w:tcPr>
          <w:p w:rsidR="006C7171" w:rsidRPr="00831F85" w:rsidRDefault="00831F85">
            <w:pPr>
              <w:rPr>
                <w:lang w:val="ru-RU"/>
              </w:rPr>
            </w:pPr>
            <w:r w:rsidRPr="00831F85">
              <w:rPr>
                <w:lang w:val="ru-RU"/>
              </w:rPr>
              <w:t>Хилтон-</w:t>
            </w:r>
            <w:proofErr w:type="spellStart"/>
            <w:r w:rsidRPr="00831F85">
              <w:rPr>
                <w:lang w:val="ru-RU"/>
              </w:rPr>
              <w:t>Хед</w:t>
            </w:r>
            <w:proofErr w:type="spellEnd"/>
            <w:r w:rsidRPr="00831F85">
              <w:rPr>
                <w:lang w:val="ru-RU"/>
              </w:rPr>
              <w:t>-</w:t>
            </w:r>
            <w:proofErr w:type="spellStart"/>
            <w:r w:rsidRPr="00831F85">
              <w:rPr>
                <w:lang w:val="ru-RU"/>
              </w:rPr>
              <w:t>Айленд</w:t>
            </w:r>
            <w:proofErr w:type="spellEnd"/>
            <w:r w:rsidRPr="00831F85">
              <w:rPr>
                <w:lang w:val="ru-RU"/>
              </w:rPr>
              <w:t>, Южная Каролина</w:t>
            </w:r>
          </w:p>
        </w:tc>
        <w:tc>
          <w:tcPr>
            <w:tcW w:w="1701" w:type="dxa"/>
          </w:tcPr>
          <w:p w:rsidR="006C7171" w:rsidRPr="00831F85" w:rsidRDefault="006C7171">
            <w:pPr>
              <w:rPr>
                <w:lang w:val="ru-RU"/>
              </w:rPr>
            </w:pPr>
          </w:p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2000</w:t>
            </w:r>
          </w:p>
        </w:tc>
        <w:tc>
          <w:tcPr>
            <w:tcW w:w="3245" w:type="dxa"/>
          </w:tcPr>
          <w:p w:rsidR="006C7171" w:rsidRDefault="00831F85">
            <w:r>
              <w:t>Мари Пьерс</w:t>
            </w:r>
          </w:p>
        </w:tc>
        <w:tc>
          <w:tcPr>
            <w:tcW w:w="2850" w:type="dxa"/>
          </w:tcPr>
          <w:p w:rsidR="006C7171" w:rsidRDefault="00831F85">
            <w:r>
              <w:t>Аранча Санчес-Викарио</w:t>
            </w:r>
          </w:p>
        </w:tc>
        <w:tc>
          <w:tcPr>
            <w:tcW w:w="1701" w:type="dxa"/>
          </w:tcPr>
          <w:p w:rsidR="006C7171" w:rsidRDefault="00831F85">
            <w:r>
              <w:t>6-1 6-0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1999</w:t>
            </w:r>
          </w:p>
        </w:tc>
        <w:tc>
          <w:tcPr>
            <w:tcW w:w="3245" w:type="dxa"/>
          </w:tcPr>
          <w:p w:rsidR="006C7171" w:rsidRDefault="00831F85">
            <w:r>
              <w:t>Мартина Хингис (2)</w:t>
            </w:r>
          </w:p>
        </w:tc>
        <w:tc>
          <w:tcPr>
            <w:tcW w:w="2850" w:type="dxa"/>
          </w:tcPr>
          <w:p w:rsidR="006C7171" w:rsidRDefault="00831F85">
            <w:r>
              <w:t xml:space="preserve">Анна </w:t>
            </w:r>
            <w:r>
              <w:t>Курникова</w:t>
            </w:r>
          </w:p>
        </w:tc>
        <w:tc>
          <w:tcPr>
            <w:tcW w:w="1701" w:type="dxa"/>
          </w:tcPr>
          <w:p w:rsidR="006C7171" w:rsidRDefault="00831F85">
            <w:r>
              <w:t>6-4 6-3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1998</w:t>
            </w:r>
          </w:p>
        </w:tc>
        <w:tc>
          <w:tcPr>
            <w:tcW w:w="3245" w:type="dxa"/>
          </w:tcPr>
          <w:p w:rsidR="006C7171" w:rsidRDefault="00831F85">
            <w:r>
              <w:t>Аманда Кётцер</w:t>
            </w:r>
          </w:p>
        </w:tc>
        <w:tc>
          <w:tcPr>
            <w:tcW w:w="2850" w:type="dxa"/>
          </w:tcPr>
          <w:p w:rsidR="006C7171" w:rsidRDefault="00831F85">
            <w:r>
              <w:t>Ирина Спырля</w:t>
            </w:r>
          </w:p>
        </w:tc>
        <w:tc>
          <w:tcPr>
            <w:tcW w:w="1701" w:type="dxa"/>
          </w:tcPr>
          <w:p w:rsidR="006C7171" w:rsidRDefault="00831F85">
            <w:r>
              <w:t>6-3 6-4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1997</w:t>
            </w:r>
          </w:p>
        </w:tc>
        <w:tc>
          <w:tcPr>
            <w:tcW w:w="3245" w:type="dxa"/>
          </w:tcPr>
          <w:p w:rsidR="006C7171" w:rsidRDefault="00831F85">
            <w:r>
              <w:t>Мартина Хингис</w:t>
            </w:r>
          </w:p>
        </w:tc>
        <w:tc>
          <w:tcPr>
            <w:tcW w:w="2850" w:type="dxa"/>
          </w:tcPr>
          <w:p w:rsidR="006C7171" w:rsidRDefault="00831F85">
            <w:r>
              <w:t>Моника Селеш</w:t>
            </w:r>
          </w:p>
        </w:tc>
        <w:tc>
          <w:tcPr>
            <w:tcW w:w="1701" w:type="dxa"/>
          </w:tcPr>
          <w:p w:rsidR="006C7171" w:rsidRDefault="00831F85">
            <w:r>
              <w:t>3-6 6-3 7-6(5)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1996</w:t>
            </w:r>
          </w:p>
        </w:tc>
        <w:tc>
          <w:tcPr>
            <w:tcW w:w="3245" w:type="dxa"/>
          </w:tcPr>
          <w:p w:rsidR="006C7171" w:rsidRDefault="00831F85">
            <w:r>
              <w:t>Аранча Санчес-Викарио</w:t>
            </w:r>
          </w:p>
        </w:tc>
        <w:tc>
          <w:tcPr>
            <w:tcW w:w="2850" w:type="dxa"/>
          </w:tcPr>
          <w:p w:rsidR="006C7171" w:rsidRDefault="00831F85">
            <w:r>
              <w:t>Барбара Паулюс</w:t>
            </w:r>
          </w:p>
        </w:tc>
        <w:tc>
          <w:tcPr>
            <w:tcW w:w="1701" w:type="dxa"/>
          </w:tcPr>
          <w:p w:rsidR="006C7171" w:rsidRDefault="00831F85">
            <w:r>
              <w:t>6-2 2-6 6-2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1995</w:t>
            </w:r>
          </w:p>
        </w:tc>
        <w:tc>
          <w:tcPr>
            <w:tcW w:w="3245" w:type="dxa"/>
          </w:tcPr>
          <w:p w:rsidR="006C7171" w:rsidRDefault="00831F85">
            <w:r>
              <w:t>Кончита Мартинес (2)</w:t>
            </w:r>
          </w:p>
        </w:tc>
        <w:tc>
          <w:tcPr>
            <w:tcW w:w="2850" w:type="dxa"/>
          </w:tcPr>
          <w:p w:rsidR="006C7171" w:rsidRDefault="00831F85">
            <w:r>
              <w:t>Магдалена Малеева</w:t>
            </w:r>
          </w:p>
        </w:tc>
        <w:tc>
          <w:tcPr>
            <w:tcW w:w="1701" w:type="dxa"/>
          </w:tcPr>
          <w:p w:rsidR="006C7171" w:rsidRDefault="00831F85">
            <w:r>
              <w:t>6-1 6-1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1994</w:t>
            </w:r>
          </w:p>
        </w:tc>
        <w:tc>
          <w:tcPr>
            <w:tcW w:w="3245" w:type="dxa"/>
          </w:tcPr>
          <w:p w:rsidR="006C7171" w:rsidRDefault="00831F85">
            <w:r>
              <w:t>Кончита Мартинес</w:t>
            </w:r>
          </w:p>
        </w:tc>
        <w:tc>
          <w:tcPr>
            <w:tcW w:w="2850" w:type="dxa"/>
          </w:tcPr>
          <w:p w:rsidR="006C7171" w:rsidRDefault="00831F85">
            <w:r>
              <w:t xml:space="preserve">Наталья </w:t>
            </w:r>
            <w:r>
              <w:t>Зверева</w:t>
            </w:r>
          </w:p>
        </w:tc>
        <w:tc>
          <w:tcPr>
            <w:tcW w:w="1701" w:type="dxa"/>
          </w:tcPr>
          <w:p w:rsidR="006C7171" w:rsidRDefault="00831F85">
            <w:r>
              <w:t>6-4 6-0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1993</w:t>
            </w:r>
          </w:p>
        </w:tc>
        <w:tc>
          <w:tcPr>
            <w:tcW w:w="3245" w:type="dxa"/>
          </w:tcPr>
          <w:p w:rsidR="006C7171" w:rsidRDefault="00831F85">
            <w:r>
              <w:t>Штеффи Граф (4)</w:t>
            </w:r>
          </w:p>
        </w:tc>
        <w:tc>
          <w:tcPr>
            <w:tcW w:w="2850" w:type="dxa"/>
          </w:tcPr>
          <w:p w:rsidR="006C7171" w:rsidRDefault="00831F85">
            <w:r>
              <w:t>Аранча Санчес-Викарио</w:t>
            </w:r>
          </w:p>
        </w:tc>
        <w:tc>
          <w:tcPr>
            <w:tcW w:w="1701" w:type="dxa"/>
          </w:tcPr>
          <w:p w:rsidR="006C7171" w:rsidRDefault="00831F85">
            <w:r>
              <w:t>7-6(8) 6-1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1992</w:t>
            </w:r>
          </w:p>
        </w:tc>
        <w:tc>
          <w:tcPr>
            <w:tcW w:w="3245" w:type="dxa"/>
          </w:tcPr>
          <w:p w:rsidR="006C7171" w:rsidRDefault="00831F85">
            <w:r>
              <w:t>Габриэла Сабатини (2)</w:t>
            </w:r>
          </w:p>
        </w:tc>
        <w:tc>
          <w:tcPr>
            <w:tcW w:w="2850" w:type="dxa"/>
          </w:tcPr>
          <w:p w:rsidR="006C7171" w:rsidRDefault="00831F85">
            <w:r>
              <w:t>Кончита Мартинес</w:t>
            </w:r>
          </w:p>
        </w:tc>
        <w:tc>
          <w:tcPr>
            <w:tcW w:w="1701" w:type="dxa"/>
          </w:tcPr>
          <w:p w:rsidR="006C7171" w:rsidRDefault="00831F85">
            <w:r>
              <w:t>6-1 6-4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1991</w:t>
            </w:r>
          </w:p>
        </w:tc>
        <w:tc>
          <w:tcPr>
            <w:tcW w:w="3245" w:type="dxa"/>
          </w:tcPr>
          <w:p w:rsidR="006C7171" w:rsidRDefault="00831F85">
            <w:r>
              <w:t>Габриэла Сабатини</w:t>
            </w:r>
          </w:p>
        </w:tc>
        <w:tc>
          <w:tcPr>
            <w:tcW w:w="2850" w:type="dxa"/>
          </w:tcPr>
          <w:p w:rsidR="006C7171" w:rsidRDefault="00831F85">
            <w:r>
              <w:t>Лейла Месхи</w:t>
            </w:r>
          </w:p>
        </w:tc>
        <w:tc>
          <w:tcPr>
            <w:tcW w:w="1701" w:type="dxa"/>
          </w:tcPr>
          <w:p w:rsidR="006C7171" w:rsidRDefault="00831F85">
            <w:r>
              <w:t>6-1 6-1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1990</w:t>
            </w:r>
          </w:p>
        </w:tc>
        <w:tc>
          <w:tcPr>
            <w:tcW w:w="3245" w:type="dxa"/>
          </w:tcPr>
          <w:p w:rsidR="006C7171" w:rsidRDefault="00831F85">
            <w:r>
              <w:t>Мартина Навратилова (4)</w:t>
            </w:r>
          </w:p>
        </w:tc>
        <w:tc>
          <w:tcPr>
            <w:tcW w:w="2850" w:type="dxa"/>
          </w:tcPr>
          <w:p w:rsidR="006C7171" w:rsidRDefault="00831F85">
            <w:r>
              <w:t>Дженнифер Каприати</w:t>
            </w:r>
          </w:p>
        </w:tc>
        <w:tc>
          <w:tcPr>
            <w:tcW w:w="1701" w:type="dxa"/>
          </w:tcPr>
          <w:p w:rsidR="006C7171" w:rsidRDefault="00831F85">
            <w:r>
              <w:t>6-2 6-4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1989</w:t>
            </w:r>
          </w:p>
        </w:tc>
        <w:tc>
          <w:tcPr>
            <w:tcW w:w="3245" w:type="dxa"/>
          </w:tcPr>
          <w:p w:rsidR="006C7171" w:rsidRDefault="00831F85">
            <w:r>
              <w:t>Штеффи Граф (3)</w:t>
            </w:r>
          </w:p>
        </w:tc>
        <w:tc>
          <w:tcPr>
            <w:tcW w:w="2850" w:type="dxa"/>
          </w:tcPr>
          <w:p w:rsidR="006C7171" w:rsidRDefault="00831F85">
            <w:r>
              <w:t>Наталья Зверева</w:t>
            </w:r>
          </w:p>
        </w:tc>
        <w:tc>
          <w:tcPr>
            <w:tcW w:w="1701" w:type="dxa"/>
          </w:tcPr>
          <w:p w:rsidR="006C7171" w:rsidRDefault="00831F85">
            <w:r>
              <w:t>6-1 6-1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1988</w:t>
            </w:r>
          </w:p>
        </w:tc>
        <w:tc>
          <w:tcPr>
            <w:tcW w:w="3245" w:type="dxa"/>
          </w:tcPr>
          <w:p w:rsidR="006C7171" w:rsidRDefault="00831F85">
            <w:r>
              <w:t>Мартина Навратилова (3)</w:t>
            </w:r>
          </w:p>
        </w:tc>
        <w:tc>
          <w:tcPr>
            <w:tcW w:w="2850" w:type="dxa"/>
          </w:tcPr>
          <w:p w:rsidR="006C7171" w:rsidRDefault="00831F85">
            <w:r>
              <w:t>Габриэла Сабатини</w:t>
            </w:r>
          </w:p>
        </w:tc>
        <w:tc>
          <w:tcPr>
            <w:tcW w:w="1701" w:type="dxa"/>
          </w:tcPr>
          <w:p w:rsidR="006C7171" w:rsidRDefault="00831F85">
            <w:r>
              <w:t>6-1 4-6 6-4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1987</w:t>
            </w:r>
          </w:p>
        </w:tc>
        <w:tc>
          <w:tcPr>
            <w:tcW w:w="3245" w:type="dxa"/>
          </w:tcPr>
          <w:p w:rsidR="006C7171" w:rsidRDefault="00831F85">
            <w:r>
              <w:t>Штеффи Граф (2)</w:t>
            </w:r>
          </w:p>
        </w:tc>
        <w:tc>
          <w:tcPr>
            <w:tcW w:w="2850" w:type="dxa"/>
          </w:tcPr>
          <w:p w:rsidR="006C7171" w:rsidRDefault="00831F85">
            <w:r>
              <w:t>Мануэла Малеева</w:t>
            </w:r>
          </w:p>
        </w:tc>
        <w:tc>
          <w:tcPr>
            <w:tcW w:w="1701" w:type="dxa"/>
          </w:tcPr>
          <w:p w:rsidR="006C7171" w:rsidRDefault="00831F85">
            <w:r>
              <w:t>6-2 4-6 6-3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1986</w:t>
            </w:r>
          </w:p>
        </w:tc>
        <w:tc>
          <w:tcPr>
            <w:tcW w:w="3245" w:type="dxa"/>
          </w:tcPr>
          <w:p w:rsidR="006C7171" w:rsidRDefault="00831F85">
            <w:r>
              <w:t>Штеффи Граф</w:t>
            </w:r>
          </w:p>
        </w:tc>
        <w:tc>
          <w:tcPr>
            <w:tcW w:w="2850" w:type="dxa"/>
          </w:tcPr>
          <w:p w:rsidR="006C7171" w:rsidRDefault="00831F85">
            <w:r>
              <w:t>Крис Эверт</w:t>
            </w:r>
          </w:p>
        </w:tc>
        <w:tc>
          <w:tcPr>
            <w:tcW w:w="1701" w:type="dxa"/>
          </w:tcPr>
          <w:p w:rsidR="006C7171" w:rsidRDefault="00831F85">
            <w:r>
              <w:t>6-4 7-5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1985</w:t>
            </w:r>
          </w:p>
        </w:tc>
        <w:tc>
          <w:tcPr>
            <w:tcW w:w="3245" w:type="dxa"/>
          </w:tcPr>
          <w:p w:rsidR="006C7171" w:rsidRDefault="00831F85">
            <w:r>
              <w:t>Крис Эверт (8)</w:t>
            </w:r>
          </w:p>
        </w:tc>
        <w:tc>
          <w:tcPr>
            <w:tcW w:w="2850" w:type="dxa"/>
          </w:tcPr>
          <w:p w:rsidR="006C7171" w:rsidRDefault="00831F85">
            <w:r>
              <w:t>Габриэла Сабатини</w:t>
            </w:r>
          </w:p>
        </w:tc>
        <w:tc>
          <w:tcPr>
            <w:tcW w:w="1701" w:type="dxa"/>
          </w:tcPr>
          <w:p w:rsidR="006C7171" w:rsidRDefault="00831F85">
            <w:r>
              <w:t>6-4 6-0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1984</w:t>
            </w:r>
          </w:p>
        </w:tc>
        <w:tc>
          <w:tcPr>
            <w:tcW w:w="3245" w:type="dxa"/>
          </w:tcPr>
          <w:p w:rsidR="006C7171" w:rsidRDefault="00831F85">
            <w:r>
              <w:t>Крис Эверт (7)</w:t>
            </w:r>
          </w:p>
        </w:tc>
        <w:tc>
          <w:tcPr>
            <w:tcW w:w="2850" w:type="dxa"/>
          </w:tcPr>
          <w:p w:rsidR="006C7171" w:rsidRDefault="00831F85">
            <w:r>
              <w:t xml:space="preserve">Клаудиа </w:t>
            </w:r>
            <w:r>
              <w:t>Коде-Кильш</w:t>
            </w:r>
          </w:p>
        </w:tc>
        <w:tc>
          <w:tcPr>
            <w:tcW w:w="1701" w:type="dxa"/>
          </w:tcPr>
          <w:p w:rsidR="006C7171" w:rsidRDefault="00831F85">
            <w:r>
              <w:t>6-2 6-3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1983</w:t>
            </w:r>
          </w:p>
        </w:tc>
        <w:tc>
          <w:tcPr>
            <w:tcW w:w="3245" w:type="dxa"/>
          </w:tcPr>
          <w:p w:rsidR="006C7171" w:rsidRDefault="00831F85">
            <w:r>
              <w:t>Мартина Навратилова (2)</w:t>
            </w:r>
          </w:p>
        </w:tc>
        <w:tc>
          <w:tcPr>
            <w:tcW w:w="2850" w:type="dxa"/>
          </w:tcPr>
          <w:p w:rsidR="006C7171" w:rsidRDefault="00831F85">
            <w:r>
              <w:t>Трейси Остин</w:t>
            </w:r>
          </w:p>
        </w:tc>
        <w:tc>
          <w:tcPr>
            <w:tcW w:w="1701" w:type="dxa"/>
          </w:tcPr>
          <w:p w:rsidR="006C7171" w:rsidRDefault="00831F85">
            <w:r>
              <w:t>5-7 6-1 6-0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1982</w:t>
            </w:r>
          </w:p>
        </w:tc>
        <w:tc>
          <w:tcPr>
            <w:tcW w:w="3245" w:type="dxa"/>
          </w:tcPr>
          <w:p w:rsidR="006C7171" w:rsidRDefault="00831F85">
            <w:r>
              <w:t>Мартина Навратилова</w:t>
            </w:r>
          </w:p>
        </w:tc>
        <w:tc>
          <w:tcPr>
            <w:tcW w:w="2850" w:type="dxa"/>
          </w:tcPr>
          <w:p w:rsidR="006C7171" w:rsidRDefault="00831F85">
            <w:r>
              <w:t>Андреа Джегер</w:t>
            </w:r>
          </w:p>
        </w:tc>
        <w:tc>
          <w:tcPr>
            <w:tcW w:w="1701" w:type="dxa"/>
          </w:tcPr>
          <w:p w:rsidR="006C7171" w:rsidRDefault="00831F85">
            <w:r>
              <w:t>6-4 6-2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1981</w:t>
            </w:r>
          </w:p>
        </w:tc>
        <w:tc>
          <w:tcPr>
            <w:tcW w:w="3245" w:type="dxa"/>
          </w:tcPr>
          <w:p w:rsidR="006C7171" w:rsidRDefault="00831F85">
            <w:r>
              <w:t>Крис Эверт (6)</w:t>
            </w:r>
          </w:p>
        </w:tc>
        <w:tc>
          <w:tcPr>
            <w:tcW w:w="2850" w:type="dxa"/>
          </w:tcPr>
          <w:p w:rsidR="006C7171" w:rsidRDefault="00831F85">
            <w:r>
              <w:t>Пэм Шрайвер</w:t>
            </w:r>
          </w:p>
        </w:tc>
        <w:tc>
          <w:tcPr>
            <w:tcW w:w="1701" w:type="dxa"/>
          </w:tcPr>
          <w:p w:rsidR="006C7171" w:rsidRDefault="00831F85">
            <w:r>
              <w:t>6-3 6-2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1980</w:t>
            </w:r>
          </w:p>
        </w:tc>
        <w:tc>
          <w:tcPr>
            <w:tcW w:w="3245" w:type="dxa"/>
          </w:tcPr>
          <w:p w:rsidR="006C7171" w:rsidRDefault="00831F85">
            <w:r>
              <w:t>Трейси Остин (2)</w:t>
            </w:r>
          </w:p>
        </w:tc>
        <w:tc>
          <w:tcPr>
            <w:tcW w:w="2850" w:type="dxa"/>
          </w:tcPr>
          <w:p w:rsidR="006C7171" w:rsidRDefault="00831F85">
            <w:r>
              <w:t>Регина Маршикова</w:t>
            </w:r>
          </w:p>
        </w:tc>
        <w:tc>
          <w:tcPr>
            <w:tcW w:w="1701" w:type="dxa"/>
          </w:tcPr>
          <w:p w:rsidR="006C7171" w:rsidRDefault="00831F85">
            <w:r>
              <w:t>3-6 6-1 6-0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lastRenderedPageBreak/>
              <w:t>1979</w:t>
            </w:r>
          </w:p>
        </w:tc>
        <w:tc>
          <w:tcPr>
            <w:tcW w:w="3245" w:type="dxa"/>
          </w:tcPr>
          <w:p w:rsidR="006C7171" w:rsidRDefault="00831F85">
            <w:r>
              <w:t>Трейси Остин</w:t>
            </w:r>
          </w:p>
        </w:tc>
        <w:tc>
          <w:tcPr>
            <w:tcW w:w="2850" w:type="dxa"/>
          </w:tcPr>
          <w:p w:rsidR="006C7171" w:rsidRDefault="00831F85">
            <w:r>
              <w:t>Керри Мелвилл-Рид</w:t>
            </w:r>
          </w:p>
        </w:tc>
        <w:tc>
          <w:tcPr>
            <w:tcW w:w="1701" w:type="dxa"/>
          </w:tcPr>
          <w:p w:rsidR="006C7171" w:rsidRDefault="00831F85">
            <w:r>
              <w:t>7-6(3) 7-6(7)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1978</w:t>
            </w:r>
          </w:p>
        </w:tc>
        <w:tc>
          <w:tcPr>
            <w:tcW w:w="3245" w:type="dxa"/>
          </w:tcPr>
          <w:p w:rsidR="006C7171" w:rsidRDefault="00831F85">
            <w:r>
              <w:t>Крис Эверт (5)</w:t>
            </w:r>
          </w:p>
        </w:tc>
        <w:tc>
          <w:tcPr>
            <w:tcW w:w="2850" w:type="dxa"/>
          </w:tcPr>
          <w:p w:rsidR="006C7171" w:rsidRDefault="00831F85">
            <w:r>
              <w:t>Керри Мелвилл-Рид</w:t>
            </w:r>
          </w:p>
        </w:tc>
        <w:tc>
          <w:tcPr>
            <w:tcW w:w="1701" w:type="dxa"/>
          </w:tcPr>
          <w:p w:rsidR="006C7171" w:rsidRDefault="00831F85">
            <w:r>
              <w:t>6-2 6-0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1977</w:t>
            </w:r>
          </w:p>
        </w:tc>
        <w:tc>
          <w:tcPr>
            <w:tcW w:w="3245" w:type="dxa"/>
          </w:tcPr>
          <w:p w:rsidR="006C7171" w:rsidRDefault="00831F85">
            <w:r>
              <w:t>Крис Эверт (4)</w:t>
            </w:r>
          </w:p>
        </w:tc>
        <w:tc>
          <w:tcPr>
            <w:tcW w:w="2850" w:type="dxa"/>
          </w:tcPr>
          <w:p w:rsidR="006C7171" w:rsidRDefault="00831F85">
            <w:r>
              <w:t>Билли-Джин Кинг</w:t>
            </w:r>
          </w:p>
        </w:tc>
        <w:tc>
          <w:tcPr>
            <w:tcW w:w="1701" w:type="dxa"/>
          </w:tcPr>
          <w:p w:rsidR="006C7171" w:rsidRDefault="00831F85">
            <w:r>
              <w:t>6-0 6-1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Амелия-Айленд, Флорида</w:t>
            </w:r>
          </w:p>
        </w:tc>
        <w:tc>
          <w:tcPr>
            <w:tcW w:w="3245" w:type="dxa"/>
          </w:tcPr>
          <w:p w:rsidR="006C7171" w:rsidRDefault="00831F85">
            <w:r>
              <w:t>Амелия-Айленд, Флорида</w:t>
            </w:r>
          </w:p>
        </w:tc>
        <w:tc>
          <w:tcPr>
            <w:tcW w:w="2850" w:type="dxa"/>
          </w:tcPr>
          <w:p w:rsidR="006C7171" w:rsidRDefault="00831F85">
            <w:r>
              <w:t>Амелия-Айленд, Флорида</w:t>
            </w:r>
          </w:p>
        </w:tc>
        <w:tc>
          <w:tcPr>
            <w:tcW w:w="1701" w:type="dxa"/>
          </w:tcPr>
          <w:p w:rsidR="006C7171" w:rsidRDefault="00831F85">
            <w:r>
              <w:t>Амелия-Айленд, Флорида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1976</w:t>
            </w:r>
          </w:p>
        </w:tc>
        <w:tc>
          <w:tcPr>
            <w:tcW w:w="3245" w:type="dxa"/>
          </w:tcPr>
          <w:p w:rsidR="006C7171" w:rsidRDefault="00831F85">
            <w:r>
              <w:t>Крис Эверт (3)</w:t>
            </w:r>
          </w:p>
        </w:tc>
        <w:tc>
          <w:tcPr>
            <w:tcW w:w="2850" w:type="dxa"/>
          </w:tcPr>
          <w:p w:rsidR="006C7171" w:rsidRDefault="00831F85">
            <w:r>
              <w:t>Керри Мелвилл-Рид</w:t>
            </w:r>
          </w:p>
        </w:tc>
        <w:tc>
          <w:tcPr>
            <w:tcW w:w="1701" w:type="dxa"/>
          </w:tcPr>
          <w:p w:rsidR="006C7171" w:rsidRDefault="00831F85">
            <w:r>
              <w:t>6-2 6-2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1975</w:t>
            </w:r>
          </w:p>
        </w:tc>
        <w:tc>
          <w:tcPr>
            <w:tcW w:w="3245" w:type="dxa"/>
          </w:tcPr>
          <w:p w:rsidR="006C7171" w:rsidRDefault="00831F85">
            <w:r>
              <w:t>Крис Эверт (2)</w:t>
            </w:r>
          </w:p>
        </w:tc>
        <w:tc>
          <w:tcPr>
            <w:tcW w:w="2850" w:type="dxa"/>
          </w:tcPr>
          <w:p w:rsidR="006C7171" w:rsidRDefault="00831F85">
            <w:r>
              <w:t>Мартина Навратилова</w:t>
            </w:r>
          </w:p>
        </w:tc>
        <w:tc>
          <w:tcPr>
            <w:tcW w:w="1701" w:type="dxa"/>
          </w:tcPr>
          <w:p w:rsidR="006C7171" w:rsidRDefault="00831F85">
            <w:r>
              <w:t>7-5 6-4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RPr="00831F85" w:rsidTr="00831F85">
        <w:tc>
          <w:tcPr>
            <w:tcW w:w="1277" w:type="dxa"/>
          </w:tcPr>
          <w:p w:rsidR="006C7171" w:rsidRPr="00831F85" w:rsidRDefault="00831F85">
            <w:pPr>
              <w:rPr>
                <w:lang w:val="ru-RU"/>
              </w:rPr>
            </w:pPr>
            <w:r w:rsidRPr="00831F85">
              <w:rPr>
                <w:lang w:val="ru-RU"/>
              </w:rPr>
              <w:t>Хилтон-</w:t>
            </w:r>
            <w:proofErr w:type="spellStart"/>
            <w:r w:rsidRPr="00831F85">
              <w:rPr>
                <w:lang w:val="ru-RU"/>
              </w:rPr>
              <w:t>Хед</w:t>
            </w:r>
            <w:proofErr w:type="spellEnd"/>
            <w:r w:rsidRPr="00831F85">
              <w:rPr>
                <w:lang w:val="ru-RU"/>
              </w:rPr>
              <w:t>-</w:t>
            </w:r>
            <w:proofErr w:type="spellStart"/>
            <w:r w:rsidRPr="00831F85">
              <w:rPr>
                <w:lang w:val="ru-RU"/>
              </w:rPr>
              <w:t>Айленд</w:t>
            </w:r>
            <w:proofErr w:type="spellEnd"/>
            <w:r w:rsidRPr="00831F85">
              <w:rPr>
                <w:lang w:val="ru-RU"/>
              </w:rPr>
              <w:t>, Южная Каролина</w:t>
            </w:r>
          </w:p>
        </w:tc>
        <w:tc>
          <w:tcPr>
            <w:tcW w:w="3245" w:type="dxa"/>
          </w:tcPr>
          <w:p w:rsidR="006C7171" w:rsidRPr="00831F85" w:rsidRDefault="00831F85">
            <w:pPr>
              <w:rPr>
                <w:lang w:val="ru-RU"/>
              </w:rPr>
            </w:pPr>
            <w:r w:rsidRPr="00831F85">
              <w:rPr>
                <w:lang w:val="ru-RU"/>
              </w:rPr>
              <w:t>Хилтон-</w:t>
            </w:r>
            <w:proofErr w:type="spellStart"/>
            <w:r w:rsidRPr="00831F85">
              <w:rPr>
                <w:lang w:val="ru-RU"/>
              </w:rPr>
              <w:t>Хед</w:t>
            </w:r>
            <w:proofErr w:type="spellEnd"/>
            <w:r w:rsidRPr="00831F85">
              <w:rPr>
                <w:lang w:val="ru-RU"/>
              </w:rPr>
              <w:t>-</w:t>
            </w:r>
            <w:proofErr w:type="spellStart"/>
            <w:r w:rsidRPr="00831F85">
              <w:rPr>
                <w:lang w:val="ru-RU"/>
              </w:rPr>
              <w:t>Айленд</w:t>
            </w:r>
            <w:proofErr w:type="spellEnd"/>
            <w:r w:rsidRPr="00831F85">
              <w:rPr>
                <w:lang w:val="ru-RU"/>
              </w:rPr>
              <w:t>, Южная Каролина</w:t>
            </w:r>
          </w:p>
        </w:tc>
        <w:tc>
          <w:tcPr>
            <w:tcW w:w="2850" w:type="dxa"/>
          </w:tcPr>
          <w:p w:rsidR="006C7171" w:rsidRPr="00831F85" w:rsidRDefault="00831F85">
            <w:pPr>
              <w:rPr>
                <w:lang w:val="ru-RU"/>
              </w:rPr>
            </w:pPr>
            <w:r w:rsidRPr="00831F85">
              <w:rPr>
                <w:lang w:val="ru-RU"/>
              </w:rPr>
              <w:t>Хилтон-</w:t>
            </w:r>
            <w:proofErr w:type="spellStart"/>
            <w:r w:rsidRPr="00831F85">
              <w:rPr>
                <w:lang w:val="ru-RU"/>
              </w:rPr>
              <w:t>Хед</w:t>
            </w:r>
            <w:proofErr w:type="spellEnd"/>
            <w:r w:rsidRPr="00831F85">
              <w:rPr>
                <w:lang w:val="ru-RU"/>
              </w:rPr>
              <w:t>-</w:t>
            </w:r>
            <w:proofErr w:type="spellStart"/>
            <w:r w:rsidRPr="00831F85">
              <w:rPr>
                <w:lang w:val="ru-RU"/>
              </w:rPr>
              <w:t>Айленд</w:t>
            </w:r>
            <w:proofErr w:type="spellEnd"/>
            <w:r w:rsidRPr="00831F85">
              <w:rPr>
                <w:lang w:val="ru-RU"/>
              </w:rPr>
              <w:t>, Южная Каролина</w:t>
            </w:r>
          </w:p>
        </w:tc>
        <w:tc>
          <w:tcPr>
            <w:tcW w:w="1701" w:type="dxa"/>
          </w:tcPr>
          <w:p w:rsidR="006C7171" w:rsidRPr="00831F85" w:rsidRDefault="00831F85">
            <w:pPr>
              <w:rPr>
                <w:lang w:val="ru-RU"/>
              </w:rPr>
            </w:pPr>
            <w:r w:rsidRPr="00831F85">
              <w:rPr>
                <w:lang w:val="ru-RU"/>
              </w:rPr>
              <w:t>Хилтон-</w:t>
            </w:r>
            <w:proofErr w:type="spellStart"/>
            <w:r w:rsidRPr="00831F85">
              <w:rPr>
                <w:lang w:val="ru-RU"/>
              </w:rPr>
              <w:t>Хед</w:t>
            </w:r>
            <w:proofErr w:type="spellEnd"/>
            <w:r w:rsidRPr="00831F85">
              <w:rPr>
                <w:lang w:val="ru-RU"/>
              </w:rPr>
              <w:t>-</w:t>
            </w:r>
            <w:proofErr w:type="spellStart"/>
            <w:r w:rsidRPr="00831F85">
              <w:rPr>
                <w:lang w:val="ru-RU"/>
              </w:rPr>
              <w:t>Айленд</w:t>
            </w:r>
            <w:proofErr w:type="spellEnd"/>
            <w:r w:rsidRPr="00831F85">
              <w:rPr>
                <w:lang w:val="ru-RU"/>
              </w:rPr>
              <w:t>, Южная Каролина</w:t>
            </w:r>
          </w:p>
        </w:tc>
        <w:tc>
          <w:tcPr>
            <w:tcW w:w="1701" w:type="dxa"/>
          </w:tcPr>
          <w:p w:rsidR="006C7171" w:rsidRPr="00831F85" w:rsidRDefault="006C7171">
            <w:pPr>
              <w:rPr>
                <w:lang w:val="ru-RU"/>
              </w:rPr>
            </w:pPr>
          </w:p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1974</w:t>
            </w:r>
          </w:p>
        </w:tc>
        <w:tc>
          <w:tcPr>
            <w:tcW w:w="3245" w:type="dxa"/>
          </w:tcPr>
          <w:p w:rsidR="006C7171" w:rsidRDefault="00831F85">
            <w:r>
              <w:t>Крис Эверт</w:t>
            </w:r>
          </w:p>
        </w:tc>
        <w:tc>
          <w:tcPr>
            <w:tcW w:w="2850" w:type="dxa"/>
          </w:tcPr>
          <w:p w:rsidR="006C7171" w:rsidRDefault="00831F85">
            <w:r>
              <w:t>Керри Мелвилл-Рид</w:t>
            </w:r>
          </w:p>
        </w:tc>
        <w:tc>
          <w:tcPr>
            <w:tcW w:w="1701" w:type="dxa"/>
          </w:tcPr>
          <w:p w:rsidR="006C7171" w:rsidRDefault="00831F85">
            <w:r>
              <w:t>6-1 6-3</w:t>
            </w:r>
          </w:p>
        </w:tc>
        <w:tc>
          <w:tcPr>
            <w:tcW w:w="1701" w:type="dxa"/>
          </w:tcPr>
          <w:p w:rsidR="006C7171" w:rsidRDefault="006C7171"/>
        </w:tc>
      </w:tr>
      <w:tr w:rsidR="006C7171" w:rsidTr="00831F85">
        <w:tc>
          <w:tcPr>
            <w:tcW w:w="1277" w:type="dxa"/>
          </w:tcPr>
          <w:p w:rsidR="006C7171" w:rsidRDefault="00831F85">
            <w:r>
              <w:t>1973</w:t>
            </w:r>
          </w:p>
        </w:tc>
        <w:tc>
          <w:tcPr>
            <w:tcW w:w="3245" w:type="dxa"/>
          </w:tcPr>
          <w:p w:rsidR="006C7171" w:rsidRDefault="00831F85">
            <w:r>
              <w:t>Розмари Казальс</w:t>
            </w:r>
          </w:p>
        </w:tc>
        <w:tc>
          <w:tcPr>
            <w:tcW w:w="2850" w:type="dxa"/>
          </w:tcPr>
          <w:p w:rsidR="006C7171" w:rsidRDefault="00831F85">
            <w:r>
              <w:t>Нэнси Ричи-Гюнтер</w:t>
            </w:r>
          </w:p>
        </w:tc>
        <w:tc>
          <w:tcPr>
            <w:tcW w:w="1701" w:type="dxa"/>
          </w:tcPr>
          <w:p w:rsidR="006C7171" w:rsidRDefault="00831F85">
            <w:r>
              <w:t>3-6 6-1 7-5</w:t>
            </w:r>
          </w:p>
        </w:tc>
        <w:tc>
          <w:tcPr>
            <w:tcW w:w="1701" w:type="dxa"/>
          </w:tcPr>
          <w:p w:rsidR="006C7171" w:rsidRDefault="006C7171"/>
        </w:tc>
      </w:tr>
    </w:tbl>
    <w:p w:rsidR="006C7171" w:rsidRDefault="006C7171">
      <w:bookmarkStart w:id="0" w:name="_GoBack"/>
      <w:bookmarkEnd w:id="0"/>
    </w:p>
    <w:sectPr w:rsidR="006C71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7171"/>
    <w:rsid w:val="00831F8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9197C1-6F6E-44AA-B253-2C0709BCE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2025-03-31T00:53:00Z</dcterms:modified>
  <cp:category/>
</cp:coreProperties>
</file>