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9"/>
        <w:gridCol w:w="913"/>
        <w:gridCol w:w="1610"/>
        <w:gridCol w:w="1210"/>
        <w:gridCol w:w="567"/>
        <w:gridCol w:w="709"/>
        <w:gridCol w:w="1701"/>
        <w:gridCol w:w="1418"/>
        <w:gridCol w:w="1417"/>
      </w:tblGrid>
      <w:tr w:rsidR="001F6AC3" w:rsidTr="001F6AC3">
        <w:tc>
          <w:tcPr>
            <w:tcW w:w="1229" w:type="dxa"/>
          </w:tcPr>
          <w:p w:rsidR="00583FF8" w:rsidRDefault="001F6AC3">
            <w:r>
              <w:t>Результат</w:t>
            </w:r>
          </w:p>
        </w:tc>
        <w:tc>
          <w:tcPr>
            <w:tcW w:w="913" w:type="dxa"/>
          </w:tcPr>
          <w:p w:rsidR="00583FF8" w:rsidRDefault="001F6AC3">
            <w:r>
              <w:t>Баланс</w:t>
            </w:r>
          </w:p>
        </w:tc>
        <w:tc>
          <w:tcPr>
            <w:tcW w:w="1610" w:type="dxa"/>
          </w:tcPr>
          <w:p w:rsidR="00583FF8" w:rsidRDefault="001F6AC3">
            <w:r>
              <w:t>Противник</w:t>
            </w:r>
          </w:p>
        </w:tc>
        <w:tc>
          <w:tcPr>
            <w:tcW w:w="1210" w:type="dxa"/>
          </w:tcPr>
          <w:p w:rsidR="00583FF8" w:rsidRDefault="001F6AC3">
            <w:r>
              <w:t>Метод</w:t>
            </w:r>
          </w:p>
        </w:tc>
        <w:tc>
          <w:tcPr>
            <w:tcW w:w="567" w:type="dxa"/>
          </w:tcPr>
          <w:p w:rsidR="00583FF8" w:rsidRDefault="001F6AC3">
            <w:r>
              <w:t>Раунд</w:t>
            </w:r>
            <w:bookmarkStart w:id="0" w:name="_GoBack"/>
            <w:bookmarkEnd w:id="0"/>
          </w:p>
        </w:tc>
        <w:tc>
          <w:tcPr>
            <w:tcW w:w="709" w:type="dxa"/>
          </w:tcPr>
          <w:p w:rsidR="00583FF8" w:rsidRDefault="001F6AC3">
            <w:r>
              <w:t>Время</w:t>
            </w:r>
          </w:p>
        </w:tc>
        <w:tc>
          <w:tcPr>
            <w:tcW w:w="1701" w:type="dxa"/>
          </w:tcPr>
          <w:p w:rsidR="00583FF8" w:rsidRDefault="001F6AC3">
            <w:r>
              <w:t>Турнир</w:t>
            </w:r>
          </w:p>
        </w:tc>
        <w:tc>
          <w:tcPr>
            <w:tcW w:w="1418" w:type="dxa"/>
          </w:tcPr>
          <w:p w:rsidR="00583FF8" w:rsidRDefault="001F6AC3">
            <w:r>
              <w:t>Дата</w:t>
            </w:r>
          </w:p>
        </w:tc>
        <w:tc>
          <w:tcPr>
            <w:tcW w:w="1417" w:type="dxa"/>
          </w:tcPr>
          <w:p w:rsidR="00583FF8" w:rsidRDefault="001F6AC3">
            <w:r>
              <w:t>Место</w:t>
            </w:r>
          </w:p>
        </w:tc>
      </w:tr>
      <w:tr w:rsidR="001F6AC3" w:rsidTr="001F6AC3">
        <w:tc>
          <w:tcPr>
            <w:tcW w:w="1229" w:type="dxa"/>
          </w:tcPr>
          <w:p w:rsidR="00583FF8" w:rsidRDefault="001F6AC3">
            <w:proofErr w:type="spellStart"/>
            <w:r>
              <w:t>Победа</w:t>
            </w:r>
            <w:proofErr w:type="spellEnd"/>
          </w:p>
        </w:tc>
        <w:tc>
          <w:tcPr>
            <w:tcW w:w="913" w:type="dxa"/>
          </w:tcPr>
          <w:p w:rsidR="00583FF8" w:rsidRDefault="001F6AC3">
            <w:r>
              <w:t>15-0</w:t>
            </w:r>
          </w:p>
        </w:tc>
        <w:tc>
          <w:tcPr>
            <w:tcW w:w="1610" w:type="dxa"/>
          </w:tcPr>
          <w:p w:rsidR="00583FF8" w:rsidRDefault="001F6AC3">
            <w:r>
              <w:t>Uroš Jurišič (11-0)</w:t>
            </w:r>
          </w:p>
        </w:tc>
        <w:tc>
          <w:tcPr>
            <w:tcW w:w="1210" w:type="dxa"/>
          </w:tcPr>
          <w:p w:rsidR="00583FF8" w:rsidRDefault="001F6AC3">
            <w:r>
              <w:t>Единогласное решение</w:t>
            </w:r>
          </w:p>
        </w:tc>
        <w:tc>
          <w:tcPr>
            <w:tcW w:w="567" w:type="dxa"/>
          </w:tcPr>
          <w:p w:rsidR="00583FF8" w:rsidRDefault="001F6AC3">
            <w:r>
              <w:t>3.0</w:t>
            </w:r>
          </w:p>
        </w:tc>
        <w:tc>
          <w:tcPr>
            <w:tcW w:w="709" w:type="dxa"/>
          </w:tcPr>
          <w:p w:rsidR="00583FF8" w:rsidRDefault="001F6AC3">
            <w:r>
              <w:t>5:00</w:t>
            </w:r>
          </w:p>
        </w:tc>
        <w:tc>
          <w:tcPr>
            <w:tcW w:w="1701" w:type="dxa"/>
          </w:tcPr>
          <w:p w:rsidR="00583FF8" w:rsidRDefault="001F6AC3">
            <w:r>
              <w:t>KSW 58: Parnasse vs. Torres</w:t>
            </w:r>
          </w:p>
        </w:tc>
        <w:tc>
          <w:tcPr>
            <w:tcW w:w="1418" w:type="dxa"/>
          </w:tcPr>
          <w:p w:rsidR="00583FF8" w:rsidRDefault="001F6AC3">
            <w:r>
              <w:t>30.01.2021</w:t>
            </w:r>
          </w:p>
        </w:tc>
        <w:tc>
          <w:tcPr>
            <w:tcW w:w="1417" w:type="dxa"/>
          </w:tcPr>
          <w:p w:rsidR="00583FF8" w:rsidRDefault="001F6AC3">
            <w:r>
              <w:t>Łódź</w:t>
            </w:r>
          </w:p>
        </w:tc>
      </w:tr>
      <w:tr w:rsidR="001F6AC3" w:rsidTr="001F6AC3">
        <w:tc>
          <w:tcPr>
            <w:tcW w:w="1229" w:type="dxa"/>
          </w:tcPr>
          <w:p w:rsidR="00583FF8" w:rsidRDefault="001F6AC3">
            <w:proofErr w:type="spellStart"/>
            <w:r>
              <w:t>Победа</w:t>
            </w:r>
            <w:proofErr w:type="spellEnd"/>
          </w:p>
        </w:tc>
        <w:tc>
          <w:tcPr>
            <w:tcW w:w="913" w:type="dxa"/>
          </w:tcPr>
          <w:p w:rsidR="00583FF8" w:rsidRDefault="001F6AC3">
            <w:r>
              <w:t>14-0</w:t>
            </w:r>
          </w:p>
        </w:tc>
        <w:tc>
          <w:tcPr>
            <w:tcW w:w="1610" w:type="dxa"/>
          </w:tcPr>
          <w:p w:rsidR="00583FF8" w:rsidRDefault="001F6AC3">
            <w:r>
              <w:t>Grzegorz Szulakowski (9-3)</w:t>
            </w:r>
          </w:p>
        </w:tc>
        <w:tc>
          <w:tcPr>
            <w:tcW w:w="1210" w:type="dxa"/>
          </w:tcPr>
          <w:p w:rsidR="00583FF8" w:rsidRDefault="001F6AC3">
            <w:r>
              <w:t>KO (backfist)</w:t>
            </w:r>
          </w:p>
        </w:tc>
        <w:tc>
          <w:tcPr>
            <w:tcW w:w="567" w:type="dxa"/>
          </w:tcPr>
          <w:p w:rsidR="00583FF8" w:rsidRDefault="001F6AC3">
            <w:r>
              <w:t>1.0</w:t>
            </w:r>
          </w:p>
        </w:tc>
        <w:tc>
          <w:tcPr>
            <w:tcW w:w="709" w:type="dxa"/>
          </w:tcPr>
          <w:p w:rsidR="00583FF8" w:rsidRDefault="001F6AC3">
            <w:r>
              <w:t>1:27</w:t>
            </w:r>
          </w:p>
        </w:tc>
        <w:tc>
          <w:tcPr>
            <w:tcW w:w="1701" w:type="dxa"/>
          </w:tcPr>
          <w:p w:rsidR="00583FF8" w:rsidRDefault="001F6AC3">
            <w:r>
              <w:t>KSW 52: Race</w:t>
            </w:r>
          </w:p>
        </w:tc>
        <w:tc>
          <w:tcPr>
            <w:tcW w:w="1418" w:type="dxa"/>
          </w:tcPr>
          <w:p w:rsidR="00583FF8" w:rsidRDefault="001F6AC3">
            <w:r>
              <w:t>07.12.2019</w:t>
            </w:r>
          </w:p>
        </w:tc>
        <w:tc>
          <w:tcPr>
            <w:tcW w:w="1417" w:type="dxa"/>
          </w:tcPr>
          <w:p w:rsidR="00583FF8" w:rsidRDefault="001F6AC3">
            <w:r>
              <w:t>Гливице</w:t>
            </w:r>
          </w:p>
        </w:tc>
      </w:tr>
      <w:tr w:rsidR="001F6AC3" w:rsidTr="001F6AC3">
        <w:tc>
          <w:tcPr>
            <w:tcW w:w="1229" w:type="dxa"/>
          </w:tcPr>
          <w:p w:rsidR="00583FF8" w:rsidRDefault="001F6AC3">
            <w:proofErr w:type="spellStart"/>
            <w:r>
              <w:t>Победа</w:t>
            </w:r>
            <w:proofErr w:type="spellEnd"/>
          </w:p>
        </w:tc>
        <w:tc>
          <w:tcPr>
            <w:tcW w:w="913" w:type="dxa"/>
          </w:tcPr>
          <w:p w:rsidR="00583FF8" w:rsidRDefault="001F6AC3">
            <w:r>
              <w:t>13-0</w:t>
            </w:r>
          </w:p>
        </w:tc>
        <w:tc>
          <w:tcPr>
            <w:tcW w:w="1610" w:type="dxa"/>
          </w:tcPr>
          <w:p w:rsidR="00583FF8" w:rsidRDefault="001F6AC3">
            <w:r>
              <w:t>Hubert Szymajda (8-2)</w:t>
            </w:r>
          </w:p>
        </w:tc>
        <w:tc>
          <w:tcPr>
            <w:tcW w:w="1210" w:type="dxa"/>
          </w:tcPr>
          <w:p w:rsidR="00583FF8" w:rsidRDefault="001F6AC3">
            <w:r>
              <w:t>TKO</w:t>
            </w:r>
          </w:p>
        </w:tc>
        <w:tc>
          <w:tcPr>
            <w:tcW w:w="567" w:type="dxa"/>
          </w:tcPr>
          <w:p w:rsidR="00583FF8" w:rsidRDefault="001F6AC3">
            <w:r>
              <w:t>1.0</w:t>
            </w:r>
          </w:p>
        </w:tc>
        <w:tc>
          <w:tcPr>
            <w:tcW w:w="709" w:type="dxa"/>
          </w:tcPr>
          <w:p w:rsidR="00583FF8" w:rsidRDefault="001F6AC3">
            <w:r>
              <w:t>3:52</w:t>
            </w:r>
          </w:p>
        </w:tc>
        <w:tc>
          <w:tcPr>
            <w:tcW w:w="1701" w:type="dxa"/>
          </w:tcPr>
          <w:p w:rsidR="00583FF8" w:rsidRDefault="001F6AC3">
            <w:r>
              <w:t>KSW 48: Szymański vs. Parnasse</w:t>
            </w:r>
          </w:p>
        </w:tc>
        <w:tc>
          <w:tcPr>
            <w:tcW w:w="1418" w:type="dxa"/>
          </w:tcPr>
          <w:p w:rsidR="00583FF8" w:rsidRDefault="001F6AC3">
            <w:r>
              <w:t>27.04.2019</w:t>
            </w:r>
          </w:p>
        </w:tc>
        <w:tc>
          <w:tcPr>
            <w:tcW w:w="1417" w:type="dxa"/>
          </w:tcPr>
          <w:p w:rsidR="00583FF8" w:rsidRDefault="001F6AC3">
            <w:r>
              <w:t>Люблин</w:t>
            </w:r>
          </w:p>
        </w:tc>
      </w:tr>
      <w:tr w:rsidR="001F6AC3" w:rsidTr="001F6AC3">
        <w:tc>
          <w:tcPr>
            <w:tcW w:w="1229" w:type="dxa"/>
          </w:tcPr>
          <w:p w:rsidR="00583FF8" w:rsidRDefault="001F6AC3">
            <w:proofErr w:type="spellStart"/>
            <w:r>
              <w:t>Победа</w:t>
            </w:r>
            <w:proofErr w:type="spellEnd"/>
          </w:p>
        </w:tc>
        <w:tc>
          <w:tcPr>
            <w:tcW w:w="913" w:type="dxa"/>
          </w:tcPr>
          <w:p w:rsidR="00583FF8" w:rsidRDefault="001F6AC3">
            <w:r>
              <w:t>12-0</w:t>
            </w:r>
          </w:p>
        </w:tc>
        <w:tc>
          <w:tcPr>
            <w:tcW w:w="1610" w:type="dxa"/>
          </w:tcPr>
          <w:p w:rsidR="00583FF8" w:rsidRDefault="001F6AC3">
            <w:r>
              <w:t>Marat Khasanov (4-5)</w:t>
            </w:r>
          </w:p>
        </w:tc>
        <w:tc>
          <w:tcPr>
            <w:tcW w:w="1210" w:type="dxa"/>
          </w:tcPr>
          <w:p w:rsidR="00583FF8" w:rsidRDefault="001F6AC3">
            <w:r>
              <w:t>TKO</w:t>
            </w:r>
          </w:p>
        </w:tc>
        <w:tc>
          <w:tcPr>
            <w:tcW w:w="567" w:type="dxa"/>
          </w:tcPr>
          <w:p w:rsidR="00583FF8" w:rsidRDefault="001F6AC3">
            <w:r>
              <w:t>1.0</w:t>
            </w:r>
          </w:p>
        </w:tc>
        <w:tc>
          <w:tcPr>
            <w:tcW w:w="709" w:type="dxa"/>
          </w:tcPr>
          <w:p w:rsidR="00583FF8" w:rsidRDefault="001F6AC3">
            <w:r>
              <w:t>3:08</w:t>
            </w:r>
          </w:p>
        </w:tc>
        <w:tc>
          <w:tcPr>
            <w:tcW w:w="1701" w:type="dxa"/>
          </w:tcPr>
          <w:p w:rsidR="00583FF8" w:rsidRDefault="001F6AC3">
            <w:r>
              <w:t>Fight Nights Global 91</w:t>
            </w:r>
          </w:p>
        </w:tc>
        <w:tc>
          <w:tcPr>
            <w:tcW w:w="1418" w:type="dxa"/>
          </w:tcPr>
          <w:p w:rsidR="00583FF8" w:rsidRDefault="001F6AC3">
            <w:r>
              <w:t>27.12.2018</w:t>
            </w:r>
          </w:p>
        </w:tc>
        <w:tc>
          <w:tcPr>
            <w:tcW w:w="1417" w:type="dxa"/>
          </w:tcPr>
          <w:p w:rsidR="00583FF8" w:rsidRDefault="001F6AC3">
            <w:r>
              <w:t>Москва</w:t>
            </w:r>
          </w:p>
        </w:tc>
      </w:tr>
      <w:tr w:rsidR="001F6AC3" w:rsidTr="001F6AC3">
        <w:tc>
          <w:tcPr>
            <w:tcW w:w="1229" w:type="dxa"/>
          </w:tcPr>
          <w:p w:rsidR="00583FF8" w:rsidRDefault="001F6AC3">
            <w:proofErr w:type="spellStart"/>
            <w:r>
              <w:t>Победа</w:t>
            </w:r>
            <w:proofErr w:type="spellEnd"/>
          </w:p>
        </w:tc>
        <w:tc>
          <w:tcPr>
            <w:tcW w:w="913" w:type="dxa"/>
          </w:tcPr>
          <w:p w:rsidR="00583FF8" w:rsidRDefault="001F6AC3">
            <w:r>
              <w:t>11-0</w:t>
            </w:r>
          </w:p>
        </w:tc>
        <w:tc>
          <w:tcPr>
            <w:tcW w:w="1610" w:type="dxa"/>
          </w:tcPr>
          <w:p w:rsidR="00583FF8" w:rsidRDefault="001F6AC3">
            <w:r>
              <w:t>Muller da Silva Couto (13-5)</w:t>
            </w:r>
          </w:p>
        </w:tc>
        <w:tc>
          <w:tcPr>
            <w:tcW w:w="1210" w:type="dxa"/>
          </w:tcPr>
          <w:p w:rsidR="00583FF8" w:rsidRDefault="001F6AC3">
            <w:r>
              <w:t xml:space="preserve">Противник </w:t>
            </w:r>
            <w:r>
              <w:t>сдался</w:t>
            </w:r>
          </w:p>
        </w:tc>
        <w:tc>
          <w:tcPr>
            <w:tcW w:w="567" w:type="dxa"/>
          </w:tcPr>
          <w:p w:rsidR="00583FF8" w:rsidRDefault="00583FF8"/>
        </w:tc>
        <w:tc>
          <w:tcPr>
            <w:tcW w:w="709" w:type="dxa"/>
          </w:tcPr>
          <w:p w:rsidR="00583FF8" w:rsidRDefault="00583FF8"/>
        </w:tc>
        <w:tc>
          <w:tcPr>
            <w:tcW w:w="1701" w:type="dxa"/>
          </w:tcPr>
          <w:p w:rsidR="00583FF8" w:rsidRDefault="001F6AC3">
            <w:r>
              <w:t>Golden Team Championship 3</w:t>
            </w:r>
          </w:p>
        </w:tc>
        <w:tc>
          <w:tcPr>
            <w:tcW w:w="1418" w:type="dxa"/>
          </w:tcPr>
          <w:p w:rsidR="00583FF8" w:rsidRDefault="001F6AC3">
            <w:r>
              <w:t>10.03.2018</w:t>
            </w:r>
          </w:p>
        </w:tc>
        <w:tc>
          <w:tcPr>
            <w:tcW w:w="1417" w:type="dxa"/>
          </w:tcPr>
          <w:p w:rsidR="00583FF8" w:rsidRDefault="001F6AC3">
            <w:r>
              <w:t>Люберцы</w:t>
            </w:r>
          </w:p>
        </w:tc>
      </w:tr>
      <w:tr w:rsidR="001F6AC3" w:rsidTr="001F6AC3">
        <w:tc>
          <w:tcPr>
            <w:tcW w:w="1229" w:type="dxa"/>
          </w:tcPr>
          <w:p w:rsidR="00583FF8" w:rsidRDefault="001F6AC3">
            <w:proofErr w:type="spellStart"/>
            <w:r>
              <w:t>Победа</w:t>
            </w:r>
            <w:proofErr w:type="spellEnd"/>
          </w:p>
        </w:tc>
        <w:tc>
          <w:tcPr>
            <w:tcW w:w="913" w:type="dxa"/>
          </w:tcPr>
          <w:p w:rsidR="00583FF8" w:rsidRDefault="001F6AC3">
            <w:r>
              <w:t>10-0</w:t>
            </w:r>
          </w:p>
        </w:tc>
        <w:tc>
          <w:tcPr>
            <w:tcW w:w="1610" w:type="dxa"/>
          </w:tcPr>
          <w:p w:rsidR="00583FF8" w:rsidRDefault="001F6AC3">
            <w:r>
              <w:t>Rasul Samadov (0-1)</w:t>
            </w:r>
          </w:p>
        </w:tc>
        <w:tc>
          <w:tcPr>
            <w:tcW w:w="1210" w:type="dxa"/>
          </w:tcPr>
          <w:p w:rsidR="00583FF8" w:rsidRDefault="001F6AC3">
            <w:r>
              <w:t>KO</w:t>
            </w:r>
          </w:p>
        </w:tc>
        <w:tc>
          <w:tcPr>
            <w:tcW w:w="567" w:type="dxa"/>
          </w:tcPr>
          <w:p w:rsidR="00583FF8" w:rsidRDefault="001F6AC3">
            <w:r>
              <w:t>1.0</w:t>
            </w:r>
          </w:p>
        </w:tc>
        <w:tc>
          <w:tcPr>
            <w:tcW w:w="709" w:type="dxa"/>
          </w:tcPr>
          <w:p w:rsidR="00583FF8" w:rsidRDefault="001F6AC3">
            <w:r>
              <w:t>2:47</w:t>
            </w:r>
          </w:p>
        </w:tc>
        <w:tc>
          <w:tcPr>
            <w:tcW w:w="1701" w:type="dxa"/>
          </w:tcPr>
          <w:p w:rsidR="00583FF8" w:rsidRDefault="001F6AC3">
            <w:r>
              <w:t>Golden Team: Mytishchi Arena Cup</w:t>
            </w:r>
          </w:p>
        </w:tc>
        <w:tc>
          <w:tcPr>
            <w:tcW w:w="1418" w:type="dxa"/>
          </w:tcPr>
          <w:p w:rsidR="00583FF8" w:rsidRDefault="001F6AC3">
            <w:r>
              <w:t>20.05.2017</w:t>
            </w:r>
          </w:p>
        </w:tc>
        <w:tc>
          <w:tcPr>
            <w:tcW w:w="1417" w:type="dxa"/>
          </w:tcPr>
          <w:p w:rsidR="00583FF8" w:rsidRDefault="001F6AC3">
            <w:r>
              <w:t>Мытищи</w:t>
            </w:r>
          </w:p>
        </w:tc>
      </w:tr>
      <w:tr w:rsidR="001F6AC3" w:rsidTr="001F6AC3">
        <w:tc>
          <w:tcPr>
            <w:tcW w:w="1229" w:type="dxa"/>
          </w:tcPr>
          <w:p w:rsidR="00583FF8" w:rsidRDefault="001F6AC3">
            <w:proofErr w:type="spellStart"/>
            <w:r>
              <w:t>Победа</w:t>
            </w:r>
            <w:proofErr w:type="spellEnd"/>
          </w:p>
        </w:tc>
        <w:tc>
          <w:tcPr>
            <w:tcW w:w="913" w:type="dxa"/>
          </w:tcPr>
          <w:p w:rsidR="00583FF8" w:rsidRDefault="001F6AC3">
            <w:r>
              <w:t>9-0</w:t>
            </w:r>
          </w:p>
        </w:tc>
        <w:tc>
          <w:tcPr>
            <w:tcW w:w="1610" w:type="dxa"/>
          </w:tcPr>
          <w:p w:rsidR="00583FF8" w:rsidRDefault="001F6AC3">
            <w:r>
              <w:t>Gergo Bodis (0-0)</w:t>
            </w:r>
          </w:p>
        </w:tc>
        <w:tc>
          <w:tcPr>
            <w:tcW w:w="1210" w:type="dxa"/>
          </w:tcPr>
          <w:p w:rsidR="00583FF8" w:rsidRDefault="001F6AC3">
            <w:r>
              <w:t>Противник сдался</w:t>
            </w:r>
          </w:p>
        </w:tc>
        <w:tc>
          <w:tcPr>
            <w:tcW w:w="567" w:type="dxa"/>
          </w:tcPr>
          <w:p w:rsidR="00583FF8" w:rsidRDefault="001F6AC3">
            <w:r>
              <w:t>1.0</w:t>
            </w:r>
          </w:p>
        </w:tc>
        <w:tc>
          <w:tcPr>
            <w:tcW w:w="709" w:type="dxa"/>
          </w:tcPr>
          <w:p w:rsidR="00583FF8" w:rsidRDefault="001F6AC3">
            <w:r>
              <w:t>2:24</w:t>
            </w:r>
          </w:p>
        </w:tc>
        <w:tc>
          <w:tcPr>
            <w:tcW w:w="1701" w:type="dxa"/>
          </w:tcPr>
          <w:p w:rsidR="00583FF8" w:rsidRDefault="001F6AC3">
            <w:r>
              <w:t xml:space="preserve">UOMMA — FighteRevolution Cup 2016: Team Russia </w:t>
            </w:r>
            <w:r>
              <w:t>vs. Team World</w:t>
            </w:r>
          </w:p>
        </w:tc>
        <w:tc>
          <w:tcPr>
            <w:tcW w:w="1418" w:type="dxa"/>
          </w:tcPr>
          <w:p w:rsidR="00583FF8" w:rsidRDefault="001F6AC3">
            <w:r>
              <w:t>12.08.2016</w:t>
            </w:r>
          </w:p>
        </w:tc>
        <w:tc>
          <w:tcPr>
            <w:tcW w:w="1417" w:type="dxa"/>
          </w:tcPr>
          <w:p w:rsidR="00583FF8" w:rsidRDefault="001F6AC3">
            <w:r>
              <w:t>Калиниград</w:t>
            </w:r>
          </w:p>
        </w:tc>
      </w:tr>
      <w:tr w:rsidR="001F6AC3" w:rsidTr="001F6AC3">
        <w:tc>
          <w:tcPr>
            <w:tcW w:w="1229" w:type="dxa"/>
          </w:tcPr>
          <w:p w:rsidR="00583FF8" w:rsidRDefault="001F6AC3">
            <w:proofErr w:type="spellStart"/>
            <w:r>
              <w:t>Победа</w:t>
            </w:r>
            <w:proofErr w:type="spellEnd"/>
          </w:p>
        </w:tc>
        <w:tc>
          <w:tcPr>
            <w:tcW w:w="913" w:type="dxa"/>
          </w:tcPr>
          <w:p w:rsidR="00583FF8" w:rsidRDefault="001F6AC3">
            <w:r>
              <w:t>8-0</w:t>
            </w:r>
          </w:p>
        </w:tc>
        <w:tc>
          <w:tcPr>
            <w:tcW w:w="1610" w:type="dxa"/>
          </w:tcPr>
          <w:p w:rsidR="00583FF8" w:rsidRDefault="001F6AC3">
            <w:r>
              <w:t>Mirlan Tilekbaev (0-0)</w:t>
            </w:r>
          </w:p>
        </w:tc>
        <w:tc>
          <w:tcPr>
            <w:tcW w:w="1210" w:type="dxa"/>
          </w:tcPr>
          <w:p w:rsidR="00583FF8" w:rsidRDefault="001F6AC3">
            <w:r>
              <w:t>KO</w:t>
            </w:r>
          </w:p>
        </w:tc>
        <w:tc>
          <w:tcPr>
            <w:tcW w:w="567" w:type="dxa"/>
          </w:tcPr>
          <w:p w:rsidR="00583FF8" w:rsidRDefault="001F6AC3">
            <w:r>
              <w:t>2.0</w:t>
            </w:r>
          </w:p>
        </w:tc>
        <w:tc>
          <w:tcPr>
            <w:tcW w:w="709" w:type="dxa"/>
          </w:tcPr>
          <w:p w:rsidR="00583FF8" w:rsidRDefault="001F6AC3">
            <w:r>
              <w:t>1:26</w:t>
            </w:r>
          </w:p>
        </w:tc>
        <w:tc>
          <w:tcPr>
            <w:tcW w:w="1701" w:type="dxa"/>
          </w:tcPr>
          <w:p w:rsidR="00583FF8" w:rsidRDefault="001F6AC3">
            <w:r>
              <w:t>ProfSport: GPro 19</w:t>
            </w:r>
          </w:p>
        </w:tc>
        <w:tc>
          <w:tcPr>
            <w:tcW w:w="1418" w:type="dxa"/>
          </w:tcPr>
          <w:p w:rsidR="00583FF8" w:rsidRDefault="001F6AC3">
            <w:r>
              <w:t>05.03.2016</w:t>
            </w:r>
          </w:p>
        </w:tc>
        <w:tc>
          <w:tcPr>
            <w:tcW w:w="1417" w:type="dxa"/>
          </w:tcPr>
          <w:p w:rsidR="00583FF8" w:rsidRDefault="001F6AC3">
            <w:r>
              <w:t>Москва</w:t>
            </w:r>
          </w:p>
        </w:tc>
      </w:tr>
      <w:tr w:rsidR="001F6AC3" w:rsidTr="001F6AC3">
        <w:tc>
          <w:tcPr>
            <w:tcW w:w="1229" w:type="dxa"/>
          </w:tcPr>
          <w:p w:rsidR="00583FF8" w:rsidRDefault="001F6AC3">
            <w:proofErr w:type="spellStart"/>
            <w:r>
              <w:t>Победа</w:t>
            </w:r>
            <w:proofErr w:type="spellEnd"/>
          </w:p>
        </w:tc>
        <w:tc>
          <w:tcPr>
            <w:tcW w:w="913" w:type="dxa"/>
          </w:tcPr>
          <w:p w:rsidR="00583FF8" w:rsidRDefault="001F6AC3">
            <w:r>
              <w:t>7-0</w:t>
            </w:r>
          </w:p>
        </w:tc>
        <w:tc>
          <w:tcPr>
            <w:tcW w:w="1610" w:type="dxa"/>
          </w:tcPr>
          <w:p w:rsidR="00583FF8" w:rsidRDefault="001F6AC3">
            <w:r>
              <w:t>Roman Mironenko (5-6)</w:t>
            </w:r>
          </w:p>
        </w:tc>
        <w:tc>
          <w:tcPr>
            <w:tcW w:w="1210" w:type="dxa"/>
          </w:tcPr>
          <w:p w:rsidR="00583FF8" w:rsidRDefault="001F6AC3">
            <w:r>
              <w:t>Единогласное решение</w:t>
            </w:r>
          </w:p>
        </w:tc>
        <w:tc>
          <w:tcPr>
            <w:tcW w:w="567" w:type="dxa"/>
          </w:tcPr>
          <w:p w:rsidR="00583FF8" w:rsidRDefault="001F6AC3">
            <w:r>
              <w:t>2.0</w:t>
            </w:r>
          </w:p>
        </w:tc>
        <w:tc>
          <w:tcPr>
            <w:tcW w:w="709" w:type="dxa"/>
          </w:tcPr>
          <w:p w:rsidR="00583FF8" w:rsidRDefault="001F6AC3">
            <w:r>
              <w:t>5:00</w:t>
            </w:r>
          </w:p>
        </w:tc>
        <w:tc>
          <w:tcPr>
            <w:tcW w:w="1701" w:type="dxa"/>
          </w:tcPr>
          <w:p w:rsidR="00583FF8" w:rsidRDefault="001F6AC3">
            <w:r>
              <w:t>MixFighter Challenge 1</w:t>
            </w:r>
          </w:p>
        </w:tc>
        <w:tc>
          <w:tcPr>
            <w:tcW w:w="1418" w:type="dxa"/>
          </w:tcPr>
          <w:p w:rsidR="00583FF8" w:rsidRDefault="001F6AC3">
            <w:r>
              <w:t>04.10.2015</w:t>
            </w:r>
          </w:p>
        </w:tc>
        <w:tc>
          <w:tcPr>
            <w:tcW w:w="1417" w:type="dxa"/>
          </w:tcPr>
          <w:p w:rsidR="00583FF8" w:rsidRDefault="001F6AC3">
            <w:r>
              <w:t>Калуга</w:t>
            </w:r>
          </w:p>
        </w:tc>
      </w:tr>
      <w:tr w:rsidR="001F6AC3" w:rsidTr="001F6AC3">
        <w:tc>
          <w:tcPr>
            <w:tcW w:w="1229" w:type="dxa"/>
          </w:tcPr>
          <w:p w:rsidR="00583FF8" w:rsidRDefault="001F6AC3">
            <w:proofErr w:type="spellStart"/>
            <w:r>
              <w:t>Победа</w:t>
            </w:r>
            <w:proofErr w:type="spellEnd"/>
          </w:p>
        </w:tc>
        <w:tc>
          <w:tcPr>
            <w:tcW w:w="913" w:type="dxa"/>
          </w:tcPr>
          <w:p w:rsidR="00583FF8" w:rsidRDefault="001F6AC3">
            <w:r>
              <w:t>6-0</w:t>
            </w:r>
          </w:p>
        </w:tc>
        <w:tc>
          <w:tcPr>
            <w:tcW w:w="1610" w:type="dxa"/>
          </w:tcPr>
          <w:p w:rsidR="00583FF8" w:rsidRDefault="001F6AC3">
            <w:r>
              <w:t xml:space="preserve">Felipe Salvador </w:t>
            </w:r>
            <w:r>
              <w:t>Nsue Ayiugono (5-6)</w:t>
            </w:r>
          </w:p>
        </w:tc>
        <w:tc>
          <w:tcPr>
            <w:tcW w:w="1210" w:type="dxa"/>
          </w:tcPr>
          <w:p w:rsidR="00583FF8" w:rsidRDefault="001F6AC3">
            <w:r>
              <w:t>KO (ciosy)</w:t>
            </w:r>
          </w:p>
        </w:tc>
        <w:tc>
          <w:tcPr>
            <w:tcW w:w="567" w:type="dxa"/>
          </w:tcPr>
          <w:p w:rsidR="00583FF8" w:rsidRDefault="001F6AC3">
            <w:r>
              <w:t>1.0</w:t>
            </w:r>
          </w:p>
        </w:tc>
        <w:tc>
          <w:tcPr>
            <w:tcW w:w="709" w:type="dxa"/>
          </w:tcPr>
          <w:p w:rsidR="00583FF8" w:rsidRDefault="001F6AC3">
            <w:r>
              <w:t>1:12</w:t>
            </w:r>
          </w:p>
        </w:tc>
        <w:tc>
          <w:tcPr>
            <w:tcW w:w="1701" w:type="dxa"/>
          </w:tcPr>
          <w:p w:rsidR="00583FF8" w:rsidRDefault="001F6AC3">
            <w:r>
              <w:t>Russian MMA Union: New Horizons Grand Final</w:t>
            </w:r>
          </w:p>
        </w:tc>
        <w:tc>
          <w:tcPr>
            <w:tcW w:w="1418" w:type="dxa"/>
          </w:tcPr>
          <w:p w:rsidR="00583FF8" w:rsidRDefault="001F6AC3">
            <w:r>
              <w:t>22.11.2014</w:t>
            </w:r>
          </w:p>
        </w:tc>
        <w:tc>
          <w:tcPr>
            <w:tcW w:w="1417" w:type="dxa"/>
          </w:tcPr>
          <w:p w:rsidR="00583FF8" w:rsidRDefault="001F6AC3">
            <w:r>
              <w:t>Минск</w:t>
            </w:r>
          </w:p>
        </w:tc>
      </w:tr>
      <w:tr w:rsidR="001F6AC3" w:rsidTr="001F6AC3">
        <w:tc>
          <w:tcPr>
            <w:tcW w:w="1229" w:type="dxa"/>
          </w:tcPr>
          <w:p w:rsidR="00583FF8" w:rsidRDefault="001F6AC3">
            <w:proofErr w:type="spellStart"/>
            <w:r>
              <w:lastRenderedPageBreak/>
              <w:t>Победа</w:t>
            </w:r>
            <w:proofErr w:type="spellEnd"/>
          </w:p>
        </w:tc>
        <w:tc>
          <w:tcPr>
            <w:tcW w:w="913" w:type="dxa"/>
          </w:tcPr>
          <w:p w:rsidR="00583FF8" w:rsidRDefault="001F6AC3">
            <w:r>
              <w:t>5-0</w:t>
            </w:r>
          </w:p>
        </w:tc>
        <w:tc>
          <w:tcPr>
            <w:tcW w:w="1610" w:type="dxa"/>
          </w:tcPr>
          <w:p w:rsidR="00583FF8" w:rsidRDefault="001F6AC3">
            <w:r>
              <w:t>Maxim Grabovich (1-1)</w:t>
            </w:r>
          </w:p>
        </w:tc>
        <w:tc>
          <w:tcPr>
            <w:tcW w:w="1210" w:type="dxa"/>
          </w:tcPr>
          <w:p w:rsidR="00583FF8" w:rsidRDefault="001F6AC3">
            <w:r>
              <w:t>Единогласное решение</w:t>
            </w:r>
          </w:p>
        </w:tc>
        <w:tc>
          <w:tcPr>
            <w:tcW w:w="567" w:type="dxa"/>
          </w:tcPr>
          <w:p w:rsidR="00583FF8" w:rsidRDefault="001F6AC3">
            <w:r>
              <w:t>2.0</w:t>
            </w:r>
          </w:p>
        </w:tc>
        <w:tc>
          <w:tcPr>
            <w:tcW w:w="709" w:type="dxa"/>
          </w:tcPr>
          <w:p w:rsidR="00583FF8" w:rsidRDefault="001F6AC3">
            <w:r>
              <w:t>5:00</w:t>
            </w:r>
          </w:p>
        </w:tc>
        <w:tc>
          <w:tcPr>
            <w:tcW w:w="1701" w:type="dxa"/>
          </w:tcPr>
          <w:p w:rsidR="00583FF8" w:rsidRDefault="001F6AC3">
            <w:r>
              <w:t>M-1 Global: Super-Stage Reality Show MixFighter</w:t>
            </w:r>
          </w:p>
        </w:tc>
        <w:tc>
          <w:tcPr>
            <w:tcW w:w="1418" w:type="dxa"/>
          </w:tcPr>
          <w:p w:rsidR="00583FF8" w:rsidRDefault="001F6AC3">
            <w:r>
              <w:t>27.09.2014</w:t>
            </w:r>
          </w:p>
        </w:tc>
        <w:tc>
          <w:tcPr>
            <w:tcW w:w="1417" w:type="dxa"/>
          </w:tcPr>
          <w:p w:rsidR="00583FF8" w:rsidRDefault="001F6AC3">
            <w:r>
              <w:t>Мытищи</w:t>
            </w:r>
          </w:p>
        </w:tc>
      </w:tr>
      <w:tr w:rsidR="001F6AC3" w:rsidTr="001F6AC3">
        <w:tc>
          <w:tcPr>
            <w:tcW w:w="1229" w:type="dxa"/>
          </w:tcPr>
          <w:p w:rsidR="00583FF8" w:rsidRDefault="001F6AC3">
            <w:proofErr w:type="spellStart"/>
            <w:r>
              <w:t>Победа</w:t>
            </w:r>
            <w:proofErr w:type="spellEnd"/>
          </w:p>
        </w:tc>
        <w:tc>
          <w:tcPr>
            <w:tcW w:w="913" w:type="dxa"/>
          </w:tcPr>
          <w:p w:rsidR="00583FF8" w:rsidRDefault="001F6AC3">
            <w:r>
              <w:t>4-0</w:t>
            </w:r>
          </w:p>
        </w:tc>
        <w:tc>
          <w:tcPr>
            <w:tcW w:w="1610" w:type="dxa"/>
          </w:tcPr>
          <w:p w:rsidR="00583FF8" w:rsidRDefault="001F6AC3">
            <w:r>
              <w:t xml:space="preserve">Roman </w:t>
            </w:r>
            <w:r>
              <w:t>Mironenko (5-4)</w:t>
            </w:r>
          </w:p>
        </w:tc>
        <w:tc>
          <w:tcPr>
            <w:tcW w:w="1210" w:type="dxa"/>
          </w:tcPr>
          <w:p w:rsidR="00583FF8" w:rsidRDefault="001F6AC3">
            <w:r>
              <w:t>Единогласное решение</w:t>
            </w:r>
          </w:p>
        </w:tc>
        <w:tc>
          <w:tcPr>
            <w:tcW w:w="567" w:type="dxa"/>
          </w:tcPr>
          <w:p w:rsidR="00583FF8" w:rsidRDefault="001F6AC3">
            <w:r>
              <w:t>2.0</w:t>
            </w:r>
          </w:p>
        </w:tc>
        <w:tc>
          <w:tcPr>
            <w:tcW w:w="709" w:type="dxa"/>
          </w:tcPr>
          <w:p w:rsidR="00583FF8" w:rsidRDefault="001F6AC3">
            <w:r>
              <w:t>5:00</w:t>
            </w:r>
          </w:p>
        </w:tc>
        <w:tc>
          <w:tcPr>
            <w:tcW w:w="1701" w:type="dxa"/>
          </w:tcPr>
          <w:p w:rsidR="00583FF8" w:rsidRDefault="001F6AC3">
            <w:r>
              <w:t>M-1 Global: MixFighter Season 4</w:t>
            </w:r>
          </w:p>
        </w:tc>
        <w:tc>
          <w:tcPr>
            <w:tcW w:w="1418" w:type="dxa"/>
          </w:tcPr>
          <w:p w:rsidR="00583FF8" w:rsidRDefault="001F6AC3">
            <w:r>
              <w:t>15.06.2014</w:t>
            </w:r>
          </w:p>
        </w:tc>
        <w:tc>
          <w:tcPr>
            <w:tcW w:w="1417" w:type="dxa"/>
          </w:tcPr>
          <w:p w:rsidR="00583FF8" w:rsidRDefault="001F6AC3">
            <w:r>
              <w:t>Минск</w:t>
            </w:r>
          </w:p>
        </w:tc>
      </w:tr>
      <w:tr w:rsidR="001F6AC3" w:rsidTr="001F6AC3">
        <w:tc>
          <w:tcPr>
            <w:tcW w:w="1229" w:type="dxa"/>
          </w:tcPr>
          <w:p w:rsidR="00583FF8" w:rsidRDefault="001F6AC3">
            <w:proofErr w:type="spellStart"/>
            <w:r>
              <w:t>Победа</w:t>
            </w:r>
            <w:proofErr w:type="spellEnd"/>
          </w:p>
        </w:tc>
        <w:tc>
          <w:tcPr>
            <w:tcW w:w="913" w:type="dxa"/>
          </w:tcPr>
          <w:p w:rsidR="00583FF8" w:rsidRDefault="001F6AC3">
            <w:r>
              <w:t>3-0</w:t>
            </w:r>
          </w:p>
        </w:tc>
        <w:tc>
          <w:tcPr>
            <w:tcW w:w="1610" w:type="dxa"/>
          </w:tcPr>
          <w:p w:rsidR="00583FF8" w:rsidRDefault="001F6AC3">
            <w:r>
              <w:t>Pavеl Masalski (1-4)</w:t>
            </w:r>
          </w:p>
        </w:tc>
        <w:tc>
          <w:tcPr>
            <w:tcW w:w="1210" w:type="dxa"/>
          </w:tcPr>
          <w:p w:rsidR="00583FF8" w:rsidRDefault="001F6AC3">
            <w:r>
              <w:t>TKO</w:t>
            </w:r>
          </w:p>
        </w:tc>
        <w:tc>
          <w:tcPr>
            <w:tcW w:w="567" w:type="dxa"/>
          </w:tcPr>
          <w:p w:rsidR="00583FF8" w:rsidRDefault="001F6AC3">
            <w:r>
              <w:t>2.0</w:t>
            </w:r>
          </w:p>
        </w:tc>
        <w:tc>
          <w:tcPr>
            <w:tcW w:w="709" w:type="dxa"/>
          </w:tcPr>
          <w:p w:rsidR="00583FF8" w:rsidRDefault="001F6AC3">
            <w:r>
              <w:t>2:30</w:t>
            </w:r>
          </w:p>
        </w:tc>
        <w:tc>
          <w:tcPr>
            <w:tcW w:w="1701" w:type="dxa"/>
          </w:tcPr>
          <w:p w:rsidR="00583FF8" w:rsidRDefault="001F6AC3">
            <w:r>
              <w:t>Mix Fighter: New Horizons Qualifying</w:t>
            </w:r>
          </w:p>
        </w:tc>
        <w:tc>
          <w:tcPr>
            <w:tcW w:w="1418" w:type="dxa"/>
          </w:tcPr>
          <w:p w:rsidR="00583FF8" w:rsidRDefault="001F6AC3">
            <w:r>
              <w:t>27.05.2014</w:t>
            </w:r>
          </w:p>
        </w:tc>
        <w:tc>
          <w:tcPr>
            <w:tcW w:w="1417" w:type="dxa"/>
          </w:tcPr>
          <w:p w:rsidR="00583FF8" w:rsidRDefault="001F6AC3">
            <w:r>
              <w:t>Минск</w:t>
            </w:r>
          </w:p>
        </w:tc>
      </w:tr>
      <w:tr w:rsidR="001F6AC3" w:rsidTr="001F6AC3">
        <w:tc>
          <w:tcPr>
            <w:tcW w:w="1229" w:type="dxa"/>
          </w:tcPr>
          <w:p w:rsidR="00583FF8" w:rsidRDefault="001F6AC3">
            <w:proofErr w:type="spellStart"/>
            <w:r>
              <w:t>Победа</w:t>
            </w:r>
            <w:proofErr w:type="spellEnd"/>
          </w:p>
        </w:tc>
        <w:tc>
          <w:tcPr>
            <w:tcW w:w="913" w:type="dxa"/>
          </w:tcPr>
          <w:p w:rsidR="00583FF8" w:rsidRDefault="001F6AC3">
            <w:r>
              <w:t>2-0</w:t>
            </w:r>
          </w:p>
        </w:tc>
        <w:tc>
          <w:tcPr>
            <w:tcW w:w="1610" w:type="dxa"/>
          </w:tcPr>
          <w:p w:rsidR="00583FF8" w:rsidRDefault="001F6AC3">
            <w:r>
              <w:t>Ravil Gadjiev (0-0)</w:t>
            </w:r>
          </w:p>
        </w:tc>
        <w:tc>
          <w:tcPr>
            <w:tcW w:w="1210" w:type="dxa"/>
          </w:tcPr>
          <w:p w:rsidR="00583FF8" w:rsidRDefault="001F6AC3">
            <w:r>
              <w:t>Единогласное решение</w:t>
            </w:r>
          </w:p>
        </w:tc>
        <w:tc>
          <w:tcPr>
            <w:tcW w:w="567" w:type="dxa"/>
          </w:tcPr>
          <w:p w:rsidR="00583FF8" w:rsidRDefault="001F6AC3">
            <w:r>
              <w:t>2.0</w:t>
            </w:r>
          </w:p>
        </w:tc>
        <w:tc>
          <w:tcPr>
            <w:tcW w:w="709" w:type="dxa"/>
          </w:tcPr>
          <w:p w:rsidR="00583FF8" w:rsidRDefault="001F6AC3">
            <w:r>
              <w:t>5:00</w:t>
            </w:r>
          </w:p>
        </w:tc>
        <w:tc>
          <w:tcPr>
            <w:tcW w:w="1701" w:type="dxa"/>
          </w:tcPr>
          <w:p w:rsidR="00583FF8" w:rsidRDefault="001F6AC3">
            <w:r>
              <w:t>Real Steel 2013</w:t>
            </w:r>
          </w:p>
        </w:tc>
        <w:tc>
          <w:tcPr>
            <w:tcW w:w="1418" w:type="dxa"/>
          </w:tcPr>
          <w:p w:rsidR="00583FF8" w:rsidRDefault="001F6AC3">
            <w:r>
              <w:t>14.09.2013</w:t>
            </w:r>
          </w:p>
        </w:tc>
        <w:tc>
          <w:tcPr>
            <w:tcW w:w="1417" w:type="dxa"/>
          </w:tcPr>
          <w:p w:rsidR="00583FF8" w:rsidRDefault="001F6AC3">
            <w:r>
              <w:t>Дубна</w:t>
            </w:r>
          </w:p>
        </w:tc>
      </w:tr>
      <w:tr w:rsidR="001F6AC3" w:rsidTr="001F6AC3">
        <w:tc>
          <w:tcPr>
            <w:tcW w:w="1229" w:type="dxa"/>
          </w:tcPr>
          <w:p w:rsidR="00583FF8" w:rsidRDefault="001F6AC3">
            <w:proofErr w:type="spellStart"/>
            <w:r>
              <w:t>Победа</w:t>
            </w:r>
            <w:proofErr w:type="spellEnd"/>
          </w:p>
        </w:tc>
        <w:tc>
          <w:tcPr>
            <w:tcW w:w="913" w:type="dxa"/>
          </w:tcPr>
          <w:p w:rsidR="00583FF8" w:rsidRDefault="001F6AC3">
            <w:r>
              <w:t>1-0</w:t>
            </w:r>
          </w:p>
        </w:tc>
        <w:tc>
          <w:tcPr>
            <w:tcW w:w="1610" w:type="dxa"/>
          </w:tcPr>
          <w:p w:rsidR="00583FF8" w:rsidRDefault="001F6AC3">
            <w:r>
              <w:t>Muslim Mubarakshoev (0-0)</w:t>
            </w:r>
          </w:p>
        </w:tc>
        <w:tc>
          <w:tcPr>
            <w:tcW w:w="1210" w:type="dxa"/>
          </w:tcPr>
          <w:p w:rsidR="00583FF8" w:rsidRDefault="001F6AC3">
            <w:r>
              <w:t>TKO</w:t>
            </w:r>
          </w:p>
        </w:tc>
        <w:tc>
          <w:tcPr>
            <w:tcW w:w="567" w:type="dxa"/>
          </w:tcPr>
          <w:p w:rsidR="00583FF8" w:rsidRDefault="001F6AC3">
            <w:r>
              <w:t>1.0</w:t>
            </w:r>
          </w:p>
        </w:tc>
        <w:tc>
          <w:tcPr>
            <w:tcW w:w="709" w:type="dxa"/>
          </w:tcPr>
          <w:p w:rsidR="00583FF8" w:rsidRDefault="001F6AC3">
            <w:r>
              <w:t>4:45</w:t>
            </w:r>
          </w:p>
        </w:tc>
        <w:tc>
          <w:tcPr>
            <w:tcW w:w="1701" w:type="dxa"/>
          </w:tcPr>
          <w:p w:rsidR="00583FF8" w:rsidRDefault="001F6AC3">
            <w:r>
              <w:t>Razdolie Cup 2</w:t>
            </w:r>
          </w:p>
        </w:tc>
        <w:tc>
          <w:tcPr>
            <w:tcW w:w="1418" w:type="dxa"/>
          </w:tcPr>
          <w:p w:rsidR="00583FF8" w:rsidRDefault="001F6AC3">
            <w:r>
              <w:t>30.06.2013</w:t>
            </w:r>
          </w:p>
        </w:tc>
        <w:tc>
          <w:tcPr>
            <w:tcW w:w="1417" w:type="dxa"/>
          </w:tcPr>
          <w:p w:rsidR="00583FF8" w:rsidRDefault="001F6AC3">
            <w:r>
              <w:t>Зеленоград</w:t>
            </w:r>
          </w:p>
        </w:tc>
      </w:tr>
    </w:tbl>
    <w:p w:rsidR="00583FF8" w:rsidRDefault="00583FF8"/>
    <w:sectPr w:rsidR="00583F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6AC3"/>
    <w:rsid w:val="0029639D"/>
    <w:rsid w:val="00326F90"/>
    <w:rsid w:val="00583F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632DCA-618A-44EF-845E-D7E2DDD6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2025-03-31T00:55:00Z</dcterms:modified>
  <cp:category/>
</cp:coreProperties>
</file>