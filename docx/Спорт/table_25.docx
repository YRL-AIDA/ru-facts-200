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851"/>
        <w:gridCol w:w="992"/>
        <w:gridCol w:w="1701"/>
        <w:gridCol w:w="1134"/>
        <w:gridCol w:w="1134"/>
        <w:gridCol w:w="1134"/>
        <w:gridCol w:w="1276"/>
      </w:tblGrid>
      <w:tr w:rsidR="00794DF6" w:rsidTr="00794DF6">
        <w:tc>
          <w:tcPr>
            <w:tcW w:w="993" w:type="dxa"/>
          </w:tcPr>
          <w:p w:rsidR="0018063D" w:rsidRDefault="00794DF6">
            <w:r>
              <w:t>№</w:t>
            </w:r>
          </w:p>
        </w:tc>
        <w:tc>
          <w:tcPr>
            <w:tcW w:w="1701" w:type="dxa"/>
          </w:tcPr>
          <w:p w:rsidR="0018063D" w:rsidRDefault="00794DF6">
            <w:r>
              <w:t>Игрок</w:t>
            </w:r>
          </w:p>
        </w:tc>
        <w:tc>
          <w:tcPr>
            <w:tcW w:w="851" w:type="dxa"/>
          </w:tcPr>
          <w:p w:rsidR="0018063D" w:rsidRDefault="00794DF6">
            <w:r>
              <w:t>Страна</w:t>
            </w:r>
          </w:p>
        </w:tc>
        <w:tc>
          <w:tcPr>
            <w:tcW w:w="992" w:type="dxa"/>
          </w:tcPr>
          <w:p w:rsidR="0018063D" w:rsidRDefault="00794DF6">
            <w:r>
              <w:t>Хват</w:t>
            </w:r>
          </w:p>
        </w:tc>
        <w:tc>
          <w:tcPr>
            <w:tcW w:w="1701" w:type="dxa"/>
          </w:tcPr>
          <w:p w:rsidR="0018063D" w:rsidRDefault="00794DF6">
            <w:r>
              <w:t>Дата рождения</w:t>
            </w:r>
          </w:p>
        </w:tc>
        <w:tc>
          <w:tcPr>
            <w:tcW w:w="1134" w:type="dxa"/>
          </w:tcPr>
          <w:p w:rsidR="0018063D" w:rsidRDefault="00794DF6">
            <w:r>
              <w:t>Рост(см)</w:t>
            </w:r>
          </w:p>
        </w:tc>
        <w:tc>
          <w:tcPr>
            <w:tcW w:w="1134" w:type="dxa"/>
          </w:tcPr>
          <w:p w:rsidR="0018063D" w:rsidRDefault="00794DF6">
            <w:r>
              <w:t>Вес(кг)</w:t>
            </w:r>
          </w:p>
        </w:tc>
        <w:tc>
          <w:tcPr>
            <w:tcW w:w="1134" w:type="dxa"/>
          </w:tcPr>
          <w:p w:rsidR="0018063D" w:rsidRDefault="00794DF6">
            <w:r>
              <w:t>Средняя зарплата ($)</w:t>
            </w:r>
          </w:p>
        </w:tc>
        <w:tc>
          <w:tcPr>
            <w:tcW w:w="1276" w:type="dxa"/>
          </w:tcPr>
          <w:p w:rsidR="0018063D" w:rsidRDefault="00794DF6">
            <w:r>
              <w:t>Контракт до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proofErr w:type="spellStart"/>
            <w:r>
              <w:t>Вратари</w:t>
            </w:r>
            <w:proofErr w:type="spellEnd"/>
          </w:p>
        </w:tc>
        <w:tc>
          <w:tcPr>
            <w:tcW w:w="1701" w:type="dxa"/>
          </w:tcPr>
          <w:p w:rsidR="0018063D" w:rsidRDefault="00794DF6">
            <w:r>
              <w:t>Вратари</w:t>
            </w:r>
          </w:p>
        </w:tc>
        <w:tc>
          <w:tcPr>
            <w:tcW w:w="851" w:type="dxa"/>
          </w:tcPr>
          <w:p w:rsidR="0018063D" w:rsidRDefault="00794DF6">
            <w:r>
              <w:t>Вратари</w:t>
            </w:r>
          </w:p>
        </w:tc>
        <w:tc>
          <w:tcPr>
            <w:tcW w:w="992" w:type="dxa"/>
          </w:tcPr>
          <w:p w:rsidR="0018063D" w:rsidRDefault="00794DF6">
            <w:r>
              <w:t>Вратари</w:t>
            </w:r>
          </w:p>
        </w:tc>
        <w:tc>
          <w:tcPr>
            <w:tcW w:w="1701" w:type="dxa"/>
          </w:tcPr>
          <w:p w:rsidR="0018063D" w:rsidRDefault="00794DF6">
            <w:r>
              <w:t>Вратари</w:t>
            </w:r>
          </w:p>
        </w:tc>
        <w:tc>
          <w:tcPr>
            <w:tcW w:w="1134" w:type="dxa"/>
          </w:tcPr>
          <w:p w:rsidR="0018063D" w:rsidRDefault="00794DF6">
            <w:r>
              <w:t>Вратари</w:t>
            </w:r>
          </w:p>
        </w:tc>
        <w:tc>
          <w:tcPr>
            <w:tcW w:w="1134" w:type="dxa"/>
          </w:tcPr>
          <w:p w:rsidR="0018063D" w:rsidRDefault="00794DF6">
            <w:r>
              <w:t>Вратари</w:t>
            </w:r>
          </w:p>
        </w:tc>
        <w:tc>
          <w:tcPr>
            <w:tcW w:w="1134" w:type="dxa"/>
          </w:tcPr>
          <w:p w:rsidR="0018063D" w:rsidRDefault="00794DF6">
            <w:r>
              <w:t>Вратари</w:t>
            </w:r>
          </w:p>
        </w:tc>
        <w:tc>
          <w:tcPr>
            <w:tcW w:w="1276" w:type="dxa"/>
          </w:tcPr>
          <w:p w:rsidR="0018063D" w:rsidRDefault="00794DF6">
            <w:r>
              <w:t>Вратари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29</w:t>
            </w:r>
          </w:p>
        </w:tc>
        <w:tc>
          <w:tcPr>
            <w:tcW w:w="1701" w:type="dxa"/>
          </w:tcPr>
          <w:p w:rsidR="0018063D" w:rsidRDefault="00794DF6">
            <w:r>
              <w:t>Томас Грайсс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Левый</w:t>
            </w:r>
          </w:p>
        </w:tc>
        <w:tc>
          <w:tcPr>
            <w:tcW w:w="1701" w:type="dxa"/>
          </w:tcPr>
          <w:p w:rsidR="0018063D" w:rsidRDefault="00794DF6">
            <w:r>
              <w:t>29 января 1986 (35 лет)</w:t>
            </w:r>
          </w:p>
        </w:tc>
        <w:tc>
          <w:tcPr>
            <w:tcW w:w="1134" w:type="dxa"/>
          </w:tcPr>
          <w:p w:rsidR="0018063D" w:rsidRDefault="00794DF6">
            <w:r>
              <w:t>185</w:t>
            </w:r>
          </w:p>
        </w:tc>
        <w:tc>
          <w:tcPr>
            <w:tcW w:w="1134" w:type="dxa"/>
          </w:tcPr>
          <w:p w:rsidR="0018063D" w:rsidRDefault="00794DF6">
            <w:r>
              <w:t>103</w:t>
            </w:r>
          </w:p>
        </w:tc>
        <w:tc>
          <w:tcPr>
            <w:tcW w:w="1134" w:type="dxa"/>
          </w:tcPr>
          <w:p w:rsidR="0018063D" w:rsidRDefault="00794DF6">
            <w:r>
              <w:t>3600000</w:t>
            </w:r>
          </w:p>
        </w:tc>
        <w:tc>
          <w:tcPr>
            <w:tcW w:w="1276" w:type="dxa"/>
          </w:tcPr>
          <w:p w:rsidR="0018063D" w:rsidRDefault="00794DF6">
            <w:r>
              <w:t>2021/22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31</w:t>
            </w:r>
          </w:p>
        </w:tc>
        <w:tc>
          <w:tcPr>
            <w:tcW w:w="1701" w:type="dxa"/>
          </w:tcPr>
          <w:p w:rsidR="0018063D" w:rsidRDefault="00794DF6">
            <w:r>
              <w:t>Кэлвин Пикард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Левый</w:t>
            </w:r>
          </w:p>
        </w:tc>
        <w:tc>
          <w:tcPr>
            <w:tcW w:w="1701" w:type="dxa"/>
          </w:tcPr>
          <w:p w:rsidR="0018063D" w:rsidRDefault="00794DF6">
            <w:r>
              <w:t>15 апреля 1992 (29 лет)</w:t>
            </w:r>
          </w:p>
        </w:tc>
        <w:tc>
          <w:tcPr>
            <w:tcW w:w="1134" w:type="dxa"/>
          </w:tcPr>
          <w:p w:rsidR="0018063D" w:rsidRDefault="00794DF6">
            <w:r>
              <w:t>185</w:t>
            </w:r>
          </w:p>
        </w:tc>
        <w:tc>
          <w:tcPr>
            <w:tcW w:w="1134" w:type="dxa"/>
          </w:tcPr>
          <w:p w:rsidR="0018063D" w:rsidRDefault="00794DF6">
            <w:r>
              <w:t>95</w:t>
            </w:r>
          </w:p>
        </w:tc>
        <w:tc>
          <w:tcPr>
            <w:tcW w:w="1134" w:type="dxa"/>
          </w:tcPr>
          <w:p w:rsidR="0018063D" w:rsidRDefault="00794DF6">
            <w:r>
              <w:t>800000</w:t>
            </w:r>
          </w:p>
        </w:tc>
        <w:tc>
          <w:tcPr>
            <w:tcW w:w="1276" w:type="dxa"/>
          </w:tcPr>
          <w:p w:rsidR="0018063D" w:rsidRDefault="00794DF6">
            <w:r>
              <w:t>2021/22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39</w:t>
            </w:r>
          </w:p>
        </w:tc>
        <w:tc>
          <w:tcPr>
            <w:tcW w:w="1701" w:type="dxa"/>
          </w:tcPr>
          <w:p w:rsidR="0018063D" w:rsidRDefault="00794DF6">
            <w:r>
              <w:t>Алекс Неделькович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Левый</w:t>
            </w:r>
          </w:p>
        </w:tc>
        <w:tc>
          <w:tcPr>
            <w:tcW w:w="1701" w:type="dxa"/>
          </w:tcPr>
          <w:p w:rsidR="0018063D" w:rsidRDefault="00794DF6">
            <w:r>
              <w:t>7 января 1996 (25 лет)</w:t>
            </w:r>
          </w:p>
        </w:tc>
        <w:tc>
          <w:tcPr>
            <w:tcW w:w="1134" w:type="dxa"/>
          </w:tcPr>
          <w:p w:rsidR="0018063D" w:rsidRDefault="00794DF6">
            <w:r>
              <w:t>183</w:t>
            </w:r>
          </w:p>
        </w:tc>
        <w:tc>
          <w:tcPr>
            <w:tcW w:w="1134" w:type="dxa"/>
          </w:tcPr>
          <w:p w:rsidR="0018063D" w:rsidRDefault="00794DF6">
            <w:r>
              <w:t>86</w:t>
            </w:r>
          </w:p>
        </w:tc>
        <w:tc>
          <w:tcPr>
            <w:tcW w:w="1134" w:type="dxa"/>
          </w:tcPr>
          <w:p w:rsidR="0018063D" w:rsidRDefault="00794DF6">
            <w:r>
              <w:t>3000000</w:t>
            </w:r>
          </w:p>
        </w:tc>
        <w:tc>
          <w:tcPr>
            <w:tcW w:w="1276" w:type="dxa"/>
          </w:tcPr>
          <w:p w:rsidR="0018063D" w:rsidRDefault="00794DF6">
            <w:r>
              <w:t>2022/23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proofErr w:type="spellStart"/>
            <w:r>
              <w:t>Защитники</w:t>
            </w:r>
            <w:proofErr w:type="spellEnd"/>
          </w:p>
        </w:tc>
        <w:tc>
          <w:tcPr>
            <w:tcW w:w="1701" w:type="dxa"/>
          </w:tcPr>
          <w:p w:rsidR="0018063D" w:rsidRDefault="00794DF6">
            <w:r>
              <w:t>Защитники</w:t>
            </w:r>
          </w:p>
        </w:tc>
        <w:tc>
          <w:tcPr>
            <w:tcW w:w="851" w:type="dxa"/>
          </w:tcPr>
          <w:p w:rsidR="0018063D" w:rsidRDefault="00794DF6">
            <w:r>
              <w:t>Защитники</w:t>
            </w:r>
          </w:p>
        </w:tc>
        <w:tc>
          <w:tcPr>
            <w:tcW w:w="992" w:type="dxa"/>
          </w:tcPr>
          <w:p w:rsidR="0018063D" w:rsidRDefault="00794DF6">
            <w:r>
              <w:t>Защитники</w:t>
            </w:r>
          </w:p>
        </w:tc>
        <w:tc>
          <w:tcPr>
            <w:tcW w:w="1701" w:type="dxa"/>
          </w:tcPr>
          <w:p w:rsidR="0018063D" w:rsidRDefault="00794DF6">
            <w:r>
              <w:t>Защитники</w:t>
            </w:r>
          </w:p>
        </w:tc>
        <w:tc>
          <w:tcPr>
            <w:tcW w:w="1134" w:type="dxa"/>
          </w:tcPr>
          <w:p w:rsidR="0018063D" w:rsidRDefault="00794DF6">
            <w:r>
              <w:t>Защитники</w:t>
            </w:r>
          </w:p>
        </w:tc>
        <w:tc>
          <w:tcPr>
            <w:tcW w:w="1134" w:type="dxa"/>
          </w:tcPr>
          <w:p w:rsidR="0018063D" w:rsidRDefault="00794DF6">
            <w:r>
              <w:t>Защитники</w:t>
            </w:r>
          </w:p>
        </w:tc>
        <w:tc>
          <w:tcPr>
            <w:tcW w:w="1134" w:type="dxa"/>
          </w:tcPr>
          <w:p w:rsidR="0018063D" w:rsidRDefault="00794DF6">
            <w:r>
              <w:t>Защитники</w:t>
            </w:r>
          </w:p>
        </w:tc>
        <w:tc>
          <w:tcPr>
            <w:tcW w:w="1276" w:type="dxa"/>
          </w:tcPr>
          <w:p w:rsidR="0018063D" w:rsidRDefault="00794DF6">
            <w:r>
              <w:t>Защитники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2</w:t>
            </w:r>
          </w:p>
        </w:tc>
        <w:tc>
          <w:tcPr>
            <w:tcW w:w="1701" w:type="dxa"/>
          </w:tcPr>
          <w:p w:rsidR="0018063D" w:rsidRDefault="00794DF6">
            <w:r>
              <w:t>Ник Ледди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Левый</w:t>
            </w:r>
          </w:p>
        </w:tc>
        <w:tc>
          <w:tcPr>
            <w:tcW w:w="1701" w:type="dxa"/>
          </w:tcPr>
          <w:p w:rsidR="0018063D" w:rsidRDefault="00794DF6">
            <w:r>
              <w:t>20 марта 1991 (30 лет)</w:t>
            </w:r>
          </w:p>
        </w:tc>
        <w:tc>
          <w:tcPr>
            <w:tcW w:w="1134" w:type="dxa"/>
          </w:tcPr>
          <w:p w:rsidR="0018063D" w:rsidRDefault="00794DF6">
            <w:r>
              <w:t>183</w:t>
            </w:r>
          </w:p>
        </w:tc>
        <w:tc>
          <w:tcPr>
            <w:tcW w:w="1134" w:type="dxa"/>
          </w:tcPr>
          <w:p w:rsidR="0018063D" w:rsidRDefault="00794DF6">
            <w:r>
              <w:t>88</w:t>
            </w:r>
          </w:p>
        </w:tc>
        <w:tc>
          <w:tcPr>
            <w:tcW w:w="1134" w:type="dxa"/>
          </w:tcPr>
          <w:p w:rsidR="0018063D" w:rsidRDefault="00794DF6">
            <w:r>
              <w:t>5500000</w:t>
            </w:r>
          </w:p>
        </w:tc>
        <w:tc>
          <w:tcPr>
            <w:tcW w:w="1276" w:type="dxa"/>
          </w:tcPr>
          <w:p w:rsidR="0018063D" w:rsidRDefault="00794DF6">
            <w:r>
              <w:t>2021/22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17</w:t>
            </w:r>
          </w:p>
        </w:tc>
        <w:tc>
          <w:tcPr>
            <w:tcW w:w="1701" w:type="dxa"/>
          </w:tcPr>
          <w:p w:rsidR="0018063D" w:rsidRDefault="00794DF6">
            <w:r>
              <w:t>Филип Гронек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Правый</w:t>
            </w:r>
          </w:p>
        </w:tc>
        <w:tc>
          <w:tcPr>
            <w:tcW w:w="1701" w:type="dxa"/>
          </w:tcPr>
          <w:p w:rsidR="0018063D" w:rsidRDefault="00794DF6">
            <w:r>
              <w:t>2 ноября 1997 (23 года)</w:t>
            </w:r>
          </w:p>
        </w:tc>
        <w:tc>
          <w:tcPr>
            <w:tcW w:w="1134" w:type="dxa"/>
          </w:tcPr>
          <w:p w:rsidR="0018063D" w:rsidRDefault="00794DF6">
            <w:r>
              <w:t>183</w:t>
            </w:r>
          </w:p>
        </w:tc>
        <w:tc>
          <w:tcPr>
            <w:tcW w:w="1134" w:type="dxa"/>
          </w:tcPr>
          <w:p w:rsidR="0018063D" w:rsidRDefault="00794DF6">
            <w:r>
              <w:t>77</w:t>
            </w:r>
          </w:p>
        </w:tc>
        <w:tc>
          <w:tcPr>
            <w:tcW w:w="1134" w:type="dxa"/>
          </w:tcPr>
          <w:p w:rsidR="0018063D" w:rsidRDefault="00794DF6">
            <w:r>
              <w:t>4400000</w:t>
            </w:r>
          </w:p>
        </w:tc>
        <w:tc>
          <w:tcPr>
            <w:tcW w:w="1276" w:type="dxa"/>
          </w:tcPr>
          <w:p w:rsidR="0018063D" w:rsidRDefault="00794DF6">
            <w:r>
              <w:t>2023/24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18</w:t>
            </w:r>
          </w:p>
        </w:tc>
        <w:tc>
          <w:tcPr>
            <w:tcW w:w="1701" w:type="dxa"/>
          </w:tcPr>
          <w:p w:rsidR="0018063D" w:rsidRDefault="00794DF6">
            <w:r>
              <w:t>Марк Стаал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Левый</w:t>
            </w:r>
          </w:p>
        </w:tc>
        <w:tc>
          <w:tcPr>
            <w:tcW w:w="1701" w:type="dxa"/>
          </w:tcPr>
          <w:p w:rsidR="0018063D" w:rsidRDefault="00794DF6">
            <w:r>
              <w:t>13 января 1987 (34 года)</w:t>
            </w:r>
          </w:p>
        </w:tc>
        <w:tc>
          <w:tcPr>
            <w:tcW w:w="1134" w:type="dxa"/>
          </w:tcPr>
          <w:p w:rsidR="0018063D" w:rsidRDefault="00794DF6">
            <w:r>
              <w:t>193</w:t>
            </w:r>
          </w:p>
        </w:tc>
        <w:tc>
          <w:tcPr>
            <w:tcW w:w="1134" w:type="dxa"/>
          </w:tcPr>
          <w:p w:rsidR="0018063D" w:rsidRDefault="00794DF6">
            <w:r>
              <w:t>94</w:t>
            </w:r>
          </w:p>
        </w:tc>
        <w:tc>
          <w:tcPr>
            <w:tcW w:w="1134" w:type="dxa"/>
          </w:tcPr>
          <w:p w:rsidR="0018063D" w:rsidRDefault="00794DF6">
            <w:r>
              <w:t>2000000</w:t>
            </w:r>
          </w:p>
        </w:tc>
        <w:tc>
          <w:tcPr>
            <w:tcW w:w="1276" w:type="dxa"/>
          </w:tcPr>
          <w:p w:rsidR="0018063D" w:rsidRDefault="00794DF6">
            <w:r>
              <w:t>2021/22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28</w:t>
            </w:r>
          </w:p>
        </w:tc>
        <w:tc>
          <w:tcPr>
            <w:tcW w:w="1701" w:type="dxa"/>
          </w:tcPr>
          <w:p w:rsidR="0018063D" w:rsidRDefault="00794DF6">
            <w:r>
              <w:t>Густав Линдстрём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Правый</w:t>
            </w:r>
          </w:p>
        </w:tc>
        <w:tc>
          <w:tcPr>
            <w:tcW w:w="1701" w:type="dxa"/>
          </w:tcPr>
          <w:p w:rsidR="0018063D" w:rsidRDefault="00794DF6">
            <w:r>
              <w:t>20 октября 1998 (22 года)</w:t>
            </w:r>
          </w:p>
        </w:tc>
        <w:tc>
          <w:tcPr>
            <w:tcW w:w="1134" w:type="dxa"/>
          </w:tcPr>
          <w:p w:rsidR="0018063D" w:rsidRDefault="00794DF6">
            <w:r>
              <w:t>187</w:t>
            </w:r>
          </w:p>
        </w:tc>
        <w:tc>
          <w:tcPr>
            <w:tcW w:w="1134" w:type="dxa"/>
          </w:tcPr>
          <w:p w:rsidR="0018063D" w:rsidRDefault="00794DF6">
            <w:r>
              <w:t>85</w:t>
            </w:r>
          </w:p>
        </w:tc>
        <w:tc>
          <w:tcPr>
            <w:tcW w:w="1134" w:type="dxa"/>
          </w:tcPr>
          <w:p w:rsidR="0018063D" w:rsidRDefault="00794DF6">
            <w:r>
              <w:t>850000</w:t>
            </w:r>
          </w:p>
        </w:tc>
        <w:tc>
          <w:tcPr>
            <w:tcW w:w="1276" w:type="dxa"/>
          </w:tcPr>
          <w:p w:rsidR="0018063D" w:rsidRDefault="00794DF6">
            <w:r>
              <w:t>2022/23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65</w:t>
            </w:r>
          </w:p>
        </w:tc>
        <w:tc>
          <w:tcPr>
            <w:tcW w:w="1701" w:type="dxa"/>
          </w:tcPr>
          <w:p w:rsidR="0018063D" w:rsidRDefault="00794DF6">
            <w:r>
              <w:t xml:space="preserve">Дэнни </w:t>
            </w:r>
            <w:r>
              <w:t>Декайзер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Левый</w:t>
            </w:r>
          </w:p>
        </w:tc>
        <w:tc>
          <w:tcPr>
            <w:tcW w:w="1701" w:type="dxa"/>
          </w:tcPr>
          <w:p w:rsidR="0018063D" w:rsidRDefault="00794DF6">
            <w:r>
              <w:t>3 июля 1990 (31 год)</w:t>
            </w:r>
          </w:p>
        </w:tc>
        <w:tc>
          <w:tcPr>
            <w:tcW w:w="1134" w:type="dxa"/>
          </w:tcPr>
          <w:p w:rsidR="0018063D" w:rsidRDefault="00794DF6">
            <w:r>
              <w:t>191</w:t>
            </w:r>
          </w:p>
        </w:tc>
        <w:tc>
          <w:tcPr>
            <w:tcW w:w="1134" w:type="dxa"/>
          </w:tcPr>
          <w:p w:rsidR="0018063D" w:rsidRDefault="00794DF6">
            <w:r>
              <w:t>87</w:t>
            </w:r>
          </w:p>
        </w:tc>
        <w:tc>
          <w:tcPr>
            <w:tcW w:w="1134" w:type="dxa"/>
          </w:tcPr>
          <w:p w:rsidR="0018063D" w:rsidRDefault="00794DF6">
            <w:r>
              <w:t>5000000</w:t>
            </w:r>
          </w:p>
        </w:tc>
        <w:tc>
          <w:tcPr>
            <w:tcW w:w="1276" w:type="dxa"/>
          </w:tcPr>
          <w:p w:rsidR="0018063D" w:rsidRDefault="00794DF6">
            <w:r>
              <w:t>2021/22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70</w:t>
            </w:r>
          </w:p>
        </w:tc>
        <w:tc>
          <w:tcPr>
            <w:tcW w:w="1701" w:type="dxa"/>
          </w:tcPr>
          <w:p w:rsidR="0018063D" w:rsidRDefault="00794DF6">
            <w:r>
              <w:t>Трой Стечер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Правый</w:t>
            </w:r>
          </w:p>
        </w:tc>
        <w:tc>
          <w:tcPr>
            <w:tcW w:w="1701" w:type="dxa"/>
          </w:tcPr>
          <w:p w:rsidR="0018063D" w:rsidRDefault="00794DF6">
            <w:r>
              <w:t>7 апреля 1994 (27 лет)</w:t>
            </w:r>
          </w:p>
        </w:tc>
        <w:tc>
          <w:tcPr>
            <w:tcW w:w="1134" w:type="dxa"/>
          </w:tcPr>
          <w:p w:rsidR="0018063D" w:rsidRDefault="00794DF6">
            <w:r>
              <w:t>178</w:t>
            </w:r>
          </w:p>
        </w:tc>
        <w:tc>
          <w:tcPr>
            <w:tcW w:w="1134" w:type="dxa"/>
          </w:tcPr>
          <w:p w:rsidR="0018063D" w:rsidRDefault="00794DF6">
            <w:r>
              <w:t>86</w:t>
            </w:r>
          </w:p>
        </w:tc>
        <w:tc>
          <w:tcPr>
            <w:tcW w:w="1134" w:type="dxa"/>
          </w:tcPr>
          <w:p w:rsidR="0018063D" w:rsidRDefault="00794DF6">
            <w:r>
              <w:t>1700000</w:t>
            </w:r>
          </w:p>
        </w:tc>
        <w:tc>
          <w:tcPr>
            <w:tcW w:w="1276" w:type="dxa"/>
          </w:tcPr>
          <w:p w:rsidR="0018063D" w:rsidRDefault="00794DF6">
            <w:r>
              <w:t>2021/22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82</w:t>
            </w:r>
          </w:p>
        </w:tc>
        <w:tc>
          <w:tcPr>
            <w:tcW w:w="1701" w:type="dxa"/>
          </w:tcPr>
          <w:p w:rsidR="0018063D" w:rsidRDefault="00794DF6">
            <w:r>
              <w:t>Джордан Остерле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Левый</w:t>
            </w:r>
          </w:p>
        </w:tc>
        <w:tc>
          <w:tcPr>
            <w:tcW w:w="1701" w:type="dxa"/>
          </w:tcPr>
          <w:p w:rsidR="0018063D" w:rsidRDefault="00794DF6">
            <w:r>
              <w:t>25 июня 1992 (29 лет)</w:t>
            </w:r>
          </w:p>
        </w:tc>
        <w:tc>
          <w:tcPr>
            <w:tcW w:w="1134" w:type="dxa"/>
          </w:tcPr>
          <w:p w:rsidR="0018063D" w:rsidRDefault="00794DF6">
            <w:r>
              <w:t>183</w:t>
            </w:r>
          </w:p>
        </w:tc>
        <w:tc>
          <w:tcPr>
            <w:tcW w:w="1134" w:type="dxa"/>
          </w:tcPr>
          <w:p w:rsidR="0018063D" w:rsidRDefault="00794DF6">
            <w:r>
              <w:t>83</w:t>
            </w:r>
          </w:p>
        </w:tc>
        <w:tc>
          <w:tcPr>
            <w:tcW w:w="1134" w:type="dxa"/>
          </w:tcPr>
          <w:p w:rsidR="0018063D" w:rsidRDefault="00794DF6">
            <w:r>
              <w:t>1350000</w:t>
            </w:r>
          </w:p>
        </w:tc>
        <w:tc>
          <w:tcPr>
            <w:tcW w:w="1276" w:type="dxa"/>
          </w:tcPr>
          <w:p w:rsidR="0018063D" w:rsidRDefault="00794DF6">
            <w:r>
              <w:t>2022/23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proofErr w:type="spellStart"/>
            <w:r>
              <w:t>Левые</w:t>
            </w:r>
            <w:proofErr w:type="spellEnd"/>
            <w:r>
              <w:t xml:space="preserve"> </w:t>
            </w:r>
            <w:proofErr w:type="spellStart"/>
            <w:r>
              <w:t>крайние</w:t>
            </w:r>
            <w:proofErr w:type="spellEnd"/>
            <w:r>
              <w:t xml:space="preserve"> </w:t>
            </w:r>
            <w:proofErr w:type="spellStart"/>
            <w:r>
              <w:t>нападающие</w:t>
            </w:r>
            <w:proofErr w:type="spellEnd"/>
          </w:p>
        </w:tc>
        <w:tc>
          <w:tcPr>
            <w:tcW w:w="1701" w:type="dxa"/>
          </w:tcPr>
          <w:p w:rsidR="0018063D" w:rsidRDefault="00794DF6">
            <w:r>
              <w:t>Левые крайние нападающие</w:t>
            </w:r>
          </w:p>
        </w:tc>
        <w:tc>
          <w:tcPr>
            <w:tcW w:w="851" w:type="dxa"/>
          </w:tcPr>
          <w:p w:rsidR="0018063D" w:rsidRDefault="00794DF6">
            <w:r>
              <w:t>Левые крайние нападающи</w:t>
            </w:r>
            <w:r>
              <w:lastRenderedPageBreak/>
              <w:t>е</w:t>
            </w:r>
          </w:p>
        </w:tc>
        <w:tc>
          <w:tcPr>
            <w:tcW w:w="992" w:type="dxa"/>
          </w:tcPr>
          <w:p w:rsidR="0018063D" w:rsidRDefault="00794DF6">
            <w:r>
              <w:lastRenderedPageBreak/>
              <w:t>Левые крайние нападающие</w:t>
            </w:r>
          </w:p>
        </w:tc>
        <w:tc>
          <w:tcPr>
            <w:tcW w:w="1701" w:type="dxa"/>
          </w:tcPr>
          <w:p w:rsidR="0018063D" w:rsidRDefault="00794DF6">
            <w:r>
              <w:t>Левые крайние нападающие</w:t>
            </w:r>
          </w:p>
        </w:tc>
        <w:tc>
          <w:tcPr>
            <w:tcW w:w="1134" w:type="dxa"/>
          </w:tcPr>
          <w:p w:rsidR="0018063D" w:rsidRDefault="00794DF6">
            <w:r>
              <w:t>Левые крайние нападающие</w:t>
            </w:r>
          </w:p>
        </w:tc>
        <w:tc>
          <w:tcPr>
            <w:tcW w:w="1134" w:type="dxa"/>
          </w:tcPr>
          <w:p w:rsidR="0018063D" w:rsidRDefault="00794DF6">
            <w:r>
              <w:t>Левые крайние нападающие</w:t>
            </w:r>
          </w:p>
        </w:tc>
        <w:tc>
          <w:tcPr>
            <w:tcW w:w="1134" w:type="dxa"/>
          </w:tcPr>
          <w:p w:rsidR="0018063D" w:rsidRDefault="00794DF6">
            <w:r>
              <w:t>Левые крайние нападающие</w:t>
            </w:r>
          </w:p>
        </w:tc>
        <w:tc>
          <w:tcPr>
            <w:tcW w:w="1276" w:type="dxa"/>
          </w:tcPr>
          <w:p w:rsidR="0018063D" w:rsidRDefault="00794DF6">
            <w:r>
              <w:t>Левые крайние нападающие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lastRenderedPageBreak/>
              <w:t>15</w:t>
            </w:r>
          </w:p>
        </w:tc>
        <w:tc>
          <w:tcPr>
            <w:tcW w:w="1701" w:type="dxa"/>
          </w:tcPr>
          <w:p w:rsidR="0018063D" w:rsidRDefault="00794DF6">
            <w:r>
              <w:t>Якуб Врана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Левый</w:t>
            </w:r>
          </w:p>
        </w:tc>
        <w:tc>
          <w:tcPr>
            <w:tcW w:w="1701" w:type="dxa"/>
          </w:tcPr>
          <w:p w:rsidR="0018063D" w:rsidRDefault="00794DF6">
            <w:r>
              <w:t>28 февраля 1996 (25 лет)</w:t>
            </w:r>
          </w:p>
        </w:tc>
        <w:tc>
          <w:tcPr>
            <w:tcW w:w="1134" w:type="dxa"/>
          </w:tcPr>
          <w:p w:rsidR="0018063D" w:rsidRDefault="00794DF6">
            <w:r>
              <w:t>180</w:t>
            </w:r>
          </w:p>
        </w:tc>
        <w:tc>
          <w:tcPr>
            <w:tcW w:w="1134" w:type="dxa"/>
          </w:tcPr>
          <w:p w:rsidR="0018063D" w:rsidRDefault="00794DF6">
            <w:r>
              <w:t>84</w:t>
            </w:r>
          </w:p>
        </w:tc>
        <w:tc>
          <w:tcPr>
            <w:tcW w:w="1134" w:type="dxa"/>
          </w:tcPr>
          <w:p w:rsidR="0018063D" w:rsidRDefault="00794DF6">
            <w:r>
              <w:t>5250000</w:t>
            </w:r>
          </w:p>
        </w:tc>
        <w:tc>
          <w:tcPr>
            <w:tcW w:w="1276" w:type="dxa"/>
          </w:tcPr>
          <w:p w:rsidR="0018063D" w:rsidRDefault="00794DF6">
            <w:r>
              <w:t>2023/24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48</w:t>
            </w:r>
          </w:p>
        </w:tc>
        <w:tc>
          <w:tcPr>
            <w:tcW w:w="1701" w:type="dxa"/>
          </w:tcPr>
          <w:p w:rsidR="0018063D" w:rsidRDefault="00794DF6">
            <w:r>
              <w:t>Джавани</w:t>
            </w:r>
            <w:r>
              <w:t xml:space="preserve"> Смит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Левый</w:t>
            </w:r>
          </w:p>
        </w:tc>
        <w:tc>
          <w:tcPr>
            <w:tcW w:w="1701" w:type="dxa"/>
          </w:tcPr>
          <w:p w:rsidR="0018063D" w:rsidRDefault="00794DF6">
            <w:r>
              <w:t>27 февраля 1998 (23 года)</w:t>
            </w:r>
          </w:p>
        </w:tc>
        <w:tc>
          <w:tcPr>
            <w:tcW w:w="1134" w:type="dxa"/>
          </w:tcPr>
          <w:p w:rsidR="0018063D" w:rsidRDefault="00794DF6">
            <w:r>
              <w:t>188</w:t>
            </w:r>
          </w:p>
        </w:tc>
        <w:tc>
          <w:tcPr>
            <w:tcW w:w="1134" w:type="dxa"/>
          </w:tcPr>
          <w:p w:rsidR="0018063D" w:rsidRDefault="00794DF6">
            <w:r>
              <w:t>95</w:t>
            </w:r>
          </w:p>
        </w:tc>
        <w:tc>
          <w:tcPr>
            <w:tcW w:w="1134" w:type="dxa"/>
          </w:tcPr>
          <w:p w:rsidR="0018063D" w:rsidRDefault="00794DF6">
            <w:r>
              <w:t>750000</w:t>
            </w:r>
          </w:p>
        </w:tc>
        <w:tc>
          <w:tcPr>
            <w:tcW w:w="1276" w:type="dxa"/>
          </w:tcPr>
          <w:p w:rsidR="0018063D" w:rsidRDefault="00794DF6">
            <w:r>
              <w:t>2022/23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59</w:t>
            </w:r>
          </w:p>
        </w:tc>
        <w:tc>
          <w:tcPr>
            <w:tcW w:w="1701" w:type="dxa"/>
          </w:tcPr>
          <w:p w:rsidR="0018063D" w:rsidRDefault="00794DF6">
            <w:r>
              <w:t>Тайлер Бертуцци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Левый</w:t>
            </w:r>
          </w:p>
        </w:tc>
        <w:tc>
          <w:tcPr>
            <w:tcW w:w="1701" w:type="dxa"/>
          </w:tcPr>
          <w:p w:rsidR="0018063D" w:rsidRDefault="00794DF6">
            <w:r>
              <w:t>24 февраля 1995 (26 лет)</w:t>
            </w:r>
          </w:p>
        </w:tc>
        <w:tc>
          <w:tcPr>
            <w:tcW w:w="1134" w:type="dxa"/>
          </w:tcPr>
          <w:p w:rsidR="0018063D" w:rsidRDefault="00794DF6">
            <w:r>
              <w:t>183</w:t>
            </w:r>
          </w:p>
        </w:tc>
        <w:tc>
          <w:tcPr>
            <w:tcW w:w="1134" w:type="dxa"/>
          </w:tcPr>
          <w:p w:rsidR="0018063D" w:rsidRDefault="00794DF6">
            <w:r>
              <w:t>81</w:t>
            </w:r>
          </w:p>
        </w:tc>
        <w:tc>
          <w:tcPr>
            <w:tcW w:w="1134" w:type="dxa"/>
          </w:tcPr>
          <w:p w:rsidR="0018063D" w:rsidRDefault="00794DF6">
            <w:r>
              <w:t>4750000</w:t>
            </w:r>
          </w:p>
        </w:tc>
        <w:tc>
          <w:tcPr>
            <w:tcW w:w="1276" w:type="dxa"/>
          </w:tcPr>
          <w:p w:rsidR="0018063D" w:rsidRDefault="00794DF6">
            <w:r>
              <w:t>2022/23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73</w:t>
            </w:r>
          </w:p>
        </w:tc>
        <w:tc>
          <w:tcPr>
            <w:tcW w:w="1701" w:type="dxa"/>
          </w:tcPr>
          <w:p w:rsidR="0018063D" w:rsidRDefault="00794DF6">
            <w:r>
              <w:t>Адам Эрни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Левый</w:t>
            </w:r>
          </w:p>
        </w:tc>
        <w:tc>
          <w:tcPr>
            <w:tcW w:w="1701" w:type="dxa"/>
          </w:tcPr>
          <w:p w:rsidR="0018063D" w:rsidRDefault="00794DF6">
            <w:r>
              <w:t>20 апреля 1995 (26 лет)</w:t>
            </w:r>
          </w:p>
        </w:tc>
        <w:tc>
          <w:tcPr>
            <w:tcW w:w="1134" w:type="dxa"/>
          </w:tcPr>
          <w:p w:rsidR="0018063D" w:rsidRDefault="00794DF6">
            <w:r>
              <w:t>185</w:t>
            </w:r>
          </w:p>
        </w:tc>
        <w:tc>
          <w:tcPr>
            <w:tcW w:w="1134" w:type="dxa"/>
          </w:tcPr>
          <w:p w:rsidR="0018063D" w:rsidRDefault="00794DF6">
            <w:r>
              <w:t>97</w:t>
            </w:r>
          </w:p>
        </w:tc>
        <w:tc>
          <w:tcPr>
            <w:tcW w:w="1134" w:type="dxa"/>
          </w:tcPr>
          <w:p w:rsidR="0018063D" w:rsidRDefault="00794DF6">
            <w:r>
              <w:t>2100000</w:t>
            </w:r>
          </w:p>
        </w:tc>
        <w:tc>
          <w:tcPr>
            <w:tcW w:w="1276" w:type="dxa"/>
          </w:tcPr>
          <w:p w:rsidR="0018063D" w:rsidRDefault="00794DF6">
            <w:r>
              <w:t>2022/23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86</w:t>
            </w:r>
          </w:p>
        </w:tc>
        <w:tc>
          <w:tcPr>
            <w:tcW w:w="1701" w:type="dxa"/>
          </w:tcPr>
          <w:p w:rsidR="0018063D" w:rsidRDefault="00794DF6">
            <w:r>
              <w:t>Матиас Бруме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Левый</w:t>
            </w:r>
          </w:p>
        </w:tc>
        <w:tc>
          <w:tcPr>
            <w:tcW w:w="1701" w:type="dxa"/>
          </w:tcPr>
          <w:p w:rsidR="0018063D" w:rsidRDefault="00794DF6">
            <w:r>
              <w:t>29 июля 1994 (27 лет)</w:t>
            </w:r>
          </w:p>
        </w:tc>
        <w:tc>
          <w:tcPr>
            <w:tcW w:w="1134" w:type="dxa"/>
          </w:tcPr>
          <w:p w:rsidR="0018063D" w:rsidRDefault="00794DF6">
            <w:r>
              <w:t>182</w:t>
            </w:r>
          </w:p>
        </w:tc>
        <w:tc>
          <w:tcPr>
            <w:tcW w:w="1134" w:type="dxa"/>
          </w:tcPr>
          <w:p w:rsidR="0018063D" w:rsidRDefault="00794DF6">
            <w:r>
              <w:t>83</w:t>
            </w:r>
          </w:p>
        </w:tc>
        <w:tc>
          <w:tcPr>
            <w:tcW w:w="1134" w:type="dxa"/>
          </w:tcPr>
          <w:p w:rsidR="0018063D" w:rsidRDefault="00794DF6">
            <w:r>
              <w:t>925000</w:t>
            </w:r>
          </w:p>
        </w:tc>
        <w:tc>
          <w:tcPr>
            <w:tcW w:w="1276" w:type="dxa"/>
          </w:tcPr>
          <w:p w:rsidR="0018063D" w:rsidRDefault="00794DF6">
            <w:r>
              <w:t>2020/21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proofErr w:type="spellStart"/>
            <w:r>
              <w:t>Центрфорварды</w:t>
            </w:r>
            <w:proofErr w:type="spellEnd"/>
          </w:p>
        </w:tc>
        <w:tc>
          <w:tcPr>
            <w:tcW w:w="1701" w:type="dxa"/>
          </w:tcPr>
          <w:p w:rsidR="0018063D" w:rsidRDefault="00794DF6">
            <w:r>
              <w:t>Центрфорварды</w:t>
            </w:r>
          </w:p>
        </w:tc>
        <w:tc>
          <w:tcPr>
            <w:tcW w:w="851" w:type="dxa"/>
          </w:tcPr>
          <w:p w:rsidR="0018063D" w:rsidRDefault="00794DF6">
            <w:r>
              <w:t>Центрфорварды</w:t>
            </w:r>
          </w:p>
        </w:tc>
        <w:tc>
          <w:tcPr>
            <w:tcW w:w="992" w:type="dxa"/>
          </w:tcPr>
          <w:p w:rsidR="0018063D" w:rsidRDefault="00794DF6">
            <w:r>
              <w:t>Центрфорварды</w:t>
            </w:r>
          </w:p>
        </w:tc>
        <w:tc>
          <w:tcPr>
            <w:tcW w:w="1701" w:type="dxa"/>
          </w:tcPr>
          <w:p w:rsidR="0018063D" w:rsidRDefault="00794DF6">
            <w:r>
              <w:t>Центрфорварды</w:t>
            </w:r>
          </w:p>
        </w:tc>
        <w:tc>
          <w:tcPr>
            <w:tcW w:w="1134" w:type="dxa"/>
          </w:tcPr>
          <w:p w:rsidR="0018063D" w:rsidRDefault="00794DF6">
            <w:r>
              <w:t>Центрфорварды</w:t>
            </w:r>
          </w:p>
        </w:tc>
        <w:tc>
          <w:tcPr>
            <w:tcW w:w="1134" w:type="dxa"/>
          </w:tcPr>
          <w:p w:rsidR="0018063D" w:rsidRDefault="00794DF6">
            <w:r>
              <w:t>Центрфорварды</w:t>
            </w:r>
          </w:p>
        </w:tc>
        <w:tc>
          <w:tcPr>
            <w:tcW w:w="1134" w:type="dxa"/>
          </w:tcPr>
          <w:p w:rsidR="0018063D" w:rsidRDefault="00794DF6">
            <w:r>
              <w:t>Центрфорварды</w:t>
            </w:r>
          </w:p>
        </w:tc>
        <w:tc>
          <w:tcPr>
            <w:tcW w:w="1276" w:type="dxa"/>
          </w:tcPr>
          <w:p w:rsidR="0018063D" w:rsidRDefault="00794DF6">
            <w:r>
              <w:t>Центрфорварды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14</w:t>
            </w:r>
          </w:p>
        </w:tc>
        <w:tc>
          <w:tcPr>
            <w:tcW w:w="1701" w:type="dxa"/>
          </w:tcPr>
          <w:p w:rsidR="0018063D" w:rsidRDefault="00794DF6">
            <w:r>
              <w:t>Робби Фаббри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Левый</w:t>
            </w:r>
          </w:p>
        </w:tc>
        <w:tc>
          <w:tcPr>
            <w:tcW w:w="1701" w:type="dxa"/>
          </w:tcPr>
          <w:p w:rsidR="0018063D" w:rsidRDefault="00794DF6">
            <w:r>
              <w:t>22 января 1996 (25 лет)</w:t>
            </w:r>
          </w:p>
        </w:tc>
        <w:tc>
          <w:tcPr>
            <w:tcW w:w="1134" w:type="dxa"/>
          </w:tcPr>
          <w:p w:rsidR="0018063D" w:rsidRDefault="00794DF6">
            <w:r>
              <w:t>179</w:t>
            </w:r>
          </w:p>
        </w:tc>
        <w:tc>
          <w:tcPr>
            <w:tcW w:w="1134" w:type="dxa"/>
          </w:tcPr>
          <w:p w:rsidR="0018063D" w:rsidRDefault="00794DF6">
            <w:r>
              <w:t>88</w:t>
            </w:r>
          </w:p>
        </w:tc>
        <w:tc>
          <w:tcPr>
            <w:tcW w:w="1134" w:type="dxa"/>
          </w:tcPr>
          <w:p w:rsidR="0018063D" w:rsidRDefault="00794DF6">
            <w:r>
              <w:t>2950000</w:t>
            </w:r>
          </w:p>
        </w:tc>
        <w:tc>
          <w:tcPr>
            <w:tcW w:w="1276" w:type="dxa"/>
          </w:tcPr>
          <w:p w:rsidR="0018063D" w:rsidRDefault="00794DF6">
            <w:r>
              <w:t>2021/22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24</w:t>
            </w:r>
          </w:p>
        </w:tc>
        <w:tc>
          <w:tcPr>
            <w:tcW w:w="1701" w:type="dxa"/>
          </w:tcPr>
          <w:p w:rsidR="0018063D" w:rsidRDefault="00794DF6">
            <w:r>
              <w:t>Пиус Зутер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Левый</w:t>
            </w:r>
          </w:p>
        </w:tc>
        <w:tc>
          <w:tcPr>
            <w:tcW w:w="1701" w:type="dxa"/>
          </w:tcPr>
          <w:p w:rsidR="0018063D" w:rsidRDefault="00794DF6">
            <w:r>
              <w:t>24 мая 1996 (25 лет)</w:t>
            </w:r>
          </w:p>
        </w:tc>
        <w:tc>
          <w:tcPr>
            <w:tcW w:w="1134" w:type="dxa"/>
          </w:tcPr>
          <w:p w:rsidR="0018063D" w:rsidRDefault="00794DF6">
            <w:r>
              <w:t>180</w:t>
            </w:r>
          </w:p>
        </w:tc>
        <w:tc>
          <w:tcPr>
            <w:tcW w:w="1134" w:type="dxa"/>
          </w:tcPr>
          <w:p w:rsidR="0018063D" w:rsidRDefault="00794DF6">
            <w:r>
              <w:t>80</w:t>
            </w:r>
          </w:p>
        </w:tc>
        <w:tc>
          <w:tcPr>
            <w:tcW w:w="1134" w:type="dxa"/>
          </w:tcPr>
          <w:p w:rsidR="0018063D" w:rsidRDefault="00794DF6">
            <w:r>
              <w:t>3250000</w:t>
            </w:r>
          </w:p>
        </w:tc>
        <w:tc>
          <w:tcPr>
            <w:tcW w:w="1276" w:type="dxa"/>
          </w:tcPr>
          <w:p w:rsidR="0018063D" w:rsidRDefault="00794DF6">
            <w:r>
              <w:t>2022/23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37</w:t>
            </w:r>
          </w:p>
        </w:tc>
        <w:tc>
          <w:tcPr>
            <w:tcW w:w="1701" w:type="dxa"/>
          </w:tcPr>
          <w:p w:rsidR="0018063D" w:rsidRDefault="00794DF6">
            <w:r>
              <w:t>Картер Рауни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Правый</w:t>
            </w:r>
          </w:p>
        </w:tc>
        <w:tc>
          <w:tcPr>
            <w:tcW w:w="1701" w:type="dxa"/>
          </w:tcPr>
          <w:p w:rsidR="0018063D" w:rsidRDefault="00794DF6">
            <w:r>
              <w:t>10 мая 1989 (32 года)</w:t>
            </w:r>
          </w:p>
        </w:tc>
        <w:tc>
          <w:tcPr>
            <w:tcW w:w="1134" w:type="dxa"/>
          </w:tcPr>
          <w:p w:rsidR="0018063D" w:rsidRDefault="00794DF6">
            <w:r>
              <w:t>185</w:t>
            </w:r>
          </w:p>
        </w:tc>
        <w:tc>
          <w:tcPr>
            <w:tcW w:w="1134" w:type="dxa"/>
          </w:tcPr>
          <w:p w:rsidR="0018063D" w:rsidRDefault="00794DF6">
            <w:r>
              <w:t>94</w:t>
            </w:r>
          </w:p>
        </w:tc>
        <w:tc>
          <w:tcPr>
            <w:tcW w:w="1134" w:type="dxa"/>
          </w:tcPr>
          <w:p w:rsidR="0018063D" w:rsidRDefault="00794DF6">
            <w:r>
              <w:t>825000</w:t>
            </w:r>
          </w:p>
        </w:tc>
        <w:tc>
          <w:tcPr>
            <w:tcW w:w="1276" w:type="dxa"/>
          </w:tcPr>
          <w:p w:rsidR="0018063D" w:rsidRDefault="00794DF6">
            <w:r>
              <w:t>2021/22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71</w:t>
            </w:r>
          </w:p>
        </w:tc>
        <w:tc>
          <w:tcPr>
            <w:tcW w:w="1701" w:type="dxa"/>
          </w:tcPr>
          <w:p w:rsidR="0018063D" w:rsidRDefault="00794DF6">
            <w:r>
              <w:t>Дилан Ларкин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Левый</w:t>
            </w:r>
          </w:p>
        </w:tc>
        <w:tc>
          <w:tcPr>
            <w:tcW w:w="1701" w:type="dxa"/>
          </w:tcPr>
          <w:p w:rsidR="0018063D" w:rsidRDefault="00794DF6">
            <w:r>
              <w:t>30 июля 1996 (25 лет)</w:t>
            </w:r>
          </w:p>
        </w:tc>
        <w:tc>
          <w:tcPr>
            <w:tcW w:w="1134" w:type="dxa"/>
          </w:tcPr>
          <w:p w:rsidR="0018063D" w:rsidRDefault="00794DF6">
            <w:r>
              <w:t>185</w:t>
            </w:r>
          </w:p>
        </w:tc>
        <w:tc>
          <w:tcPr>
            <w:tcW w:w="1134" w:type="dxa"/>
          </w:tcPr>
          <w:p w:rsidR="0018063D" w:rsidRDefault="00794DF6">
            <w:r>
              <w:t>90</w:t>
            </w:r>
          </w:p>
        </w:tc>
        <w:tc>
          <w:tcPr>
            <w:tcW w:w="1134" w:type="dxa"/>
          </w:tcPr>
          <w:p w:rsidR="0018063D" w:rsidRDefault="00794DF6">
            <w:r>
              <w:t>6100000</w:t>
            </w:r>
          </w:p>
        </w:tc>
        <w:tc>
          <w:tcPr>
            <w:tcW w:w="1276" w:type="dxa"/>
          </w:tcPr>
          <w:p w:rsidR="0018063D" w:rsidRDefault="00794DF6">
            <w:r>
              <w:t>2022/23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89</w:t>
            </w:r>
          </w:p>
        </w:tc>
        <w:tc>
          <w:tcPr>
            <w:tcW w:w="1701" w:type="dxa"/>
          </w:tcPr>
          <w:p w:rsidR="0018063D" w:rsidRDefault="00794DF6">
            <w:r>
              <w:t>Сэм Ганье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Правый</w:t>
            </w:r>
          </w:p>
        </w:tc>
        <w:tc>
          <w:tcPr>
            <w:tcW w:w="1701" w:type="dxa"/>
          </w:tcPr>
          <w:p w:rsidR="0018063D" w:rsidRDefault="00794DF6">
            <w:r>
              <w:t>10 августа 1989 (32 года)</w:t>
            </w:r>
          </w:p>
        </w:tc>
        <w:tc>
          <w:tcPr>
            <w:tcW w:w="1134" w:type="dxa"/>
          </w:tcPr>
          <w:p w:rsidR="0018063D" w:rsidRDefault="00794DF6">
            <w:r>
              <w:t>180</w:t>
            </w:r>
          </w:p>
        </w:tc>
        <w:tc>
          <w:tcPr>
            <w:tcW w:w="1134" w:type="dxa"/>
          </w:tcPr>
          <w:p w:rsidR="0018063D" w:rsidRDefault="00794DF6">
            <w:r>
              <w:t>91</w:t>
            </w:r>
          </w:p>
        </w:tc>
        <w:tc>
          <w:tcPr>
            <w:tcW w:w="1134" w:type="dxa"/>
          </w:tcPr>
          <w:p w:rsidR="0018063D" w:rsidRDefault="00794DF6">
            <w:r>
              <w:t>850000</w:t>
            </w:r>
          </w:p>
        </w:tc>
        <w:tc>
          <w:tcPr>
            <w:tcW w:w="1276" w:type="dxa"/>
          </w:tcPr>
          <w:p w:rsidR="0018063D" w:rsidRDefault="00794DF6">
            <w:r>
              <w:t>2021/22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t>92</w:t>
            </w:r>
          </w:p>
        </w:tc>
        <w:tc>
          <w:tcPr>
            <w:tcW w:w="1701" w:type="dxa"/>
          </w:tcPr>
          <w:p w:rsidR="0018063D" w:rsidRDefault="00794DF6">
            <w:r>
              <w:t xml:space="preserve">Владислав </w:t>
            </w:r>
            <w:r>
              <w:t>Наместников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Левый</w:t>
            </w:r>
          </w:p>
        </w:tc>
        <w:tc>
          <w:tcPr>
            <w:tcW w:w="1701" w:type="dxa"/>
          </w:tcPr>
          <w:p w:rsidR="0018063D" w:rsidRDefault="00794DF6">
            <w:r>
              <w:t>22 ноября 1992 (28 лет)</w:t>
            </w:r>
          </w:p>
        </w:tc>
        <w:tc>
          <w:tcPr>
            <w:tcW w:w="1134" w:type="dxa"/>
          </w:tcPr>
          <w:p w:rsidR="0018063D" w:rsidRDefault="00794DF6">
            <w:r>
              <w:t>182</w:t>
            </w:r>
          </w:p>
        </w:tc>
        <w:tc>
          <w:tcPr>
            <w:tcW w:w="1134" w:type="dxa"/>
          </w:tcPr>
          <w:p w:rsidR="0018063D" w:rsidRDefault="00794DF6">
            <w:r>
              <w:t>85</w:t>
            </w:r>
          </w:p>
        </w:tc>
        <w:tc>
          <w:tcPr>
            <w:tcW w:w="1134" w:type="dxa"/>
          </w:tcPr>
          <w:p w:rsidR="0018063D" w:rsidRDefault="00794DF6">
            <w:r>
              <w:t>2000000</w:t>
            </w:r>
          </w:p>
        </w:tc>
        <w:tc>
          <w:tcPr>
            <w:tcW w:w="1276" w:type="dxa"/>
          </w:tcPr>
          <w:p w:rsidR="0018063D" w:rsidRDefault="00794DF6">
            <w:r>
              <w:t>2021/22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proofErr w:type="spellStart"/>
            <w:r>
              <w:t>Правые</w:t>
            </w:r>
            <w:proofErr w:type="spellEnd"/>
            <w:r>
              <w:t xml:space="preserve"> </w:t>
            </w:r>
            <w:proofErr w:type="spellStart"/>
            <w:r>
              <w:t>крайние</w:t>
            </w:r>
            <w:proofErr w:type="spellEnd"/>
            <w:r>
              <w:t xml:space="preserve"> </w:t>
            </w:r>
            <w:proofErr w:type="spellStart"/>
            <w:r>
              <w:t>нападающие</w:t>
            </w:r>
            <w:proofErr w:type="spellEnd"/>
          </w:p>
        </w:tc>
        <w:tc>
          <w:tcPr>
            <w:tcW w:w="1701" w:type="dxa"/>
          </w:tcPr>
          <w:p w:rsidR="0018063D" w:rsidRDefault="00794DF6">
            <w:r>
              <w:t>Правые крайние нападающие</w:t>
            </w:r>
          </w:p>
        </w:tc>
        <w:tc>
          <w:tcPr>
            <w:tcW w:w="851" w:type="dxa"/>
          </w:tcPr>
          <w:p w:rsidR="0018063D" w:rsidRDefault="00794DF6">
            <w:r>
              <w:t>Правые крайние нападающие</w:t>
            </w:r>
          </w:p>
        </w:tc>
        <w:tc>
          <w:tcPr>
            <w:tcW w:w="992" w:type="dxa"/>
          </w:tcPr>
          <w:p w:rsidR="0018063D" w:rsidRDefault="00794DF6">
            <w:r>
              <w:t>Правые крайние нападающие</w:t>
            </w:r>
          </w:p>
        </w:tc>
        <w:tc>
          <w:tcPr>
            <w:tcW w:w="1701" w:type="dxa"/>
          </w:tcPr>
          <w:p w:rsidR="0018063D" w:rsidRDefault="00794DF6">
            <w:r>
              <w:t>Правые крайние нападающие</w:t>
            </w:r>
          </w:p>
        </w:tc>
        <w:tc>
          <w:tcPr>
            <w:tcW w:w="1134" w:type="dxa"/>
          </w:tcPr>
          <w:p w:rsidR="0018063D" w:rsidRDefault="00794DF6">
            <w:r>
              <w:t>Правые крайние нападающие</w:t>
            </w:r>
          </w:p>
        </w:tc>
        <w:tc>
          <w:tcPr>
            <w:tcW w:w="1134" w:type="dxa"/>
          </w:tcPr>
          <w:p w:rsidR="0018063D" w:rsidRDefault="00794DF6">
            <w:r>
              <w:t>Правые крайние нападающие</w:t>
            </w:r>
          </w:p>
        </w:tc>
        <w:tc>
          <w:tcPr>
            <w:tcW w:w="1134" w:type="dxa"/>
          </w:tcPr>
          <w:p w:rsidR="0018063D" w:rsidRDefault="00794DF6">
            <w:r>
              <w:t xml:space="preserve">Правые </w:t>
            </w:r>
            <w:r>
              <w:t>крайние нападающие</w:t>
            </w:r>
          </w:p>
        </w:tc>
        <w:tc>
          <w:tcPr>
            <w:tcW w:w="1276" w:type="dxa"/>
          </w:tcPr>
          <w:p w:rsidR="0018063D" w:rsidRDefault="00794DF6">
            <w:r>
              <w:t>Правые крайние нападающие</w:t>
            </w:r>
          </w:p>
        </w:tc>
      </w:tr>
      <w:tr w:rsidR="00794DF6" w:rsidTr="00794DF6">
        <w:tc>
          <w:tcPr>
            <w:tcW w:w="993" w:type="dxa"/>
          </w:tcPr>
          <w:p w:rsidR="0018063D" w:rsidRDefault="00794DF6">
            <w:r>
              <w:lastRenderedPageBreak/>
              <w:t>11</w:t>
            </w:r>
          </w:p>
        </w:tc>
        <w:tc>
          <w:tcPr>
            <w:tcW w:w="1701" w:type="dxa"/>
          </w:tcPr>
          <w:p w:rsidR="0018063D" w:rsidRDefault="00794DF6">
            <w:r>
              <w:t>Филип Задина</w:t>
            </w:r>
          </w:p>
        </w:tc>
        <w:tc>
          <w:tcPr>
            <w:tcW w:w="851" w:type="dxa"/>
          </w:tcPr>
          <w:p w:rsidR="0018063D" w:rsidRDefault="0018063D"/>
        </w:tc>
        <w:tc>
          <w:tcPr>
            <w:tcW w:w="992" w:type="dxa"/>
          </w:tcPr>
          <w:p w:rsidR="0018063D" w:rsidRDefault="00794DF6">
            <w:r>
              <w:t>Левый</w:t>
            </w:r>
          </w:p>
        </w:tc>
        <w:tc>
          <w:tcPr>
            <w:tcW w:w="1701" w:type="dxa"/>
          </w:tcPr>
          <w:p w:rsidR="0018063D" w:rsidRDefault="00794DF6">
            <w:r>
              <w:t>27 ноября 1999 (21 год)</w:t>
            </w:r>
          </w:p>
        </w:tc>
        <w:tc>
          <w:tcPr>
            <w:tcW w:w="1134" w:type="dxa"/>
          </w:tcPr>
          <w:p w:rsidR="0018063D" w:rsidRDefault="00794DF6">
            <w:r>
              <w:t>185</w:t>
            </w:r>
          </w:p>
        </w:tc>
        <w:tc>
          <w:tcPr>
            <w:tcW w:w="1134" w:type="dxa"/>
          </w:tcPr>
          <w:p w:rsidR="0018063D" w:rsidRDefault="00794DF6">
            <w:r>
              <w:t>86</w:t>
            </w:r>
          </w:p>
        </w:tc>
        <w:tc>
          <w:tcPr>
            <w:tcW w:w="1134" w:type="dxa"/>
          </w:tcPr>
          <w:p w:rsidR="0018063D" w:rsidRDefault="00794DF6">
            <w:r>
              <w:t>894167</w:t>
            </w:r>
          </w:p>
        </w:tc>
        <w:tc>
          <w:tcPr>
            <w:tcW w:w="1276" w:type="dxa"/>
          </w:tcPr>
          <w:p w:rsidR="0018063D" w:rsidRDefault="00794DF6">
            <w:r>
              <w:t>2021/22</w:t>
            </w:r>
          </w:p>
        </w:tc>
      </w:tr>
    </w:tbl>
    <w:p w:rsidR="0018063D" w:rsidRDefault="0018063D">
      <w:bookmarkStart w:id="0" w:name="_GoBack"/>
      <w:bookmarkEnd w:id="0"/>
    </w:p>
    <w:sectPr w:rsidR="001806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063D"/>
    <w:rsid w:val="0029639D"/>
    <w:rsid w:val="00326F90"/>
    <w:rsid w:val="00794D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ECB596-D7A4-4760-9930-58CE77ED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2025-03-31T01:01:00Z</dcterms:modified>
  <cp:category/>
</cp:coreProperties>
</file>