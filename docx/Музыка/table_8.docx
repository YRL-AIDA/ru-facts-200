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3"/>
        <w:gridCol w:w="1702"/>
        <w:gridCol w:w="3234"/>
        <w:gridCol w:w="1559"/>
        <w:gridCol w:w="1418"/>
      </w:tblGrid>
      <w:tr w:rsidR="002546A3" w:rsidTr="00EA792E">
        <w:tc>
          <w:tcPr>
            <w:tcW w:w="1693" w:type="dxa"/>
          </w:tcPr>
          <w:p w:rsidR="002546A3" w:rsidRDefault="00EA792E">
            <w:r>
              <w:t>Регион</w:t>
            </w:r>
          </w:p>
        </w:tc>
        <w:tc>
          <w:tcPr>
            <w:tcW w:w="1702" w:type="dxa"/>
          </w:tcPr>
          <w:p w:rsidR="002546A3" w:rsidRDefault="00EA792E">
            <w:r>
              <w:t>Дата</w:t>
            </w:r>
          </w:p>
        </w:tc>
        <w:tc>
          <w:tcPr>
            <w:tcW w:w="3234" w:type="dxa"/>
          </w:tcPr>
          <w:p w:rsidR="002546A3" w:rsidRDefault="00EA792E">
            <w:r>
              <w:t>Формат</w:t>
            </w:r>
          </w:p>
        </w:tc>
        <w:tc>
          <w:tcPr>
            <w:tcW w:w="1559" w:type="dxa"/>
          </w:tcPr>
          <w:p w:rsidR="002546A3" w:rsidRDefault="00EA792E">
            <w:r>
              <w:t>Лейбл</w:t>
            </w:r>
          </w:p>
        </w:tc>
        <w:tc>
          <w:tcPr>
            <w:tcW w:w="1418" w:type="dxa"/>
          </w:tcPr>
          <w:p w:rsidR="002546A3" w:rsidRDefault="00EA792E">
            <w:r>
              <w:t>Ссылка</w:t>
            </w:r>
          </w:p>
        </w:tc>
      </w:tr>
      <w:tr w:rsidR="002546A3" w:rsidTr="00EA792E">
        <w:tc>
          <w:tcPr>
            <w:tcW w:w="1693" w:type="dxa"/>
          </w:tcPr>
          <w:p w:rsidR="002546A3" w:rsidRDefault="00EA792E">
            <w:r>
              <w:t>Мир</w:t>
            </w:r>
          </w:p>
        </w:tc>
        <w:tc>
          <w:tcPr>
            <w:tcW w:w="1702" w:type="dxa"/>
          </w:tcPr>
          <w:p w:rsidR="002546A3" w:rsidRDefault="00EA792E">
            <w:r>
              <w:t>10 сентября 2021</w:t>
            </w:r>
          </w:p>
        </w:tc>
        <w:tc>
          <w:tcPr>
            <w:tcW w:w="3234" w:type="dxa"/>
          </w:tcPr>
          <w:p w:rsidR="002546A3" w:rsidRDefault="00EA792E">
            <w:r>
              <w:t>Цифровые загрузкистриминг</w:t>
            </w:r>
          </w:p>
        </w:tc>
        <w:tc>
          <w:tcPr>
            <w:tcW w:w="1559" w:type="dxa"/>
          </w:tcPr>
          <w:p w:rsidR="002546A3" w:rsidRDefault="00EA792E">
            <w:r>
              <w:t>Atlantic UK</w:t>
            </w:r>
          </w:p>
        </w:tc>
        <w:tc>
          <w:tcPr>
            <w:tcW w:w="1418" w:type="dxa"/>
          </w:tcPr>
          <w:p w:rsidR="002546A3" w:rsidRDefault="00EA792E">
            <w:r>
              <w:t>[8]</w:t>
            </w:r>
          </w:p>
        </w:tc>
      </w:tr>
      <w:tr w:rsidR="002546A3" w:rsidTr="00EA792E">
        <w:tc>
          <w:tcPr>
            <w:tcW w:w="1693" w:type="dxa"/>
          </w:tcPr>
          <w:p w:rsidR="002546A3" w:rsidRDefault="00EA792E">
            <w:r>
              <w:t>США</w:t>
            </w:r>
          </w:p>
        </w:tc>
        <w:tc>
          <w:tcPr>
            <w:tcW w:w="1702" w:type="dxa"/>
          </w:tcPr>
          <w:p w:rsidR="002546A3" w:rsidRDefault="00EA792E">
            <w:r>
              <w:t>13 сентября 2021</w:t>
            </w:r>
          </w:p>
        </w:tc>
        <w:tc>
          <w:tcPr>
            <w:tcW w:w="3234" w:type="dxa"/>
          </w:tcPr>
          <w:p w:rsidR="002546A3" w:rsidRDefault="00EA792E">
            <w:r>
              <w:t>Hot adult contemporary radio</w:t>
            </w:r>
          </w:p>
        </w:tc>
        <w:tc>
          <w:tcPr>
            <w:tcW w:w="1559" w:type="dxa"/>
          </w:tcPr>
          <w:p w:rsidR="002546A3" w:rsidRDefault="00EA792E">
            <w:r>
              <w:t>Atlantic</w:t>
            </w:r>
          </w:p>
        </w:tc>
        <w:tc>
          <w:tcPr>
            <w:tcW w:w="1418" w:type="dxa"/>
          </w:tcPr>
          <w:p w:rsidR="002546A3" w:rsidRDefault="00EA792E">
            <w:r>
              <w:t>[9]</w:t>
            </w:r>
          </w:p>
        </w:tc>
      </w:tr>
      <w:tr w:rsidR="002546A3" w:rsidTr="00EA792E">
        <w:tc>
          <w:tcPr>
            <w:tcW w:w="1693" w:type="dxa"/>
          </w:tcPr>
          <w:p w:rsidR="002546A3" w:rsidRDefault="00EA792E">
            <w:r>
              <w:t>США</w:t>
            </w:r>
          </w:p>
        </w:tc>
        <w:tc>
          <w:tcPr>
            <w:tcW w:w="1702" w:type="dxa"/>
          </w:tcPr>
          <w:p w:rsidR="002546A3" w:rsidRDefault="00EA792E">
            <w:r>
              <w:t>14 сентября 2021</w:t>
            </w:r>
          </w:p>
        </w:tc>
        <w:tc>
          <w:tcPr>
            <w:tcW w:w="3234" w:type="dxa"/>
          </w:tcPr>
          <w:p w:rsidR="002546A3" w:rsidRDefault="00EA792E">
            <w:r>
              <w:t>Contemporary hit radio</w:t>
            </w:r>
          </w:p>
        </w:tc>
        <w:tc>
          <w:tcPr>
            <w:tcW w:w="1559" w:type="dxa"/>
          </w:tcPr>
          <w:p w:rsidR="002546A3" w:rsidRDefault="00EA792E">
            <w:r>
              <w:t>Atlantic</w:t>
            </w:r>
          </w:p>
        </w:tc>
        <w:tc>
          <w:tcPr>
            <w:tcW w:w="1418" w:type="dxa"/>
          </w:tcPr>
          <w:p w:rsidR="002546A3" w:rsidRDefault="00EA792E">
            <w:r>
              <w:t>[10]</w:t>
            </w:r>
          </w:p>
        </w:tc>
      </w:tr>
    </w:tbl>
    <w:p w:rsidR="002546A3" w:rsidRDefault="002546A3" w:rsidP="00EA792E">
      <w:bookmarkStart w:id="0" w:name="_GoBack"/>
      <w:bookmarkEnd w:id="0"/>
    </w:p>
    <w:sectPr w:rsidR="002546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546A3"/>
    <w:rsid w:val="0029639D"/>
    <w:rsid w:val="00326F90"/>
    <w:rsid w:val="00AA1D8D"/>
    <w:rsid w:val="00B47730"/>
    <w:rsid w:val="00CB0664"/>
    <w:rsid w:val="00EA79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86973C-0D14-4788-B098-E474D28DD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2025-02-19T06:45:00Z</dcterms:modified>
  <cp:category/>
</cp:coreProperties>
</file>