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2011"/>
      </w:tblGrid>
      <w:tr w:rsidR="00111CE6" w:rsidTr="007777BD">
        <w:tc>
          <w:tcPr>
            <w:tcW w:w="1809" w:type="dxa"/>
          </w:tcPr>
          <w:p w:rsidR="00111CE6" w:rsidRDefault="007777BD">
            <w:r>
              <w:t>Номер</w:t>
            </w:r>
          </w:p>
        </w:tc>
        <w:tc>
          <w:tcPr>
            <w:tcW w:w="4820" w:type="dxa"/>
          </w:tcPr>
          <w:p w:rsidR="00111CE6" w:rsidRDefault="007777BD">
            <w:r>
              <w:t>Название трека</w:t>
            </w:r>
          </w:p>
        </w:tc>
        <w:tc>
          <w:tcPr>
            <w:tcW w:w="2011" w:type="dxa"/>
          </w:tcPr>
          <w:p w:rsidR="00111CE6" w:rsidRDefault="007777BD">
            <w:r>
              <w:t>Длительность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1.0</w:t>
            </w:r>
          </w:p>
        </w:tc>
        <w:tc>
          <w:tcPr>
            <w:tcW w:w="4820" w:type="dxa"/>
          </w:tcPr>
          <w:p w:rsidR="00111CE6" w:rsidRDefault="007777BD">
            <w:r>
              <w:t>Preludio</w:t>
            </w:r>
          </w:p>
        </w:tc>
        <w:tc>
          <w:tcPr>
            <w:tcW w:w="2011" w:type="dxa"/>
          </w:tcPr>
          <w:p w:rsidR="00111CE6" w:rsidRDefault="007777BD">
            <w:r>
              <w:t>2:11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2.0</w:t>
            </w:r>
          </w:p>
        </w:tc>
        <w:tc>
          <w:tcPr>
            <w:tcW w:w="4820" w:type="dxa"/>
          </w:tcPr>
          <w:p w:rsidR="00111CE6" w:rsidRDefault="007777BD">
            <w:r>
              <w:t>Titoli</w:t>
            </w:r>
          </w:p>
        </w:tc>
        <w:tc>
          <w:tcPr>
            <w:tcW w:w="2011" w:type="dxa"/>
          </w:tcPr>
          <w:p w:rsidR="00111CE6" w:rsidRDefault="007777BD">
            <w:r>
              <w:t>3:11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3.0</w:t>
            </w:r>
          </w:p>
        </w:tc>
        <w:tc>
          <w:tcPr>
            <w:tcW w:w="4820" w:type="dxa"/>
          </w:tcPr>
          <w:p w:rsidR="00111CE6" w:rsidRDefault="007777BD">
            <w:r>
              <w:t>Apparizione Di Ercole</w:t>
            </w:r>
          </w:p>
        </w:tc>
        <w:tc>
          <w:tcPr>
            <w:tcW w:w="2011" w:type="dxa"/>
          </w:tcPr>
          <w:p w:rsidR="00111CE6" w:rsidRDefault="007777BD">
            <w:r>
              <w:t>1:49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4.0</w:t>
            </w:r>
          </w:p>
        </w:tc>
        <w:tc>
          <w:tcPr>
            <w:tcW w:w="4820" w:type="dxa"/>
          </w:tcPr>
          <w:p w:rsidR="00111CE6" w:rsidRDefault="007777BD">
            <w:r>
              <w:t>Agguato &amp; Battaglia</w:t>
            </w:r>
          </w:p>
        </w:tc>
        <w:tc>
          <w:tcPr>
            <w:tcW w:w="2011" w:type="dxa"/>
          </w:tcPr>
          <w:p w:rsidR="00111CE6" w:rsidRDefault="007777BD">
            <w:r>
              <w:t>1:42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5.0</w:t>
            </w:r>
          </w:p>
        </w:tc>
        <w:tc>
          <w:tcPr>
            <w:tcW w:w="4820" w:type="dxa"/>
          </w:tcPr>
          <w:p w:rsidR="00111CE6" w:rsidRDefault="007777BD">
            <w:r>
              <w:t>Nel Regno Di Lyco</w:t>
            </w:r>
          </w:p>
        </w:tc>
        <w:tc>
          <w:tcPr>
            <w:tcW w:w="2011" w:type="dxa"/>
          </w:tcPr>
          <w:p w:rsidR="00111CE6" w:rsidRDefault="007777BD">
            <w:r>
              <w:t>1:55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6.0</w:t>
            </w:r>
          </w:p>
        </w:tc>
        <w:tc>
          <w:tcPr>
            <w:tcW w:w="4820" w:type="dxa"/>
          </w:tcPr>
          <w:p w:rsidR="00111CE6" w:rsidRDefault="007777BD">
            <w:r>
              <w:t>Deianira Prigioniera Di Lyco</w:t>
            </w:r>
          </w:p>
        </w:tc>
        <w:tc>
          <w:tcPr>
            <w:tcW w:w="2011" w:type="dxa"/>
          </w:tcPr>
          <w:p w:rsidR="00111CE6" w:rsidRDefault="007777BD">
            <w:r>
              <w:t>1:30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7.0</w:t>
            </w:r>
          </w:p>
        </w:tc>
        <w:tc>
          <w:tcPr>
            <w:tcW w:w="4820" w:type="dxa"/>
          </w:tcPr>
          <w:p w:rsidR="00111CE6" w:rsidRDefault="007777BD">
            <w:r>
              <w:t>Pazzia Di Deianira</w:t>
            </w:r>
          </w:p>
        </w:tc>
        <w:tc>
          <w:tcPr>
            <w:tcW w:w="2011" w:type="dxa"/>
          </w:tcPr>
          <w:p w:rsidR="00111CE6" w:rsidRDefault="007777BD">
            <w:r>
              <w:t>2:50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8.0</w:t>
            </w:r>
          </w:p>
        </w:tc>
        <w:tc>
          <w:tcPr>
            <w:tcW w:w="4820" w:type="dxa"/>
          </w:tcPr>
          <w:p w:rsidR="00111CE6" w:rsidRDefault="007777BD">
            <w:r>
              <w:t>L'Oracolo</w:t>
            </w:r>
          </w:p>
        </w:tc>
        <w:tc>
          <w:tcPr>
            <w:tcW w:w="2011" w:type="dxa"/>
          </w:tcPr>
          <w:p w:rsidR="00111CE6" w:rsidRDefault="007777BD">
            <w:r>
              <w:t>2:03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9.0</w:t>
            </w:r>
          </w:p>
        </w:tc>
        <w:tc>
          <w:tcPr>
            <w:tcW w:w="4820" w:type="dxa"/>
          </w:tcPr>
          <w:p w:rsidR="00111CE6" w:rsidRDefault="007777BD">
            <w:r>
              <w:t>Lotta Di Ercole &amp; Salpando Verso L'Ade</w:t>
            </w:r>
          </w:p>
        </w:tc>
        <w:tc>
          <w:tcPr>
            <w:tcW w:w="2011" w:type="dxa"/>
          </w:tcPr>
          <w:p w:rsidR="00111CE6" w:rsidRDefault="007777BD">
            <w:r>
              <w:t>3:24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10.0</w:t>
            </w:r>
          </w:p>
        </w:tc>
        <w:tc>
          <w:tcPr>
            <w:tcW w:w="4820" w:type="dxa"/>
          </w:tcPr>
          <w:p w:rsidR="00111CE6" w:rsidRDefault="007777BD">
            <w:r>
              <w:t>Risveglio Nell'Ade</w:t>
            </w:r>
          </w:p>
        </w:tc>
        <w:tc>
          <w:tcPr>
            <w:tcW w:w="2011" w:type="dxa"/>
          </w:tcPr>
          <w:p w:rsidR="00111CE6" w:rsidRDefault="007777BD">
            <w:r>
              <w:t>1:46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11.0</w:t>
            </w:r>
          </w:p>
        </w:tc>
        <w:tc>
          <w:tcPr>
            <w:tcW w:w="4820" w:type="dxa"/>
          </w:tcPr>
          <w:p w:rsidR="00111CE6" w:rsidRDefault="007777BD">
            <w:r>
              <w:t>La Mela D'Oro</w:t>
            </w:r>
          </w:p>
        </w:tc>
        <w:tc>
          <w:tcPr>
            <w:tcW w:w="2011" w:type="dxa"/>
          </w:tcPr>
          <w:p w:rsidR="00111CE6" w:rsidRDefault="007777BD">
            <w:r>
              <w:t>2:58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12.0</w:t>
            </w:r>
          </w:p>
        </w:tc>
        <w:tc>
          <w:tcPr>
            <w:tcW w:w="4820" w:type="dxa"/>
          </w:tcPr>
          <w:p w:rsidR="00111CE6" w:rsidRDefault="007777BD">
            <w:r>
              <w:t>Stratagemma Di Ercole &amp; Il Mostro Di Pietra</w:t>
            </w:r>
          </w:p>
        </w:tc>
        <w:tc>
          <w:tcPr>
            <w:tcW w:w="2011" w:type="dxa"/>
          </w:tcPr>
          <w:p w:rsidR="00111CE6" w:rsidRDefault="007777BD">
            <w:r>
              <w:t>2:49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13.0</w:t>
            </w:r>
          </w:p>
        </w:tc>
        <w:tc>
          <w:tcPr>
            <w:tcW w:w="4820" w:type="dxa"/>
          </w:tcPr>
          <w:p w:rsidR="00111CE6" w:rsidRDefault="007777BD">
            <w:r>
              <w:t>Tortura &amp; Distruzione Del Mostro</w:t>
            </w:r>
          </w:p>
        </w:tc>
        <w:tc>
          <w:tcPr>
            <w:tcW w:w="2011" w:type="dxa"/>
          </w:tcPr>
          <w:p w:rsidR="00111CE6" w:rsidRDefault="007777BD">
            <w:r>
              <w:t>1:39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14.0</w:t>
            </w:r>
          </w:p>
        </w:tc>
        <w:tc>
          <w:tcPr>
            <w:tcW w:w="4820" w:type="dxa"/>
          </w:tcPr>
          <w:p w:rsidR="00111CE6" w:rsidRDefault="007777BD">
            <w:r>
              <w:t>Ombre Dell'Ade</w:t>
            </w:r>
          </w:p>
        </w:tc>
        <w:tc>
          <w:tcPr>
            <w:tcW w:w="2011" w:type="dxa"/>
          </w:tcPr>
          <w:p w:rsidR="00111CE6" w:rsidRDefault="007777BD">
            <w:r>
              <w:t>1:02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15.0</w:t>
            </w:r>
          </w:p>
        </w:tc>
        <w:tc>
          <w:tcPr>
            <w:tcW w:w="4820" w:type="dxa"/>
          </w:tcPr>
          <w:p w:rsidR="00111CE6" w:rsidRDefault="007777BD">
            <w:r>
              <w:t>Precipizio Di Fiamme</w:t>
            </w:r>
          </w:p>
        </w:tc>
        <w:tc>
          <w:tcPr>
            <w:tcW w:w="2011" w:type="dxa"/>
          </w:tcPr>
          <w:p w:rsidR="00111CE6" w:rsidRDefault="007777BD">
            <w:r>
              <w:t>1:35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16.0</w:t>
            </w:r>
          </w:p>
        </w:tc>
        <w:tc>
          <w:tcPr>
            <w:tcW w:w="4820" w:type="dxa"/>
          </w:tcPr>
          <w:p w:rsidR="00111CE6" w:rsidRDefault="007777BD">
            <w:r>
              <w:t>Vento Infernale</w:t>
            </w:r>
          </w:p>
        </w:tc>
        <w:tc>
          <w:tcPr>
            <w:tcW w:w="2011" w:type="dxa"/>
          </w:tcPr>
          <w:p w:rsidR="00111CE6" w:rsidRDefault="007777BD">
            <w:r>
              <w:t>2:15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17.0</w:t>
            </w:r>
          </w:p>
        </w:tc>
        <w:tc>
          <w:tcPr>
            <w:tcW w:w="4820" w:type="dxa"/>
          </w:tcPr>
          <w:p w:rsidR="00111CE6" w:rsidRDefault="007777BD">
            <w:r>
              <w:t>Appesi Al Vuoto</w:t>
            </w:r>
          </w:p>
        </w:tc>
        <w:tc>
          <w:tcPr>
            <w:tcW w:w="2011" w:type="dxa"/>
          </w:tcPr>
          <w:p w:rsidR="00111CE6" w:rsidRDefault="007777BD">
            <w:r>
              <w:t>3:45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18.0</w:t>
            </w:r>
          </w:p>
        </w:tc>
        <w:tc>
          <w:tcPr>
            <w:tcW w:w="4820" w:type="dxa"/>
          </w:tcPr>
          <w:p w:rsidR="00111CE6" w:rsidRDefault="007777BD">
            <w:r>
              <w:t>Anima Perduta</w:t>
            </w:r>
          </w:p>
        </w:tc>
        <w:tc>
          <w:tcPr>
            <w:tcW w:w="2011" w:type="dxa"/>
          </w:tcPr>
          <w:p w:rsidR="00111CE6" w:rsidRDefault="007777BD">
            <w:r>
              <w:t>2:38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19.0</w:t>
            </w:r>
          </w:p>
        </w:tc>
        <w:tc>
          <w:tcPr>
            <w:tcW w:w="4820" w:type="dxa"/>
          </w:tcPr>
          <w:p w:rsidR="00111CE6" w:rsidRDefault="007777BD">
            <w:r>
              <w:t>In Mare &amp; Tempesta</w:t>
            </w:r>
          </w:p>
        </w:tc>
        <w:tc>
          <w:tcPr>
            <w:tcW w:w="2011" w:type="dxa"/>
          </w:tcPr>
          <w:p w:rsidR="00111CE6" w:rsidRDefault="007777BD">
            <w:r>
              <w:t>2:07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20.0</w:t>
            </w:r>
          </w:p>
        </w:tc>
        <w:tc>
          <w:tcPr>
            <w:tcW w:w="4820" w:type="dxa"/>
          </w:tcPr>
          <w:p w:rsidR="00111CE6" w:rsidRDefault="007777BD">
            <w:r>
              <w:t>Arrivo Ad Ecalia</w:t>
            </w:r>
          </w:p>
        </w:tc>
        <w:tc>
          <w:tcPr>
            <w:tcW w:w="2011" w:type="dxa"/>
          </w:tcPr>
          <w:p w:rsidR="00111CE6" w:rsidRDefault="007777BD">
            <w:r>
              <w:t>1:30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21.0</w:t>
            </w:r>
          </w:p>
        </w:tc>
        <w:tc>
          <w:tcPr>
            <w:tcW w:w="4820" w:type="dxa"/>
          </w:tcPr>
          <w:p w:rsidR="00111CE6" w:rsidRDefault="007777BD">
            <w:r>
              <w:t>Ercole E Deianira (Tema D'Amore)</w:t>
            </w:r>
          </w:p>
        </w:tc>
        <w:tc>
          <w:tcPr>
            <w:tcW w:w="2011" w:type="dxa"/>
          </w:tcPr>
          <w:p w:rsidR="00111CE6" w:rsidRDefault="007777BD">
            <w:r>
              <w:t>2:04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22.0</w:t>
            </w:r>
          </w:p>
        </w:tc>
        <w:tc>
          <w:tcPr>
            <w:tcW w:w="4820" w:type="dxa"/>
          </w:tcPr>
          <w:p w:rsidR="00111CE6" w:rsidRDefault="007777BD">
            <w:r>
              <w:t>Oscuro Presagio &amp; Uccisione Di Elettra</w:t>
            </w:r>
          </w:p>
        </w:tc>
        <w:tc>
          <w:tcPr>
            <w:tcW w:w="2011" w:type="dxa"/>
          </w:tcPr>
          <w:p w:rsidR="00111CE6" w:rsidRDefault="007777BD">
            <w:r>
              <w:t>2:03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23.0</w:t>
            </w:r>
          </w:p>
        </w:tc>
        <w:tc>
          <w:tcPr>
            <w:tcW w:w="4820" w:type="dxa"/>
          </w:tcPr>
          <w:p w:rsidR="00111CE6" w:rsidRDefault="007777BD">
            <w:r>
              <w:t xml:space="preserve">Il Potere Maligno </w:t>
            </w:r>
            <w:r>
              <w:t>Di Lyco</w:t>
            </w:r>
          </w:p>
        </w:tc>
        <w:tc>
          <w:tcPr>
            <w:tcW w:w="2011" w:type="dxa"/>
          </w:tcPr>
          <w:p w:rsidR="00111CE6" w:rsidRDefault="007777BD">
            <w:r>
              <w:t>2:14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24.0</w:t>
            </w:r>
          </w:p>
        </w:tc>
        <w:tc>
          <w:tcPr>
            <w:tcW w:w="4820" w:type="dxa"/>
          </w:tcPr>
          <w:p w:rsidR="00111CE6" w:rsidRDefault="007777BD">
            <w:r>
              <w:t>Deianira Contro Lyco &amp; Amore Di Persefone</w:t>
            </w:r>
          </w:p>
        </w:tc>
        <w:tc>
          <w:tcPr>
            <w:tcW w:w="2011" w:type="dxa"/>
          </w:tcPr>
          <w:p w:rsidR="00111CE6" w:rsidRDefault="007777BD">
            <w:r>
              <w:t>1:47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lastRenderedPageBreak/>
              <w:t>25.0</w:t>
            </w:r>
          </w:p>
        </w:tc>
        <w:tc>
          <w:tcPr>
            <w:tcW w:w="4820" w:type="dxa"/>
          </w:tcPr>
          <w:p w:rsidR="00111CE6" w:rsidRDefault="007777BD">
            <w:r>
              <w:t>Risveglio Dei Morti Viventi</w:t>
            </w:r>
          </w:p>
        </w:tc>
        <w:tc>
          <w:tcPr>
            <w:tcW w:w="2011" w:type="dxa"/>
          </w:tcPr>
          <w:p w:rsidR="00111CE6" w:rsidRDefault="007777BD">
            <w:r>
              <w:t>5:29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26.0</w:t>
            </w:r>
          </w:p>
        </w:tc>
        <w:tc>
          <w:tcPr>
            <w:tcW w:w="4820" w:type="dxa"/>
          </w:tcPr>
          <w:p w:rsidR="00111CE6" w:rsidRDefault="007777BD">
            <w:r>
              <w:t>Ercole Contro Lyco</w:t>
            </w:r>
          </w:p>
        </w:tc>
        <w:tc>
          <w:tcPr>
            <w:tcW w:w="2011" w:type="dxa"/>
          </w:tcPr>
          <w:p w:rsidR="00111CE6" w:rsidRDefault="007777BD">
            <w:r>
              <w:t>1:39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27.0</w:t>
            </w:r>
          </w:p>
        </w:tc>
        <w:tc>
          <w:tcPr>
            <w:tcW w:w="4820" w:type="dxa"/>
          </w:tcPr>
          <w:p w:rsidR="00111CE6" w:rsidRDefault="007777BD">
            <w:r>
              <w:t>Ercole Contro I Morti Viventi &amp; Il Ritorno</w:t>
            </w:r>
          </w:p>
        </w:tc>
        <w:tc>
          <w:tcPr>
            <w:tcW w:w="2011" w:type="dxa"/>
          </w:tcPr>
          <w:p w:rsidR="00111CE6" w:rsidRDefault="007777BD">
            <w:r>
              <w:t>3:05</w:t>
            </w:r>
          </w:p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28.0</w:t>
            </w:r>
          </w:p>
        </w:tc>
        <w:tc>
          <w:tcPr>
            <w:tcW w:w="4820" w:type="dxa"/>
          </w:tcPr>
          <w:p w:rsidR="00111CE6" w:rsidRDefault="007777BD">
            <w:r>
              <w:t>L'Amore Trionfa (Finale)</w:t>
            </w:r>
          </w:p>
        </w:tc>
        <w:tc>
          <w:tcPr>
            <w:tcW w:w="2011" w:type="dxa"/>
          </w:tcPr>
          <w:p w:rsidR="00111CE6" w:rsidRDefault="007777BD">
            <w:r>
              <w:t>1:17</w:t>
            </w:r>
          </w:p>
        </w:tc>
      </w:tr>
      <w:tr w:rsidR="00111CE6" w:rsidTr="007777BD">
        <w:tc>
          <w:tcPr>
            <w:tcW w:w="1809" w:type="dxa"/>
          </w:tcPr>
          <w:p w:rsidR="00111CE6" w:rsidRDefault="00111CE6"/>
        </w:tc>
        <w:tc>
          <w:tcPr>
            <w:tcW w:w="4820" w:type="dxa"/>
          </w:tcPr>
          <w:p w:rsidR="00111CE6" w:rsidRDefault="007777BD">
            <w:r>
              <w:t>Бонус-трек:</w:t>
            </w:r>
          </w:p>
        </w:tc>
        <w:tc>
          <w:tcPr>
            <w:tcW w:w="2011" w:type="dxa"/>
          </w:tcPr>
          <w:p w:rsidR="00111CE6" w:rsidRDefault="00111CE6"/>
        </w:tc>
      </w:tr>
      <w:tr w:rsidR="00111CE6" w:rsidTr="007777BD">
        <w:tc>
          <w:tcPr>
            <w:tcW w:w="1809" w:type="dxa"/>
          </w:tcPr>
          <w:p w:rsidR="00111CE6" w:rsidRDefault="007777BD">
            <w:r>
              <w:t>29.0</w:t>
            </w:r>
          </w:p>
        </w:tc>
        <w:tc>
          <w:tcPr>
            <w:tcW w:w="4820" w:type="dxa"/>
          </w:tcPr>
          <w:p w:rsidR="00111CE6" w:rsidRDefault="007777BD">
            <w:r>
              <w:t xml:space="preserve">Ercole Al </w:t>
            </w:r>
            <w:r>
              <w:t>Centro Della Terra (Intervallo Film)</w:t>
            </w:r>
          </w:p>
        </w:tc>
        <w:tc>
          <w:tcPr>
            <w:tcW w:w="2011" w:type="dxa"/>
          </w:tcPr>
          <w:p w:rsidR="00111CE6" w:rsidRDefault="007777BD">
            <w:r>
              <w:t>0:19</w:t>
            </w:r>
          </w:p>
        </w:tc>
      </w:tr>
    </w:tbl>
    <w:p w:rsidR="00111CE6" w:rsidRDefault="00111CE6">
      <w:bookmarkStart w:id="0" w:name="_GoBack"/>
      <w:bookmarkEnd w:id="0"/>
    </w:p>
    <w:sectPr w:rsidR="00111C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1CE6"/>
    <w:rsid w:val="0015074B"/>
    <w:rsid w:val="0029639D"/>
    <w:rsid w:val="00326F90"/>
    <w:rsid w:val="007777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8A23F-F169-463F-BF12-13181EBC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2025-02-19T06:44:00Z</dcterms:modified>
  <cp:category/>
</cp:coreProperties>
</file>