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F5441" w:rsidTr="002A7862">
        <w:tc>
          <w:tcPr>
            <w:tcW w:w="4320" w:type="dxa"/>
          </w:tcPr>
          <w:p w:rsidR="00DF5441" w:rsidRDefault="002A7862">
            <w:r>
              <w:t>Чарт (2018)</w:t>
            </w:r>
          </w:p>
        </w:tc>
        <w:tc>
          <w:tcPr>
            <w:tcW w:w="4320" w:type="dxa"/>
          </w:tcPr>
          <w:p w:rsidR="00DF5441" w:rsidRDefault="002A7862">
            <w:r>
              <w:t>Высшая позиция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Австрия (Ö3 Austria)[17]</w:t>
            </w:r>
          </w:p>
        </w:tc>
        <w:tc>
          <w:tcPr>
            <w:tcW w:w="4320" w:type="dxa"/>
          </w:tcPr>
          <w:p w:rsidR="00DF5441" w:rsidRDefault="002A7862">
            <w:r>
              <w:t>20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Бельгия/Фландрия (Ultratop)[18]</w:t>
            </w:r>
          </w:p>
        </w:tc>
        <w:tc>
          <w:tcPr>
            <w:tcW w:w="4320" w:type="dxa"/>
          </w:tcPr>
          <w:p w:rsidR="00DF5441" w:rsidRDefault="002A7862">
            <w:r>
              <w:t>12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Бельгия/Валлония (Ultratop)[19]</w:t>
            </w:r>
          </w:p>
        </w:tc>
        <w:tc>
          <w:tcPr>
            <w:tcW w:w="4320" w:type="dxa"/>
          </w:tcPr>
          <w:p w:rsidR="00DF5441" w:rsidRDefault="002A7862">
            <w:r>
              <w:t>43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Нидерланды (MegaCharts)[20]</w:t>
            </w:r>
          </w:p>
        </w:tc>
        <w:tc>
          <w:tcPr>
            <w:tcW w:w="4320" w:type="dxa"/>
          </w:tcPr>
          <w:p w:rsidR="00DF5441" w:rsidRDefault="002A7862">
            <w:r>
              <w:t>34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Франция (SNEP)[21]</w:t>
            </w:r>
          </w:p>
        </w:tc>
        <w:tc>
          <w:tcPr>
            <w:tcW w:w="4320" w:type="dxa"/>
          </w:tcPr>
          <w:p w:rsidR="00DF5441" w:rsidRDefault="002A7862">
            <w:r>
              <w:t>59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Германия (Offizielle Top 100)[22]</w:t>
            </w:r>
          </w:p>
        </w:tc>
        <w:tc>
          <w:tcPr>
            <w:tcW w:w="4320" w:type="dxa"/>
          </w:tcPr>
          <w:p w:rsidR="00DF5441" w:rsidRDefault="002A7862">
            <w:r>
              <w:t>27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Ирландия (IRMA)[23]</w:t>
            </w:r>
          </w:p>
        </w:tc>
        <w:tc>
          <w:tcPr>
            <w:tcW w:w="4320" w:type="dxa"/>
          </w:tcPr>
          <w:p w:rsidR="00DF5441" w:rsidRDefault="002A7862">
            <w:r>
              <w:t>99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 xml:space="preserve">Норвегия </w:t>
            </w:r>
            <w:r>
              <w:t>(VG-lista)[24]</w:t>
            </w:r>
          </w:p>
        </w:tc>
        <w:tc>
          <w:tcPr>
            <w:tcW w:w="4320" w:type="dxa"/>
          </w:tcPr>
          <w:p w:rsidR="00DF5441" w:rsidRDefault="002A7862">
            <w:r>
              <w:t>32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Шотландия (Scottish Albums)[25]</w:t>
            </w:r>
          </w:p>
        </w:tc>
        <w:tc>
          <w:tcPr>
            <w:tcW w:w="4320" w:type="dxa"/>
          </w:tcPr>
          <w:p w:rsidR="00DF5441" w:rsidRDefault="002A7862">
            <w:r>
              <w:t>23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Испания (PROMUSICAE)[26]</w:t>
            </w:r>
          </w:p>
        </w:tc>
        <w:tc>
          <w:tcPr>
            <w:tcW w:w="4320" w:type="dxa"/>
          </w:tcPr>
          <w:p w:rsidR="00DF5441" w:rsidRDefault="002A7862">
            <w:r>
              <w:t>85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Швейцария (Schweizer Hitparade)[27]</w:t>
            </w:r>
          </w:p>
        </w:tc>
        <w:tc>
          <w:tcPr>
            <w:tcW w:w="4320" w:type="dxa"/>
          </w:tcPr>
          <w:p w:rsidR="00DF5441" w:rsidRDefault="002A7862">
            <w:r>
              <w:t>14</w:t>
            </w:r>
          </w:p>
        </w:tc>
      </w:tr>
      <w:tr w:rsidR="00DF5441" w:rsidTr="002A7862">
        <w:tc>
          <w:tcPr>
            <w:tcW w:w="4320" w:type="dxa"/>
          </w:tcPr>
          <w:p w:rsidR="00DF5441" w:rsidRDefault="002A7862">
            <w:r>
              <w:t>Великобритания (UK Albums)[28]</w:t>
            </w:r>
          </w:p>
        </w:tc>
        <w:tc>
          <w:tcPr>
            <w:tcW w:w="4320" w:type="dxa"/>
          </w:tcPr>
          <w:p w:rsidR="00DF5441" w:rsidRDefault="002A7862">
            <w:r>
              <w:t>44</w:t>
            </w:r>
          </w:p>
        </w:tc>
      </w:tr>
    </w:tbl>
    <w:p w:rsidR="00DF5441" w:rsidRDefault="00DF5441">
      <w:bookmarkStart w:id="0" w:name="_GoBack"/>
      <w:bookmarkEnd w:id="0"/>
    </w:p>
    <w:sectPr w:rsidR="00DF5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7862"/>
    <w:rsid w:val="00326F90"/>
    <w:rsid w:val="00AA1D8D"/>
    <w:rsid w:val="00B47730"/>
    <w:rsid w:val="00CB0664"/>
    <w:rsid w:val="00DF5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20605-AD9E-4776-A8BB-A69AC221D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2025-02-19T06:38:00Z</dcterms:modified>
  <cp:category/>
</cp:coreProperties>
</file>