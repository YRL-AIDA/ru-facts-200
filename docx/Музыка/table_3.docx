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176"/>
        <w:gridCol w:w="1229"/>
        <w:gridCol w:w="1339"/>
        <w:gridCol w:w="1209"/>
        <w:gridCol w:w="1229"/>
        <w:gridCol w:w="1339"/>
        <w:gridCol w:w="1227"/>
      </w:tblGrid>
      <w:tr w:rsidR="001B41BD" w:rsidTr="0064530D">
        <w:tc>
          <w:tcPr>
            <w:tcW w:w="709" w:type="dxa"/>
          </w:tcPr>
          <w:p w:rsidR="001B41BD" w:rsidRDefault="0064530D">
            <w:proofErr w:type="spellStart"/>
            <w:r>
              <w:t>Год</w:t>
            </w:r>
            <w:proofErr w:type="spellEnd"/>
          </w:p>
        </w:tc>
        <w:tc>
          <w:tcPr>
            <w:tcW w:w="1176" w:type="dxa"/>
          </w:tcPr>
          <w:p w:rsidR="001B41BD" w:rsidRDefault="0064530D">
            <w:r>
              <w:t>Название</w:t>
            </w:r>
          </w:p>
        </w:tc>
        <w:tc>
          <w:tcPr>
            <w:tcW w:w="1229" w:type="dxa"/>
          </w:tcPr>
          <w:p w:rsidR="001B41BD" w:rsidRDefault="0064530D">
            <w:r>
              <w:t>Высшая позиция в чартах</w:t>
            </w:r>
          </w:p>
        </w:tc>
        <w:tc>
          <w:tcPr>
            <w:tcW w:w="1339" w:type="dxa"/>
          </w:tcPr>
          <w:p w:rsidR="001B41BD" w:rsidRDefault="0064530D">
            <w:r>
              <w:t>Высшая позиция в чартах</w:t>
            </w:r>
          </w:p>
        </w:tc>
        <w:tc>
          <w:tcPr>
            <w:tcW w:w="1209" w:type="dxa"/>
          </w:tcPr>
          <w:p w:rsidR="001B41BD" w:rsidRDefault="0064530D">
            <w:r>
              <w:t>Высшая позиция в чартах</w:t>
            </w:r>
          </w:p>
        </w:tc>
        <w:tc>
          <w:tcPr>
            <w:tcW w:w="1229" w:type="dxa"/>
          </w:tcPr>
          <w:p w:rsidR="001B41BD" w:rsidRDefault="0064530D">
            <w:r>
              <w:t>Высшая позиция в чартах</w:t>
            </w:r>
          </w:p>
        </w:tc>
        <w:tc>
          <w:tcPr>
            <w:tcW w:w="1339" w:type="dxa"/>
          </w:tcPr>
          <w:p w:rsidR="001B41BD" w:rsidRDefault="0064530D">
            <w:r>
              <w:t>Высшая позиция в чартах</w:t>
            </w:r>
          </w:p>
        </w:tc>
        <w:tc>
          <w:tcPr>
            <w:tcW w:w="1227" w:type="dxa"/>
          </w:tcPr>
          <w:p w:rsidR="001B41BD" w:rsidRDefault="0064530D">
            <w:r>
              <w:t>Альбом</w:t>
            </w:r>
          </w:p>
        </w:tc>
      </w:tr>
      <w:tr w:rsidR="001B41BD" w:rsidTr="0064530D">
        <w:tc>
          <w:tcPr>
            <w:tcW w:w="709" w:type="dxa"/>
          </w:tcPr>
          <w:p w:rsidR="001B41BD" w:rsidRDefault="0064530D">
            <w:r>
              <w:t>Год</w:t>
            </w:r>
          </w:p>
        </w:tc>
        <w:tc>
          <w:tcPr>
            <w:tcW w:w="1176" w:type="dxa"/>
          </w:tcPr>
          <w:p w:rsidR="001B41BD" w:rsidRDefault="0064530D">
            <w:r>
              <w:t>Название</w:t>
            </w:r>
          </w:p>
        </w:tc>
        <w:tc>
          <w:tcPr>
            <w:tcW w:w="1229" w:type="dxa"/>
          </w:tcPr>
          <w:p w:rsidR="001B41BD" w:rsidRDefault="0064530D">
            <w:r>
              <w:t>Еженедельные чарты</w:t>
            </w:r>
          </w:p>
        </w:tc>
        <w:tc>
          <w:tcPr>
            <w:tcW w:w="1339" w:type="dxa"/>
          </w:tcPr>
          <w:p w:rsidR="001B41BD" w:rsidRDefault="0064530D">
            <w:r>
              <w:t>Еженедельные чарты</w:t>
            </w:r>
          </w:p>
        </w:tc>
        <w:tc>
          <w:tcPr>
            <w:tcW w:w="1209" w:type="dxa"/>
          </w:tcPr>
          <w:p w:rsidR="001B41BD" w:rsidRDefault="0064530D">
            <w:r>
              <w:t>Еженедельные чарты</w:t>
            </w:r>
          </w:p>
        </w:tc>
        <w:tc>
          <w:tcPr>
            <w:tcW w:w="1229" w:type="dxa"/>
          </w:tcPr>
          <w:p w:rsidR="001B41BD" w:rsidRDefault="0064530D">
            <w:r>
              <w:t>Ежемесячные чарты</w:t>
            </w:r>
          </w:p>
        </w:tc>
        <w:tc>
          <w:tcPr>
            <w:tcW w:w="1339" w:type="dxa"/>
          </w:tcPr>
          <w:p w:rsidR="001B41BD" w:rsidRDefault="0064530D">
            <w:r>
              <w:t>Ежемесячные чарты</w:t>
            </w:r>
          </w:p>
        </w:tc>
        <w:tc>
          <w:tcPr>
            <w:tcW w:w="1227" w:type="dxa"/>
          </w:tcPr>
          <w:p w:rsidR="001B41BD" w:rsidRDefault="0064530D">
            <w:r>
              <w:t>Альбом</w:t>
            </w:r>
          </w:p>
        </w:tc>
      </w:tr>
      <w:tr w:rsidR="001B41BD" w:rsidTr="0064530D">
        <w:tc>
          <w:tcPr>
            <w:tcW w:w="709" w:type="dxa"/>
          </w:tcPr>
          <w:p w:rsidR="001B41BD" w:rsidRDefault="0064530D">
            <w:r>
              <w:t>Год</w:t>
            </w:r>
          </w:p>
        </w:tc>
        <w:tc>
          <w:tcPr>
            <w:tcW w:w="1176" w:type="dxa"/>
          </w:tcPr>
          <w:p w:rsidR="001B41BD" w:rsidRDefault="0064530D">
            <w:r>
              <w:t>Название</w:t>
            </w:r>
          </w:p>
        </w:tc>
        <w:tc>
          <w:tcPr>
            <w:tcW w:w="1229" w:type="dxa"/>
          </w:tcPr>
          <w:p w:rsidR="001B41BD" w:rsidRDefault="0064530D">
            <w:r>
              <w:t>РоссияYouTube Hits[28]</w:t>
            </w:r>
          </w:p>
        </w:tc>
        <w:tc>
          <w:tcPr>
            <w:tcW w:w="1339" w:type="dxa"/>
          </w:tcPr>
          <w:p w:rsidR="001B41BD" w:rsidRDefault="0064530D">
            <w:r>
              <w:t>УкраинаYouTube Hits[29]</w:t>
            </w:r>
          </w:p>
        </w:tc>
        <w:tc>
          <w:tcPr>
            <w:tcW w:w="1209" w:type="dxa"/>
          </w:tcPr>
          <w:p w:rsidR="001B41BD" w:rsidRDefault="0064530D">
            <w:r>
              <w:t>УкраинаRadio &amp; YouTube Hits[30]</w:t>
            </w:r>
          </w:p>
        </w:tc>
        <w:tc>
          <w:tcPr>
            <w:tcW w:w="1229" w:type="dxa"/>
          </w:tcPr>
          <w:p w:rsidR="001B41BD" w:rsidRDefault="0064530D">
            <w:r>
              <w:t>РоссияYouTube Hits[31]</w:t>
            </w:r>
          </w:p>
        </w:tc>
        <w:tc>
          <w:tcPr>
            <w:tcW w:w="1339" w:type="dxa"/>
          </w:tcPr>
          <w:p w:rsidR="001B41BD" w:rsidRDefault="0064530D">
            <w:r>
              <w:t>УкраинаYouTube Hits[32]</w:t>
            </w:r>
          </w:p>
        </w:tc>
        <w:tc>
          <w:tcPr>
            <w:tcW w:w="1227" w:type="dxa"/>
          </w:tcPr>
          <w:p w:rsidR="001B41BD" w:rsidRDefault="0064530D">
            <w:r>
              <w:t>Альбом</w:t>
            </w:r>
          </w:p>
        </w:tc>
      </w:tr>
      <w:tr w:rsidR="001B41BD" w:rsidTr="0064530D">
        <w:tc>
          <w:tcPr>
            <w:tcW w:w="709" w:type="dxa"/>
          </w:tcPr>
          <w:p w:rsidR="001B41BD" w:rsidRDefault="0064530D">
            <w:r>
              <w:t>2019</w:t>
            </w:r>
          </w:p>
        </w:tc>
        <w:tc>
          <w:tcPr>
            <w:tcW w:w="1176" w:type="dxa"/>
          </w:tcPr>
          <w:p w:rsidR="001B41BD" w:rsidRDefault="0064530D">
            <w:r>
              <w:t>«На ходу»</w:t>
            </w:r>
          </w:p>
        </w:tc>
        <w:tc>
          <w:tcPr>
            <w:tcW w:w="1229" w:type="dxa"/>
          </w:tcPr>
          <w:p w:rsidR="001B41BD" w:rsidRDefault="0064530D">
            <w:r>
              <w:t>—</w:t>
            </w:r>
          </w:p>
        </w:tc>
        <w:tc>
          <w:tcPr>
            <w:tcW w:w="1339" w:type="dxa"/>
          </w:tcPr>
          <w:p w:rsidR="001B41BD" w:rsidRDefault="0064530D">
            <w:r>
              <w:t>—</w:t>
            </w:r>
          </w:p>
        </w:tc>
        <w:tc>
          <w:tcPr>
            <w:tcW w:w="1209" w:type="dxa"/>
          </w:tcPr>
          <w:p w:rsidR="001B41BD" w:rsidRDefault="0064530D">
            <w:r>
              <w:t>—</w:t>
            </w:r>
          </w:p>
        </w:tc>
        <w:tc>
          <w:tcPr>
            <w:tcW w:w="1229" w:type="dxa"/>
          </w:tcPr>
          <w:p w:rsidR="001B41BD" w:rsidRDefault="0064530D">
            <w:r>
              <w:t>—</w:t>
            </w:r>
          </w:p>
        </w:tc>
        <w:tc>
          <w:tcPr>
            <w:tcW w:w="1339" w:type="dxa"/>
          </w:tcPr>
          <w:p w:rsidR="001B41BD" w:rsidRDefault="0064530D">
            <w:r>
              <w:t>—</w:t>
            </w:r>
          </w:p>
        </w:tc>
        <w:tc>
          <w:tcPr>
            <w:tcW w:w="1227" w:type="dxa"/>
          </w:tcPr>
          <w:p w:rsidR="001B41BD" w:rsidRDefault="0064530D">
            <w:r>
              <w:t>Внеальбомный сингл</w:t>
            </w:r>
          </w:p>
        </w:tc>
      </w:tr>
      <w:tr w:rsidR="001B41BD" w:rsidTr="0064530D">
        <w:tc>
          <w:tcPr>
            <w:tcW w:w="709" w:type="dxa"/>
          </w:tcPr>
          <w:p w:rsidR="001B41BD" w:rsidRDefault="0064530D">
            <w:r>
              <w:t>2019</w:t>
            </w:r>
          </w:p>
        </w:tc>
        <w:tc>
          <w:tcPr>
            <w:tcW w:w="1176" w:type="dxa"/>
          </w:tcPr>
          <w:p w:rsidR="001B41BD" w:rsidRDefault="0064530D">
            <w:r>
              <w:t>«Ariflame»</w:t>
            </w:r>
          </w:p>
        </w:tc>
        <w:tc>
          <w:tcPr>
            <w:tcW w:w="1229" w:type="dxa"/>
          </w:tcPr>
          <w:p w:rsidR="001B41BD" w:rsidRDefault="0064530D">
            <w:r>
              <w:t>—</w:t>
            </w:r>
          </w:p>
        </w:tc>
        <w:tc>
          <w:tcPr>
            <w:tcW w:w="1339" w:type="dxa"/>
          </w:tcPr>
          <w:p w:rsidR="001B41BD" w:rsidRDefault="0064530D">
            <w:r>
              <w:t>—</w:t>
            </w:r>
          </w:p>
        </w:tc>
        <w:tc>
          <w:tcPr>
            <w:tcW w:w="1209" w:type="dxa"/>
          </w:tcPr>
          <w:p w:rsidR="001B41BD" w:rsidRDefault="0064530D">
            <w:r>
              <w:t>—</w:t>
            </w:r>
          </w:p>
        </w:tc>
        <w:tc>
          <w:tcPr>
            <w:tcW w:w="1229" w:type="dxa"/>
          </w:tcPr>
          <w:p w:rsidR="001B41BD" w:rsidRDefault="0064530D">
            <w:r>
              <w:t>—</w:t>
            </w:r>
          </w:p>
        </w:tc>
        <w:tc>
          <w:tcPr>
            <w:tcW w:w="1339" w:type="dxa"/>
          </w:tcPr>
          <w:p w:rsidR="001B41BD" w:rsidRDefault="0064530D">
            <w:r>
              <w:t>—</w:t>
            </w:r>
          </w:p>
        </w:tc>
        <w:tc>
          <w:tcPr>
            <w:tcW w:w="1227" w:type="dxa"/>
          </w:tcPr>
          <w:p w:rsidR="001B41BD" w:rsidRDefault="0064530D">
            <w:r>
              <w:t>«Трипл малыш»</w:t>
            </w:r>
          </w:p>
        </w:tc>
      </w:tr>
      <w:tr w:rsidR="001B41BD" w:rsidTr="0064530D">
        <w:tc>
          <w:tcPr>
            <w:tcW w:w="709" w:type="dxa"/>
          </w:tcPr>
          <w:p w:rsidR="001B41BD" w:rsidRDefault="0064530D">
            <w:r>
              <w:t>2019</w:t>
            </w:r>
          </w:p>
        </w:tc>
        <w:tc>
          <w:tcPr>
            <w:tcW w:w="1176" w:type="dxa"/>
          </w:tcPr>
          <w:p w:rsidR="001B41BD" w:rsidRDefault="0064530D">
            <w:r>
              <w:t>«Heavy Metal»</w:t>
            </w:r>
          </w:p>
        </w:tc>
        <w:tc>
          <w:tcPr>
            <w:tcW w:w="1229" w:type="dxa"/>
          </w:tcPr>
          <w:p w:rsidR="001B41BD" w:rsidRDefault="0064530D">
            <w:r>
              <w:t>—</w:t>
            </w:r>
          </w:p>
        </w:tc>
        <w:tc>
          <w:tcPr>
            <w:tcW w:w="1339" w:type="dxa"/>
          </w:tcPr>
          <w:p w:rsidR="001B41BD" w:rsidRDefault="0064530D">
            <w:r>
              <w:t>—</w:t>
            </w:r>
          </w:p>
        </w:tc>
        <w:tc>
          <w:tcPr>
            <w:tcW w:w="1209" w:type="dxa"/>
          </w:tcPr>
          <w:p w:rsidR="001B41BD" w:rsidRDefault="0064530D">
            <w:r>
              <w:t>—</w:t>
            </w:r>
          </w:p>
        </w:tc>
        <w:tc>
          <w:tcPr>
            <w:tcW w:w="1229" w:type="dxa"/>
          </w:tcPr>
          <w:p w:rsidR="001B41BD" w:rsidRDefault="0064530D">
            <w:r>
              <w:t>—</w:t>
            </w:r>
          </w:p>
        </w:tc>
        <w:tc>
          <w:tcPr>
            <w:tcW w:w="1339" w:type="dxa"/>
          </w:tcPr>
          <w:p w:rsidR="001B41BD" w:rsidRDefault="0064530D">
            <w:r>
              <w:t>—</w:t>
            </w:r>
          </w:p>
        </w:tc>
        <w:tc>
          <w:tcPr>
            <w:tcW w:w="1227" w:type="dxa"/>
          </w:tcPr>
          <w:p w:rsidR="001B41BD" w:rsidRDefault="0064530D">
            <w:r>
              <w:t>«Трипл малыш»</w:t>
            </w:r>
          </w:p>
        </w:tc>
      </w:tr>
      <w:tr w:rsidR="001B41BD" w:rsidTr="0064530D">
        <w:tc>
          <w:tcPr>
            <w:tcW w:w="709" w:type="dxa"/>
          </w:tcPr>
          <w:p w:rsidR="001B41BD" w:rsidRDefault="0064530D">
            <w:r>
              <w:t>2019</w:t>
            </w:r>
          </w:p>
        </w:tc>
        <w:tc>
          <w:tcPr>
            <w:tcW w:w="1176" w:type="dxa"/>
          </w:tcPr>
          <w:p w:rsidR="001B41BD" w:rsidRDefault="0064530D">
            <w:r>
              <w:t>«Splash Out»</w:t>
            </w:r>
          </w:p>
        </w:tc>
        <w:tc>
          <w:tcPr>
            <w:tcW w:w="1229" w:type="dxa"/>
          </w:tcPr>
          <w:p w:rsidR="001B41BD" w:rsidRDefault="0064530D">
            <w:r>
              <w:t>—</w:t>
            </w:r>
          </w:p>
        </w:tc>
        <w:tc>
          <w:tcPr>
            <w:tcW w:w="1339" w:type="dxa"/>
          </w:tcPr>
          <w:p w:rsidR="001B41BD" w:rsidRDefault="0064530D">
            <w:r>
              <w:t>—</w:t>
            </w:r>
          </w:p>
        </w:tc>
        <w:tc>
          <w:tcPr>
            <w:tcW w:w="1209" w:type="dxa"/>
          </w:tcPr>
          <w:p w:rsidR="001B41BD" w:rsidRDefault="0064530D">
            <w:r>
              <w:t>—</w:t>
            </w:r>
          </w:p>
        </w:tc>
        <w:tc>
          <w:tcPr>
            <w:tcW w:w="1229" w:type="dxa"/>
          </w:tcPr>
          <w:p w:rsidR="001B41BD" w:rsidRDefault="0064530D">
            <w:r>
              <w:t>—</w:t>
            </w:r>
          </w:p>
        </w:tc>
        <w:tc>
          <w:tcPr>
            <w:tcW w:w="1339" w:type="dxa"/>
          </w:tcPr>
          <w:p w:rsidR="001B41BD" w:rsidRDefault="0064530D">
            <w:r>
              <w:t>—</w:t>
            </w:r>
          </w:p>
        </w:tc>
        <w:tc>
          <w:tcPr>
            <w:tcW w:w="1227" w:type="dxa"/>
          </w:tcPr>
          <w:p w:rsidR="001B41BD" w:rsidRDefault="0064530D">
            <w:r>
              <w:t>Внеальбомные синглы</w:t>
            </w:r>
          </w:p>
        </w:tc>
      </w:tr>
      <w:tr w:rsidR="001B41BD" w:rsidTr="0064530D">
        <w:tc>
          <w:tcPr>
            <w:tcW w:w="709" w:type="dxa"/>
          </w:tcPr>
          <w:p w:rsidR="001B41BD" w:rsidRDefault="0064530D">
            <w:r>
              <w:t>2019</w:t>
            </w:r>
          </w:p>
        </w:tc>
        <w:tc>
          <w:tcPr>
            <w:tcW w:w="1176" w:type="dxa"/>
          </w:tcPr>
          <w:p w:rsidR="001B41BD" w:rsidRDefault="0064530D">
            <w:r>
              <w:t>«Kupidon»</w:t>
            </w:r>
          </w:p>
        </w:tc>
        <w:tc>
          <w:tcPr>
            <w:tcW w:w="1229" w:type="dxa"/>
          </w:tcPr>
          <w:p w:rsidR="001B41BD" w:rsidRDefault="0064530D">
            <w:r>
              <w:t>—</w:t>
            </w:r>
          </w:p>
        </w:tc>
        <w:tc>
          <w:tcPr>
            <w:tcW w:w="1339" w:type="dxa"/>
          </w:tcPr>
          <w:p w:rsidR="001B41BD" w:rsidRDefault="0064530D">
            <w:r>
              <w:t>—</w:t>
            </w:r>
          </w:p>
        </w:tc>
        <w:tc>
          <w:tcPr>
            <w:tcW w:w="1209" w:type="dxa"/>
          </w:tcPr>
          <w:p w:rsidR="001B41BD" w:rsidRDefault="0064530D">
            <w:r>
              <w:t>—</w:t>
            </w:r>
          </w:p>
        </w:tc>
        <w:tc>
          <w:tcPr>
            <w:tcW w:w="1229" w:type="dxa"/>
          </w:tcPr>
          <w:p w:rsidR="001B41BD" w:rsidRDefault="0064530D">
            <w:r>
              <w:t>—</w:t>
            </w:r>
          </w:p>
        </w:tc>
        <w:tc>
          <w:tcPr>
            <w:tcW w:w="1339" w:type="dxa"/>
          </w:tcPr>
          <w:p w:rsidR="001B41BD" w:rsidRDefault="0064530D">
            <w:r>
              <w:t>—</w:t>
            </w:r>
          </w:p>
        </w:tc>
        <w:tc>
          <w:tcPr>
            <w:tcW w:w="1227" w:type="dxa"/>
          </w:tcPr>
          <w:p w:rsidR="001B41BD" w:rsidRDefault="0064530D">
            <w:r>
              <w:t>Внеальбомные синглы</w:t>
            </w:r>
          </w:p>
        </w:tc>
      </w:tr>
      <w:tr w:rsidR="001B41BD" w:rsidTr="0064530D">
        <w:tc>
          <w:tcPr>
            <w:tcW w:w="709" w:type="dxa"/>
          </w:tcPr>
          <w:p w:rsidR="001B41BD" w:rsidRDefault="0064530D">
            <w:r>
              <w:t>2019</w:t>
            </w:r>
          </w:p>
        </w:tc>
        <w:tc>
          <w:tcPr>
            <w:tcW w:w="1176" w:type="dxa"/>
          </w:tcPr>
          <w:p w:rsidR="001B41BD" w:rsidRDefault="0064530D">
            <w:r>
              <w:t>«Моё имя Даша»</w:t>
            </w:r>
          </w:p>
        </w:tc>
        <w:tc>
          <w:tcPr>
            <w:tcW w:w="1229" w:type="dxa"/>
          </w:tcPr>
          <w:p w:rsidR="001B41BD" w:rsidRDefault="0064530D">
            <w:r>
              <w:t>—</w:t>
            </w:r>
          </w:p>
        </w:tc>
        <w:tc>
          <w:tcPr>
            <w:tcW w:w="1339" w:type="dxa"/>
          </w:tcPr>
          <w:p w:rsidR="001B41BD" w:rsidRDefault="0064530D">
            <w:r>
              <w:t>—</w:t>
            </w:r>
          </w:p>
        </w:tc>
        <w:tc>
          <w:tcPr>
            <w:tcW w:w="1209" w:type="dxa"/>
          </w:tcPr>
          <w:p w:rsidR="001B41BD" w:rsidRDefault="0064530D">
            <w:r>
              <w:t>—</w:t>
            </w:r>
          </w:p>
        </w:tc>
        <w:tc>
          <w:tcPr>
            <w:tcW w:w="1229" w:type="dxa"/>
          </w:tcPr>
          <w:p w:rsidR="001B41BD" w:rsidRDefault="0064530D">
            <w:r>
              <w:t>—</w:t>
            </w:r>
          </w:p>
        </w:tc>
        <w:tc>
          <w:tcPr>
            <w:tcW w:w="1339" w:type="dxa"/>
          </w:tcPr>
          <w:p w:rsidR="001B41BD" w:rsidRDefault="0064530D">
            <w:r>
              <w:t>—</w:t>
            </w:r>
          </w:p>
        </w:tc>
        <w:tc>
          <w:tcPr>
            <w:tcW w:w="1227" w:type="dxa"/>
          </w:tcPr>
          <w:p w:rsidR="001B41BD" w:rsidRDefault="0064530D">
            <w:r>
              <w:t>Внеальбомные синглы</w:t>
            </w:r>
          </w:p>
        </w:tc>
      </w:tr>
      <w:tr w:rsidR="001B41BD" w:rsidTr="0064530D">
        <w:tc>
          <w:tcPr>
            <w:tcW w:w="709" w:type="dxa"/>
          </w:tcPr>
          <w:p w:rsidR="001B41BD" w:rsidRDefault="0064530D">
            <w:r>
              <w:t>2019</w:t>
            </w:r>
          </w:p>
        </w:tc>
        <w:tc>
          <w:tcPr>
            <w:tcW w:w="1176" w:type="dxa"/>
          </w:tcPr>
          <w:p w:rsidR="001B41BD" w:rsidRDefault="0064530D">
            <w:r>
              <w:t>«Tripple Baby Tour»</w:t>
            </w:r>
          </w:p>
        </w:tc>
        <w:tc>
          <w:tcPr>
            <w:tcW w:w="1229" w:type="dxa"/>
          </w:tcPr>
          <w:p w:rsidR="001B41BD" w:rsidRDefault="0064530D">
            <w:r>
              <w:t>—</w:t>
            </w:r>
          </w:p>
        </w:tc>
        <w:tc>
          <w:tcPr>
            <w:tcW w:w="1339" w:type="dxa"/>
          </w:tcPr>
          <w:p w:rsidR="001B41BD" w:rsidRDefault="0064530D">
            <w:r>
              <w:t>—</w:t>
            </w:r>
          </w:p>
        </w:tc>
        <w:tc>
          <w:tcPr>
            <w:tcW w:w="1209" w:type="dxa"/>
          </w:tcPr>
          <w:p w:rsidR="001B41BD" w:rsidRDefault="0064530D">
            <w:r>
              <w:t>—</w:t>
            </w:r>
          </w:p>
        </w:tc>
        <w:tc>
          <w:tcPr>
            <w:tcW w:w="1229" w:type="dxa"/>
          </w:tcPr>
          <w:p w:rsidR="001B41BD" w:rsidRDefault="0064530D">
            <w:r>
              <w:t>—</w:t>
            </w:r>
          </w:p>
        </w:tc>
        <w:tc>
          <w:tcPr>
            <w:tcW w:w="1339" w:type="dxa"/>
          </w:tcPr>
          <w:p w:rsidR="001B41BD" w:rsidRDefault="0064530D">
            <w:r>
              <w:t>—</w:t>
            </w:r>
          </w:p>
        </w:tc>
        <w:tc>
          <w:tcPr>
            <w:tcW w:w="1227" w:type="dxa"/>
          </w:tcPr>
          <w:p w:rsidR="001B41BD" w:rsidRDefault="0064530D">
            <w:r>
              <w:t>Внеальбомные синглы</w:t>
            </w:r>
          </w:p>
        </w:tc>
      </w:tr>
      <w:tr w:rsidR="001B41BD" w:rsidTr="0064530D">
        <w:tc>
          <w:tcPr>
            <w:tcW w:w="709" w:type="dxa"/>
          </w:tcPr>
          <w:p w:rsidR="001B41BD" w:rsidRDefault="0064530D">
            <w:r>
              <w:t>2019</w:t>
            </w:r>
          </w:p>
        </w:tc>
        <w:tc>
          <w:tcPr>
            <w:tcW w:w="1176" w:type="dxa"/>
          </w:tcPr>
          <w:p w:rsidR="001B41BD" w:rsidRDefault="0064530D">
            <w:r>
              <w:t>«Hater»</w:t>
            </w:r>
          </w:p>
        </w:tc>
        <w:tc>
          <w:tcPr>
            <w:tcW w:w="1229" w:type="dxa"/>
          </w:tcPr>
          <w:p w:rsidR="001B41BD" w:rsidRDefault="0064530D">
            <w:r>
              <w:t>—</w:t>
            </w:r>
          </w:p>
        </w:tc>
        <w:tc>
          <w:tcPr>
            <w:tcW w:w="1339" w:type="dxa"/>
          </w:tcPr>
          <w:p w:rsidR="001B41BD" w:rsidRDefault="0064530D">
            <w:r>
              <w:t>—</w:t>
            </w:r>
          </w:p>
        </w:tc>
        <w:tc>
          <w:tcPr>
            <w:tcW w:w="1209" w:type="dxa"/>
          </w:tcPr>
          <w:p w:rsidR="001B41BD" w:rsidRDefault="0064530D">
            <w:r>
              <w:t>—</w:t>
            </w:r>
          </w:p>
        </w:tc>
        <w:tc>
          <w:tcPr>
            <w:tcW w:w="1229" w:type="dxa"/>
          </w:tcPr>
          <w:p w:rsidR="001B41BD" w:rsidRDefault="0064530D">
            <w:r>
              <w:t>—</w:t>
            </w:r>
          </w:p>
        </w:tc>
        <w:tc>
          <w:tcPr>
            <w:tcW w:w="1339" w:type="dxa"/>
          </w:tcPr>
          <w:p w:rsidR="001B41BD" w:rsidRDefault="0064530D">
            <w:r>
              <w:t>—</w:t>
            </w:r>
          </w:p>
        </w:tc>
        <w:tc>
          <w:tcPr>
            <w:tcW w:w="1227" w:type="dxa"/>
          </w:tcPr>
          <w:p w:rsidR="001B41BD" w:rsidRDefault="0064530D">
            <w:r>
              <w:t>Внеальбомные синглы</w:t>
            </w:r>
          </w:p>
        </w:tc>
      </w:tr>
      <w:tr w:rsidR="001B41BD" w:rsidTr="0064530D">
        <w:tc>
          <w:tcPr>
            <w:tcW w:w="709" w:type="dxa"/>
          </w:tcPr>
          <w:p w:rsidR="001B41BD" w:rsidRDefault="0064530D">
            <w:r>
              <w:t>2019</w:t>
            </w:r>
          </w:p>
        </w:tc>
        <w:tc>
          <w:tcPr>
            <w:tcW w:w="1176" w:type="dxa"/>
          </w:tcPr>
          <w:p w:rsidR="001B41BD" w:rsidRDefault="0064530D">
            <w:r>
              <w:t>«GTA»(совм. с CMH)</w:t>
            </w:r>
          </w:p>
        </w:tc>
        <w:tc>
          <w:tcPr>
            <w:tcW w:w="1229" w:type="dxa"/>
          </w:tcPr>
          <w:p w:rsidR="001B41BD" w:rsidRDefault="0064530D">
            <w:r>
              <w:t>—</w:t>
            </w:r>
          </w:p>
        </w:tc>
        <w:tc>
          <w:tcPr>
            <w:tcW w:w="1339" w:type="dxa"/>
          </w:tcPr>
          <w:p w:rsidR="001B41BD" w:rsidRDefault="0064530D">
            <w:r>
              <w:t>—</w:t>
            </w:r>
          </w:p>
        </w:tc>
        <w:tc>
          <w:tcPr>
            <w:tcW w:w="1209" w:type="dxa"/>
          </w:tcPr>
          <w:p w:rsidR="001B41BD" w:rsidRDefault="0064530D">
            <w:r>
              <w:t>—</w:t>
            </w:r>
          </w:p>
        </w:tc>
        <w:tc>
          <w:tcPr>
            <w:tcW w:w="1229" w:type="dxa"/>
          </w:tcPr>
          <w:p w:rsidR="001B41BD" w:rsidRDefault="0064530D">
            <w:r>
              <w:t>—</w:t>
            </w:r>
          </w:p>
        </w:tc>
        <w:tc>
          <w:tcPr>
            <w:tcW w:w="1339" w:type="dxa"/>
          </w:tcPr>
          <w:p w:rsidR="001B41BD" w:rsidRDefault="0064530D">
            <w:r>
              <w:t>—</w:t>
            </w:r>
          </w:p>
        </w:tc>
        <w:tc>
          <w:tcPr>
            <w:tcW w:w="1227" w:type="dxa"/>
          </w:tcPr>
          <w:p w:rsidR="001B41BD" w:rsidRDefault="0064530D">
            <w:r>
              <w:t>Внеальбомные синглы</w:t>
            </w:r>
          </w:p>
        </w:tc>
      </w:tr>
      <w:tr w:rsidR="001B41BD" w:rsidTr="0064530D">
        <w:tc>
          <w:tcPr>
            <w:tcW w:w="709" w:type="dxa"/>
          </w:tcPr>
          <w:p w:rsidR="001B41BD" w:rsidRDefault="0064530D">
            <w:r>
              <w:lastRenderedPageBreak/>
              <w:t>2019</w:t>
            </w:r>
          </w:p>
        </w:tc>
        <w:tc>
          <w:tcPr>
            <w:tcW w:w="1176" w:type="dxa"/>
          </w:tcPr>
          <w:p w:rsidR="001B41BD" w:rsidRPr="0064530D" w:rsidRDefault="0064530D">
            <w:pPr>
              <w:rPr>
                <w:lang w:val="ru-RU"/>
              </w:rPr>
            </w:pPr>
            <w:r w:rsidRPr="0064530D">
              <w:rPr>
                <w:lang w:val="ru-RU"/>
              </w:rPr>
              <w:t>«Мы крутые</w:t>
            </w:r>
            <w:proofErr w:type="gramStart"/>
            <w:r w:rsidRPr="0064530D">
              <w:rPr>
                <w:lang w:val="ru-RU"/>
              </w:rPr>
              <w:t>»(</w:t>
            </w:r>
            <w:proofErr w:type="gramEnd"/>
            <w:r w:rsidRPr="0064530D">
              <w:rPr>
                <w:lang w:val="ru-RU"/>
              </w:rPr>
              <w:t xml:space="preserve">совм. с </w:t>
            </w:r>
            <w:proofErr w:type="spellStart"/>
            <w:r>
              <w:t>Moneyken</w:t>
            </w:r>
            <w:proofErr w:type="spellEnd"/>
            <w:r w:rsidRPr="0064530D">
              <w:rPr>
                <w:lang w:val="ru-RU"/>
              </w:rPr>
              <w:t>)</w:t>
            </w:r>
          </w:p>
        </w:tc>
        <w:tc>
          <w:tcPr>
            <w:tcW w:w="1229" w:type="dxa"/>
          </w:tcPr>
          <w:p w:rsidR="001B41BD" w:rsidRDefault="0064530D">
            <w:r>
              <w:t>—</w:t>
            </w:r>
          </w:p>
        </w:tc>
        <w:tc>
          <w:tcPr>
            <w:tcW w:w="1339" w:type="dxa"/>
          </w:tcPr>
          <w:p w:rsidR="001B41BD" w:rsidRDefault="0064530D">
            <w:r>
              <w:t>—</w:t>
            </w:r>
          </w:p>
        </w:tc>
        <w:tc>
          <w:tcPr>
            <w:tcW w:w="1209" w:type="dxa"/>
          </w:tcPr>
          <w:p w:rsidR="001B41BD" w:rsidRDefault="0064530D">
            <w:r>
              <w:t>—</w:t>
            </w:r>
          </w:p>
        </w:tc>
        <w:tc>
          <w:tcPr>
            <w:tcW w:w="1229" w:type="dxa"/>
          </w:tcPr>
          <w:p w:rsidR="001B41BD" w:rsidRDefault="0064530D">
            <w:r>
              <w:t>—</w:t>
            </w:r>
          </w:p>
        </w:tc>
        <w:tc>
          <w:tcPr>
            <w:tcW w:w="1339" w:type="dxa"/>
          </w:tcPr>
          <w:p w:rsidR="001B41BD" w:rsidRDefault="0064530D">
            <w:r>
              <w:t>—</w:t>
            </w:r>
          </w:p>
        </w:tc>
        <w:tc>
          <w:tcPr>
            <w:tcW w:w="1227" w:type="dxa"/>
          </w:tcPr>
          <w:p w:rsidR="001B41BD" w:rsidRDefault="0064530D">
            <w:r>
              <w:t>Внеальбомные синглы</w:t>
            </w:r>
          </w:p>
        </w:tc>
      </w:tr>
      <w:tr w:rsidR="001B41BD" w:rsidTr="0064530D">
        <w:tc>
          <w:tcPr>
            <w:tcW w:w="709" w:type="dxa"/>
          </w:tcPr>
          <w:p w:rsidR="001B41BD" w:rsidRDefault="0064530D">
            <w:r>
              <w:t>2020</w:t>
            </w:r>
          </w:p>
        </w:tc>
        <w:tc>
          <w:tcPr>
            <w:tcW w:w="1176" w:type="dxa"/>
          </w:tcPr>
          <w:p w:rsidR="001B41BD" w:rsidRDefault="0064530D">
            <w:r>
              <w:t>«Uebok (Gotta Run)»(совм. с Apashe)</w:t>
            </w:r>
          </w:p>
        </w:tc>
        <w:tc>
          <w:tcPr>
            <w:tcW w:w="1229" w:type="dxa"/>
          </w:tcPr>
          <w:p w:rsidR="001B41BD" w:rsidRDefault="0064530D">
            <w:r>
              <w:t>—</w:t>
            </w:r>
          </w:p>
        </w:tc>
        <w:tc>
          <w:tcPr>
            <w:tcW w:w="1339" w:type="dxa"/>
          </w:tcPr>
          <w:p w:rsidR="001B41BD" w:rsidRDefault="0064530D">
            <w:r>
              <w:t>—</w:t>
            </w:r>
          </w:p>
        </w:tc>
        <w:tc>
          <w:tcPr>
            <w:tcW w:w="1209" w:type="dxa"/>
          </w:tcPr>
          <w:p w:rsidR="001B41BD" w:rsidRDefault="0064530D">
            <w:r>
              <w:t>—</w:t>
            </w:r>
          </w:p>
        </w:tc>
        <w:tc>
          <w:tcPr>
            <w:tcW w:w="1229" w:type="dxa"/>
          </w:tcPr>
          <w:p w:rsidR="001B41BD" w:rsidRDefault="0064530D">
            <w:r>
              <w:t>—</w:t>
            </w:r>
          </w:p>
        </w:tc>
        <w:tc>
          <w:tcPr>
            <w:tcW w:w="1339" w:type="dxa"/>
          </w:tcPr>
          <w:p w:rsidR="001B41BD" w:rsidRDefault="0064530D">
            <w:r>
              <w:t>—</w:t>
            </w:r>
          </w:p>
        </w:tc>
        <w:tc>
          <w:tcPr>
            <w:tcW w:w="1227" w:type="dxa"/>
          </w:tcPr>
          <w:p w:rsidR="001B41BD" w:rsidRDefault="0064530D">
            <w:r>
              <w:t>Renaissance Album(альбом Apashe)</w:t>
            </w:r>
          </w:p>
        </w:tc>
      </w:tr>
      <w:tr w:rsidR="001B41BD" w:rsidTr="0064530D">
        <w:tc>
          <w:tcPr>
            <w:tcW w:w="709" w:type="dxa"/>
          </w:tcPr>
          <w:p w:rsidR="001B41BD" w:rsidRDefault="0064530D">
            <w:r>
              <w:t>2020</w:t>
            </w:r>
          </w:p>
        </w:tc>
        <w:tc>
          <w:tcPr>
            <w:tcW w:w="1176" w:type="dxa"/>
          </w:tcPr>
          <w:p w:rsidR="001B41BD" w:rsidRPr="0064530D" w:rsidRDefault="0064530D">
            <w:pPr>
              <w:rPr>
                <w:lang w:val="ru-RU"/>
              </w:rPr>
            </w:pPr>
            <w:r w:rsidRPr="0064530D">
              <w:rPr>
                <w:lang w:val="ru-RU"/>
              </w:rPr>
              <w:t xml:space="preserve">«Когда меня рожали» </w:t>
            </w:r>
            <w:r w:rsidRPr="0064530D">
              <w:rPr>
                <w:lang w:val="ru-RU"/>
              </w:rPr>
              <w:t xml:space="preserve">(ранее — «АУЕ»[33])(совм. с </w:t>
            </w:r>
            <w:r>
              <w:t>CMH</w:t>
            </w:r>
            <w:r w:rsidRPr="0064530D">
              <w:rPr>
                <w:lang w:val="ru-RU"/>
              </w:rPr>
              <w:t>)</w:t>
            </w:r>
          </w:p>
        </w:tc>
        <w:tc>
          <w:tcPr>
            <w:tcW w:w="1229" w:type="dxa"/>
          </w:tcPr>
          <w:p w:rsidR="001B41BD" w:rsidRDefault="0064530D">
            <w:r>
              <w:t>—</w:t>
            </w:r>
          </w:p>
        </w:tc>
        <w:tc>
          <w:tcPr>
            <w:tcW w:w="1339" w:type="dxa"/>
          </w:tcPr>
          <w:p w:rsidR="001B41BD" w:rsidRDefault="0064530D">
            <w:r>
              <w:t>—</w:t>
            </w:r>
          </w:p>
        </w:tc>
        <w:tc>
          <w:tcPr>
            <w:tcW w:w="1209" w:type="dxa"/>
          </w:tcPr>
          <w:p w:rsidR="001B41BD" w:rsidRDefault="0064530D">
            <w:r>
              <w:t>—</w:t>
            </w:r>
          </w:p>
        </w:tc>
        <w:tc>
          <w:tcPr>
            <w:tcW w:w="1229" w:type="dxa"/>
          </w:tcPr>
          <w:p w:rsidR="001B41BD" w:rsidRDefault="0064530D">
            <w:r>
              <w:t>—</w:t>
            </w:r>
          </w:p>
        </w:tc>
        <w:tc>
          <w:tcPr>
            <w:tcW w:w="1339" w:type="dxa"/>
          </w:tcPr>
          <w:p w:rsidR="001B41BD" w:rsidRDefault="0064530D">
            <w:r>
              <w:t>—</w:t>
            </w:r>
          </w:p>
        </w:tc>
        <w:tc>
          <w:tcPr>
            <w:tcW w:w="1227" w:type="dxa"/>
          </w:tcPr>
          <w:p w:rsidR="001B41BD" w:rsidRDefault="0064530D">
            <w:r>
              <w:t>Внеальбомные синглы</w:t>
            </w:r>
          </w:p>
        </w:tc>
      </w:tr>
      <w:tr w:rsidR="001B41BD" w:rsidTr="0064530D">
        <w:tc>
          <w:tcPr>
            <w:tcW w:w="709" w:type="dxa"/>
          </w:tcPr>
          <w:p w:rsidR="001B41BD" w:rsidRDefault="0064530D">
            <w:r>
              <w:t>2020</w:t>
            </w:r>
          </w:p>
        </w:tc>
        <w:tc>
          <w:tcPr>
            <w:tcW w:w="1176" w:type="dxa"/>
          </w:tcPr>
          <w:p w:rsidR="001B41BD" w:rsidRDefault="0064530D">
            <w:r>
              <w:t>«Polaroid»[34]</w:t>
            </w:r>
          </w:p>
        </w:tc>
        <w:tc>
          <w:tcPr>
            <w:tcW w:w="1229" w:type="dxa"/>
          </w:tcPr>
          <w:p w:rsidR="001B41BD" w:rsidRDefault="0064530D">
            <w:r>
              <w:t>—</w:t>
            </w:r>
          </w:p>
        </w:tc>
        <w:tc>
          <w:tcPr>
            <w:tcW w:w="1339" w:type="dxa"/>
          </w:tcPr>
          <w:p w:rsidR="001B41BD" w:rsidRDefault="0064530D">
            <w:r>
              <w:t>—</w:t>
            </w:r>
          </w:p>
        </w:tc>
        <w:tc>
          <w:tcPr>
            <w:tcW w:w="1209" w:type="dxa"/>
          </w:tcPr>
          <w:p w:rsidR="001B41BD" w:rsidRDefault="0064530D">
            <w:r>
              <w:t>—</w:t>
            </w:r>
          </w:p>
        </w:tc>
        <w:tc>
          <w:tcPr>
            <w:tcW w:w="1229" w:type="dxa"/>
          </w:tcPr>
          <w:p w:rsidR="001B41BD" w:rsidRDefault="0064530D">
            <w:r>
              <w:t>—</w:t>
            </w:r>
          </w:p>
        </w:tc>
        <w:tc>
          <w:tcPr>
            <w:tcW w:w="1339" w:type="dxa"/>
          </w:tcPr>
          <w:p w:rsidR="001B41BD" w:rsidRDefault="0064530D">
            <w:r>
              <w:t>—</w:t>
            </w:r>
          </w:p>
        </w:tc>
        <w:tc>
          <w:tcPr>
            <w:tcW w:w="1227" w:type="dxa"/>
          </w:tcPr>
          <w:p w:rsidR="001B41BD" w:rsidRDefault="0064530D">
            <w:r>
              <w:t>Внеальбомные синглы</w:t>
            </w:r>
          </w:p>
        </w:tc>
      </w:tr>
      <w:tr w:rsidR="001B41BD" w:rsidTr="0064530D">
        <w:tc>
          <w:tcPr>
            <w:tcW w:w="709" w:type="dxa"/>
          </w:tcPr>
          <w:p w:rsidR="001B41BD" w:rsidRDefault="0064530D">
            <w:r>
              <w:t>2020</w:t>
            </w:r>
          </w:p>
        </w:tc>
        <w:tc>
          <w:tcPr>
            <w:tcW w:w="1176" w:type="dxa"/>
          </w:tcPr>
          <w:p w:rsidR="001B41BD" w:rsidRDefault="0064530D">
            <w:r>
              <w:t>«Интервью»[35]</w:t>
            </w:r>
          </w:p>
        </w:tc>
        <w:tc>
          <w:tcPr>
            <w:tcW w:w="1229" w:type="dxa"/>
          </w:tcPr>
          <w:p w:rsidR="001B41BD" w:rsidRDefault="0064530D">
            <w:r>
              <w:t>—</w:t>
            </w:r>
          </w:p>
        </w:tc>
        <w:tc>
          <w:tcPr>
            <w:tcW w:w="1339" w:type="dxa"/>
          </w:tcPr>
          <w:p w:rsidR="001B41BD" w:rsidRDefault="0064530D">
            <w:r>
              <w:t>—</w:t>
            </w:r>
          </w:p>
        </w:tc>
        <w:tc>
          <w:tcPr>
            <w:tcW w:w="1209" w:type="dxa"/>
          </w:tcPr>
          <w:p w:rsidR="001B41BD" w:rsidRDefault="0064530D">
            <w:r>
              <w:t>—</w:t>
            </w:r>
          </w:p>
        </w:tc>
        <w:tc>
          <w:tcPr>
            <w:tcW w:w="1229" w:type="dxa"/>
          </w:tcPr>
          <w:p w:rsidR="001B41BD" w:rsidRDefault="0064530D">
            <w:r>
              <w:t>—</w:t>
            </w:r>
          </w:p>
        </w:tc>
        <w:tc>
          <w:tcPr>
            <w:tcW w:w="1339" w:type="dxa"/>
          </w:tcPr>
          <w:p w:rsidR="001B41BD" w:rsidRDefault="0064530D">
            <w:r>
              <w:t>—</w:t>
            </w:r>
          </w:p>
        </w:tc>
        <w:tc>
          <w:tcPr>
            <w:tcW w:w="1227" w:type="dxa"/>
          </w:tcPr>
          <w:p w:rsidR="001B41BD" w:rsidRDefault="0064530D">
            <w:r>
              <w:t>Внеальбомные синглы</w:t>
            </w:r>
          </w:p>
        </w:tc>
      </w:tr>
      <w:tr w:rsidR="001B41BD" w:rsidTr="0064530D">
        <w:tc>
          <w:tcPr>
            <w:tcW w:w="709" w:type="dxa"/>
          </w:tcPr>
          <w:p w:rsidR="001B41BD" w:rsidRDefault="0064530D">
            <w:r>
              <w:t>2020</w:t>
            </w:r>
          </w:p>
        </w:tc>
        <w:tc>
          <w:tcPr>
            <w:tcW w:w="1176" w:type="dxa"/>
          </w:tcPr>
          <w:p w:rsidR="001B41BD" w:rsidRDefault="0064530D">
            <w:r>
              <w:t>«Bloody Party»[36][37]</w:t>
            </w:r>
          </w:p>
        </w:tc>
        <w:tc>
          <w:tcPr>
            <w:tcW w:w="1229" w:type="dxa"/>
          </w:tcPr>
          <w:p w:rsidR="001B41BD" w:rsidRDefault="0064530D">
            <w:r>
              <w:t>70[38]</w:t>
            </w:r>
          </w:p>
        </w:tc>
        <w:tc>
          <w:tcPr>
            <w:tcW w:w="1339" w:type="dxa"/>
          </w:tcPr>
          <w:p w:rsidR="001B41BD" w:rsidRDefault="0064530D">
            <w:r>
              <w:t>68[39]</w:t>
            </w:r>
          </w:p>
        </w:tc>
        <w:tc>
          <w:tcPr>
            <w:tcW w:w="1209" w:type="dxa"/>
          </w:tcPr>
          <w:p w:rsidR="001B41BD" w:rsidRDefault="0064530D">
            <w:r>
              <w:t>—</w:t>
            </w:r>
          </w:p>
        </w:tc>
        <w:tc>
          <w:tcPr>
            <w:tcW w:w="1229" w:type="dxa"/>
          </w:tcPr>
          <w:p w:rsidR="001B41BD" w:rsidRDefault="0064530D">
            <w:r>
              <w:t>—</w:t>
            </w:r>
          </w:p>
        </w:tc>
        <w:tc>
          <w:tcPr>
            <w:tcW w:w="1339" w:type="dxa"/>
          </w:tcPr>
          <w:p w:rsidR="001B41BD" w:rsidRDefault="0064530D">
            <w:r>
              <w:t>—</w:t>
            </w:r>
          </w:p>
        </w:tc>
        <w:tc>
          <w:tcPr>
            <w:tcW w:w="1227" w:type="dxa"/>
          </w:tcPr>
          <w:p w:rsidR="001B41BD" w:rsidRDefault="0064530D">
            <w:r>
              <w:t>Внеальбомные синглы</w:t>
            </w:r>
          </w:p>
        </w:tc>
      </w:tr>
      <w:tr w:rsidR="001B41BD" w:rsidTr="0064530D">
        <w:tc>
          <w:tcPr>
            <w:tcW w:w="709" w:type="dxa"/>
          </w:tcPr>
          <w:p w:rsidR="001B41BD" w:rsidRDefault="0064530D">
            <w:r>
              <w:t>2020</w:t>
            </w:r>
          </w:p>
        </w:tc>
        <w:tc>
          <w:tcPr>
            <w:tcW w:w="1176" w:type="dxa"/>
          </w:tcPr>
          <w:p w:rsidR="001B41BD" w:rsidRPr="0064530D" w:rsidRDefault="0064530D">
            <w:pPr>
              <w:rPr>
                <w:lang w:val="ru-RU"/>
              </w:rPr>
            </w:pPr>
            <w:r w:rsidRPr="0064530D">
              <w:rPr>
                <w:lang w:val="ru-RU"/>
              </w:rPr>
              <w:t>«</w:t>
            </w:r>
            <w:r>
              <w:t>RPG</w:t>
            </w:r>
            <w:r w:rsidRPr="0064530D">
              <w:rPr>
                <w:lang w:val="ru-RU"/>
              </w:rPr>
              <w:t xml:space="preserve">»(совм. с </w:t>
            </w:r>
            <w:r>
              <w:t>CMH</w:t>
            </w:r>
            <w:r w:rsidRPr="0064530D">
              <w:rPr>
                <w:lang w:val="ru-RU"/>
              </w:rPr>
              <w:t xml:space="preserve"> и Пашей Техником)</w:t>
            </w:r>
          </w:p>
        </w:tc>
        <w:tc>
          <w:tcPr>
            <w:tcW w:w="1229" w:type="dxa"/>
          </w:tcPr>
          <w:p w:rsidR="001B41BD" w:rsidRDefault="0064530D">
            <w:r>
              <w:t>—</w:t>
            </w:r>
          </w:p>
        </w:tc>
        <w:tc>
          <w:tcPr>
            <w:tcW w:w="1339" w:type="dxa"/>
          </w:tcPr>
          <w:p w:rsidR="001B41BD" w:rsidRDefault="0064530D">
            <w:r>
              <w:t>—</w:t>
            </w:r>
          </w:p>
        </w:tc>
        <w:tc>
          <w:tcPr>
            <w:tcW w:w="1209" w:type="dxa"/>
          </w:tcPr>
          <w:p w:rsidR="001B41BD" w:rsidRDefault="0064530D">
            <w:r>
              <w:t>—</w:t>
            </w:r>
          </w:p>
        </w:tc>
        <w:tc>
          <w:tcPr>
            <w:tcW w:w="1229" w:type="dxa"/>
          </w:tcPr>
          <w:p w:rsidR="001B41BD" w:rsidRDefault="0064530D">
            <w:r>
              <w:t>—</w:t>
            </w:r>
          </w:p>
        </w:tc>
        <w:tc>
          <w:tcPr>
            <w:tcW w:w="1339" w:type="dxa"/>
          </w:tcPr>
          <w:p w:rsidR="001B41BD" w:rsidRDefault="0064530D">
            <w:r>
              <w:t>—</w:t>
            </w:r>
          </w:p>
        </w:tc>
        <w:tc>
          <w:tcPr>
            <w:tcW w:w="1227" w:type="dxa"/>
          </w:tcPr>
          <w:p w:rsidR="001B41BD" w:rsidRDefault="0064530D">
            <w:r>
              <w:t>Внеальбомные синглы</w:t>
            </w:r>
          </w:p>
        </w:tc>
      </w:tr>
      <w:tr w:rsidR="001B41BD" w:rsidTr="0064530D">
        <w:tc>
          <w:tcPr>
            <w:tcW w:w="709" w:type="dxa"/>
          </w:tcPr>
          <w:p w:rsidR="001B41BD" w:rsidRDefault="0064530D">
            <w:r>
              <w:t>2020</w:t>
            </w:r>
          </w:p>
        </w:tc>
        <w:tc>
          <w:tcPr>
            <w:tcW w:w="1176" w:type="dxa"/>
          </w:tcPr>
          <w:p w:rsidR="001B41BD" w:rsidRDefault="0064530D">
            <w:r>
              <w:t>«Word Up»</w:t>
            </w:r>
          </w:p>
        </w:tc>
        <w:tc>
          <w:tcPr>
            <w:tcW w:w="1229" w:type="dxa"/>
          </w:tcPr>
          <w:p w:rsidR="001B41BD" w:rsidRDefault="0064530D">
            <w:r>
              <w:t>—</w:t>
            </w:r>
          </w:p>
        </w:tc>
        <w:tc>
          <w:tcPr>
            <w:tcW w:w="1339" w:type="dxa"/>
          </w:tcPr>
          <w:p w:rsidR="001B41BD" w:rsidRDefault="0064530D">
            <w:r>
              <w:t>—</w:t>
            </w:r>
          </w:p>
        </w:tc>
        <w:tc>
          <w:tcPr>
            <w:tcW w:w="1209" w:type="dxa"/>
          </w:tcPr>
          <w:p w:rsidR="001B41BD" w:rsidRDefault="0064530D">
            <w:r>
              <w:t>—</w:t>
            </w:r>
          </w:p>
        </w:tc>
        <w:tc>
          <w:tcPr>
            <w:tcW w:w="1229" w:type="dxa"/>
          </w:tcPr>
          <w:p w:rsidR="001B41BD" w:rsidRDefault="0064530D">
            <w:r>
              <w:t>—</w:t>
            </w:r>
          </w:p>
        </w:tc>
        <w:tc>
          <w:tcPr>
            <w:tcW w:w="1339" w:type="dxa"/>
          </w:tcPr>
          <w:p w:rsidR="001B41BD" w:rsidRDefault="0064530D">
            <w:r>
              <w:t>—</w:t>
            </w:r>
          </w:p>
        </w:tc>
        <w:tc>
          <w:tcPr>
            <w:tcW w:w="1227" w:type="dxa"/>
          </w:tcPr>
          <w:p w:rsidR="001B41BD" w:rsidRDefault="0064530D">
            <w:r>
              <w:t>Внеальбомные синглы</w:t>
            </w:r>
          </w:p>
        </w:tc>
      </w:tr>
      <w:tr w:rsidR="001B41BD" w:rsidTr="0064530D">
        <w:tc>
          <w:tcPr>
            <w:tcW w:w="709" w:type="dxa"/>
          </w:tcPr>
          <w:p w:rsidR="001B41BD" w:rsidRDefault="0064530D">
            <w:r>
              <w:t>2020</w:t>
            </w:r>
          </w:p>
        </w:tc>
        <w:tc>
          <w:tcPr>
            <w:tcW w:w="1176" w:type="dxa"/>
          </w:tcPr>
          <w:p w:rsidR="001B41BD" w:rsidRDefault="0064530D">
            <w:r>
              <w:t>«Витон»(совм. с Moneyke</w:t>
            </w:r>
            <w:r>
              <w:lastRenderedPageBreak/>
              <w:t>n)</w:t>
            </w:r>
          </w:p>
        </w:tc>
        <w:tc>
          <w:tcPr>
            <w:tcW w:w="1229" w:type="dxa"/>
          </w:tcPr>
          <w:p w:rsidR="001B41BD" w:rsidRDefault="0064530D">
            <w:r>
              <w:lastRenderedPageBreak/>
              <w:t>40</w:t>
            </w:r>
          </w:p>
        </w:tc>
        <w:tc>
          <w:tcPr>
            <w:tcW w:w="1339" w:type="dxa"/>
          </w:tcPr>
          <w:p w:rsidR="001B41BD" w:rsidRDefault="0064530D">
            <w:r>
              <w:t>51</w:t>
            </w:r>
          </w:p>
        </w:tc>
        <w:tc>
          <w:tcPr>
            <w:tcW w:w="1209" w:type="dxa"/>
          </w:tcPr>
          <w:p w:rsidR="001B41BD" w:rsidRDefault="0064530D">
            <w:r>
              <w:t>85</w:t>
            </w:r>
          </w:p>
        </w:tc>
        <w:tc>
          <w:tcPr>
            <w:tcW w:w="1229" w:type="dxa"/>
          </w:tcPr>
          <w:p w:rsidR="001B41BD" w:rsidRDefault="0064530D">
            <w:r>
              <w:t>88</w:t>
            </w:r>
          </w:p>
        </w:tc>
        <w:tc>
          <w:tcPr>
            <w:tcW w:w="1339" w:type="dxa"/>
          </w:tcPr>
          <w:p w:rsidR="001B41BD" w:rsidRDefault="0064530D">
            <w:r>
              <w:t>95</w:t>
            </w:r>
          </w:p>
        </w:tc>
        <w:tc>
          <w:tcPr>
            <w:tcW w:w="1227" w:type="dxa"/>
          </w:tcPr>
          <w:p w:rsidR="001B41BD" w:rsidRDefault="0064530D">
            <w:r>
              <w:t>Внеальбомные синглы</w:t>
            </w:r>
          </w:p>
        </w:tc>
      </w:tr>
      <w:tr w:rsidR="001B41BD" w:rsidTr="0064530D">
        <w:tc>
          <w:tcPr>
            <w:tcW w:w="709" w:type="dxa"/>
          </w:tcPr>
          <w:p w:rsidR="001B41BD" w:rsidRDefault="0064530D">
            <w:r>
              <w:lastRenderedPageBreak/>
              <w:t>2020</w:t>
            </w:r>
          </w:p>
        </w:tc>
        <w:tc>
          <w:tcPr>
            <w:tcW w:w="1176" w:type="dxa"/>
          </w:tcPr>
          <w:p w:rsidR="001B41BD" w:rsidRDefault="0064530D">
            <w:r>
              <w:t>«Факт»</w:t>
            </w:r>
          </w:p>
        </w:tc>
        <w:tc>
          <w:tcPr>
            <w:tcW w:w="1229" w:type="dxa"/>
          </w:tcPr>
          <w:p w:rsidR="001B41BD" w:rsidRDefault="0064530D">
            <w:r>
              <w:t>70</w:t>
            </w:r>
          </w:p>
        </w:tc>
        <w:tc>
          <w:tcPr>
            <w:tcW w:w="1339" w:type="dxa"/>
          </w:tcPr>
          <w:p w:rsidR="001B41BD" w:rsidRDefault="0064530D">
            <w:r>
              <w:t>35</w:t>
            </w:r>
          </w:p>
        </w:tc>
        <w:tc>
          <w:tcPr>
            <w:tcW w:w="1209" w:type="dxa"/>
          </w:tcPr>
          <w:p w:rsidR="001B41BD" w:rsidRDefault="0064530D">
            <w:r>
              <w:t>60</w:t>
            </w:r>
          </w:p>
        </w:tc>
        <w:tc>
          <w:tcPr>
            <w:tcW w:w="1229" w:type="dxa"/>
          </w:tcPr>
          <w:p w:rsidR="001B41BD" w:rsidRDefault="0064530D">
            <w:r>
              <w:t>69</w:t>
            </w:r>
          </w:p>
        </w:tc>
        <w:tc>
          <w:tcPr>
            <w:tcW w:w="1339" w:type="dxa"/>
          </w:tcPr>
          <w:p w:rsidR="001B41BD" w:rsidRDefault="0064530D">
            <w:r>
              <w:t>48</w:t>
            </w:r>
          </w:p>
        </w:tc>
        <w:tc>
          <w:tcPr>
            <w:tcW w:w="1227" w:type="dxa"/>
          </w:tcPr>
          <w:p w:rsidR="001B41BD" w:rsidRDefault="0064530D">
            <w:r>
              <w:t>Внеальбомные синглы</w:t>
            </w:r>
          </w:p>
        </w:tc>
      </w:tr>
      <w:tr w:rsidR="001B41BD" w:rsidTr="0064530D">
        <w:tc>
          <w:tcPr>
            <w:tcW w:w="709" w:type="dxa"/>
          </w:tcPr>
          <w:p w:rsidR="001B41BD" w:rsidRDefault="0064530D">
            <w:r>
              <w:t>2020</w:t>
            </w:r>
          </w:p>
        </w:tc>
        <w:tc>
          <w:tcPr>
            <w:tcW w:w="1176" w:type="dxa"/>
          </w:tcPr>
          <w:p w:rsidR="001B41BD" w:rsidRPr="0064530D" w:rsidRDefault="0064530D">
            <w:pPr>
              <w:rPr>
                <w:lang w:val="ru-RU"/>
              </w:rPr>
            </w:pPr>
            <w:r w:rsidRPr="0064530D">
              <w:rPr>
                <w:lang w:val="ru-RU"/>
              </w:rPr>
              <w:t>«</w:t>
            </w:r>
            <w:proofErr w:type="spellStart"/>
            <w:r w:rsidRPr="0064530D">
              <w:rPr>
                <w:lang w:val="ru-RU"/>
              </w:rPr>
              <w:t>Гоба</w:t>
            </w:r>
            <w:proofErr w:type="spellEnd"/>
            <w:proofErr w:type="gramStart"/>
            <w:r w:rsidRPr="0064530D">
              <w:rPr>
                <w:lang w:val="ru-RU"/>
              </w:rPr>
              <w:t>»(</w:t>
            </w:r>
            <w:proofErr w:type="gramEnd"/>
            <w:r w:rsidRPr="0064530D">
              <w:rPr>
                <w:lang w:val="ru-RU"/>
              </w:rPr>
              <w:t xml:space="preserve">совм. с </w:t>
            </w:r>
            <w:proofErr w:type="spellStart"/>
            <w:r w:rsidRPr="0064530D">
              <w:rPr>
                <w:lang w:val="ru-RU"/>
              </w:rPr>
              <w:t>Ганвестом</w:t>
            </w:r>
            <w:proofErr w:type="spellEnd"/>
            <w:r w:rsidRPr="0064530D">
              <w:rPr>
                <w:lang w:val="ru-RU"/>
              </w:rPr>
              <w:t xml:space="preserve"> и </w:t>
            </w:r>
            <w:proofErr w:type="spellStart"/>
            <w:r>
              <w:t>Moneyken</w:t>
            </w:r>
            <w:proofErr w:type="spellEnd"/>
            <w:r w:rsidRPr="0064530D">
              <w:rPr>
                <w:lang w:val="ru-RU"/>
              </w:rPr>
              <w:t>)</w:t>
            </w:r>
          </w:p>
        </w:tc>
        <w:tc>
          <w:tcPr>
            <w:tcW w:w="1229" w:type="dxa"/>
          </w:tcPr>
          <w:p w:rsidR="001B41BD" w:rsidRDefault="0064530D">
            <w:r>
              <w:t>—</w:t>
            </w:r>
          </w:p>
        </w:tc>
        <w:tc>
          <w:tcPr>
            <w:tcW w:w="1339" w:type="dxa"/>
          </w:tcPr>
          <w:p w:rsidR="001B41BD" w:rsidRDefault="0064530D">
            <w:r>
              <w:t>—</w:t>
            </w:r>
          </w:p>
        </w:tc>
        <w:tc>
          <w:tcPr>
            <w:tcW w:w="1209" w:type="dxa"/>
          </w:tcPr>
          <w:p w:rsidR="001B41BD" w:rsidRDefault="0064530D">
            <w:r>
              <w:t>—</w:t>
            </w:r>
          </w:p>
        </w:tc>
        <w:tc>
          <w:tcPr>
            <w:tcW w:w="1229" w:type="dxa"/>
          </w:tcPr>
          <w:p w:rsidR="001B41BD" w:rsidRDefault="0064530D">
            <w:r>
              <w:t>—</w:t>
            </w:r>
          </w:p>
        </w:tc>
        <w:tc>
          <w:tcPr>
            <w:tcW w:w="1339" w:type="dxa"/>
          </w:tcPr>
          <w:p w:rsidR="001B41BD" w:rsidRDefault="0064530D">
            <w:r>
              <w:t>—</w:t>
            </w:r>
          </w:p>
        </w:tc>
        <w:tc>
          <w:tcPr>
            <w:tcW w:w="1227" w:type="dxa"/>
          </w:tcPr>
          <w:p w:rsidR="001B41BD" w:rsidRDefault="0064530D">
            <w:r>
              <w:t>Внеальбомные синглы</w:t>
            </w:r>
          </w:p>
        </w:tc>
      </w:tr>
      <w:tr w:rsidR="001B41BD" w:rsidTr="0064530D">
        <w:tc>
          <w:tcPr>
            <w:tcW w:w="709" w:type="dxa"/>
          </w:tcPr>
          <w:p w:rsidR="001B41BD" w:rsidRDefault="0064530D">
            <w:r>
              <w:t>2021</w:t>
            </w:r>
          </w:p>
        </w:tc>
        <w:tc>
          <w:tcPr>
            <w:tcW w:w="1176" w:type="dxa"/>
          </w:tcPr>
          <w:p w:rsidR="001B41BD" w:rsidRDefault="0064530D">
            <w:r>
              <w:t>«Mommy»</w:t>
            </w:r>
          </w:p>
        </w:tc>
        <w:tc>
          <w:tcPr>
            <w:tcW w:w="1229" w:type="dxa"/>
          </w:tcPr>
          <w:p w:rsidR="001B41BD" w:rsidRDefault="0064530D">
            <w:r>
              <w:t>—</w:t>
            </w:r>
          </w:p>
        </w:tc>
        <w:tc>
          <w:tcPr>
            <w:tcW w:w="1339" w:type="dxa"/>
          </w:tcPr>
          <w:p w:rsidR="001B41BD" w:rsidRDefault="0064530D">
            <w:r>
              <w:t>—</w:t>
            </w:r>
          </w:p>
        </w:tc>
        <w:tc>
          <w:tcPr>
            <w:tcW w:w="1209" w:type="dxa"/>
          </w:tcPr>
          <w:p w:rsidR="001B41BD" w:rsidRDefault="0064530D">
            <w:r>
              <w:t>—</w:t>
            </w:r>
          </w:p>
        </w:tc>
        <w:tc>
          <w:tcPr>
            <w:tcW w:w="1229" w:type="dxa"/>
          </w:tcPr>
          <w:p w:rsidR="001B41BD" w:rsidRDefault="0064530D">
            <w:r>
              <w:t>—</w:t>
            </w:r>
          </w:p>
        </w:tc>
        <w:tc>
          <w:tcPr>
            <w:tcW w:w="1339" w:type="dxa"/>
          </w:tcPr>
          <w:p w:rsidR="001B41BD" w:rsidRDefault="0064530D">
            <w:r>
              <w:t>—</w:t>
            </w:r>
          </w:p>
        </w:tc>
        <w:tc>
          <w:tcPr>
            <w:tcW w:w="1227" w:type="dxa"/>
          </w:tcPr>
          <w:p w:rsidR="001B41BD" w:rsidRDefault="0064530D">
            <w:r>
              <w:t>Внеальбомные синглы</w:t>
            </w:r>
          </w:p>
        </w:tc>
      </w:tr>
      <w:tr w:rsidR="001B41BD" w:rsidTr="0064530D">
        <w:tc>
          <w:tcPr>
            <w:tcW w:w="709" w:type="dxa"/>
          </w:tcPr>
          <w:p w:rsidR="001B41BD" w:rsidRDefault="0064530D">
            <w:r>
              <w:t>2021</w:t>
            </w:r>
          </w:p>
        </w:tc>
        <w:tc>
          <w:tcPr>
            <w:tcW w:w="1176" w:type="dxa"/>
          </w:tcPr>
          <w:p w:rsidR="001B41BD" w:rsidRDefault="0064530D">
            <w:r>
              <w:t>«Money Day»</w:t>
            </w:r>
          </w:p>
        </w:tc>
        <w:tc>
          <w:tcPr>
            <w:tcW w:w="1229" w:type="dxa"/>
          </w:tcPr>
          <w:p w:rsidR="001B41BD" w:rsidRDefault="0064530D">
            <w:r>
              <w:t>—</w:t>
            </w:r>
          </w:p>
        </w:tc>
        <w:tc>
          <w:tcPr>
            <w:tcW w:w="1339" w:type="dxa"/>
          </w:tcPr>
          <w:p w:rsidR="001B41BD" w:rsidRDefault="0064530D">
            <w:r>
              <w:t>—</w:t>
            </w:r>
          </w:p>
        </w:tc>
        <w:tc>
          <w:tcPr>
            <w:tcW w:w="1209" w:type="dxa"/>
          </w:tcPr>
          <w:p w:rsidR="001B41BD" w:rsidRDefault="0064530D">
            <w:r>
              <w:t>—</w:t>
            </w:r>
          </w:p>
        </w:tc>
        <w:tc>
          <w:tcPr>
            <w:tcW w:w="1229" w:type="dxa"/>
          </w:tcPr>
          <w:p w:rsidR="001B41BD" w:rsidRDefault="0064530D">
            <w:r>
              <w:t>—</w:t>
            </w:r>
          </w:p>
        </w:tc>
        <w:tc>
          <w:tcPr>
            <w:tcW w:w="1339" w:type="dxa"/>
          </w:tcPr>
          <w:p w:rsidR="001B41BD" w:rsidRDefault="0064530D">
            <w:r>
              <w:t>—</w:t>
            </w:r>
          </w:p>
        </w:tc>
        <w:tc>
          <w:tcPr>
            <w:tcW w:w="1227" w:type="dxa"/>
          </w:tcPr>
          <w:p w:rsidR="001B41BD" w:rsidRDefault="0064530D">
            <w:r>
              <w:t>Внеальбомные синглы</w:t>
            </w:r>
          </w:p>
        </w:tc>
      </w:tr>
      <w:tr w:rsidR="001B41BD" w:rsidTr="0064530D">
        <w:tc>
          <w:tcPr>
            <w:tcW w:w="709" w:type="dxa"/>
          </w:tcPr>
          <w:p w:rsidR="001B41BD" w:rsidRDefault="0064530D">
            <w:r>
              <w:t>2021</w:t>
            </w:r>
          </w:p>
        </w:tc>
        <w:tc>
          <w:tcPr>
            <w:tcW w:w="1176" w:type="dxa"/>
          </w:tcPr>
          <w:p w:rsidR="001B41BD" w:rsidRDefault="0064530D">
            <w:r>
              <w:t>«Juicy»</w:t>
            </w:r>
          </w:p>
        </w:tc>
        <w:tc>
          <w:tcPr>
            <w:tcW w:w="1229" w:type="dxa"/>
          </w:tcPr>
          <w:p w:rsidR="001B41BD" w:rsidRDefault="0064530D">
            <w:r>
              <w:t>8</w:t>
            </w:r>
          </w:p>
        </w:tc>
        <w:tc>
          <w:tcPr>
            <w:tcW w:w="1339" w:type="dxa"/>
          </w:tcPr>
          <w:p w:rsidR="001B41BD" w:rsidRDefault="0064530D">
            <w:r>
              <w:t>14</w:t>
            </w:r>
          </w:p>
        </w:tc>
        <w:tc>
          <w:tcPr>
            <w:tcW w:w="1209" w:type="dxa"/>
          </w:tcPr>
          <w:p w:rsidR="001B41BD" w:rsidRDefault="0064530D">
            <w:r>
              <w:t>27</w:t>
            </w:r>
          </w:p>
        </w:tc>
        <w:tc>
          <w:tcPr>
            <w:tcW w:w="1229" w:type="dxa"/>
          </w:tcPr>
          <w:p w:rsidR="001B41BD" w:rsidRDefault="0064530D">
            <w:r>
              <w:t>12</w:t>
            </w:r>
          </w:p>
        </w:tc>
        <w:tc>
          <w:tcPr>
            <w:tcW w:w="1339" w:type="dxa"/>
          </w:tcPr>
          <w:p w:rsidR="001B41BD" w:rsidRDefault="0064530D">
            <w:r>
              <w:t>19</w:t>
            </w:r>
          </w:p>
        </w:tc>
        <w:tc>
          <w:tcPr>
            <w:tcW w:w="1227" w:type="dxa"/>
          </w:tcPr>
          <w:p w:rsidR="001B41BD" w:rsidRDefault="0064530D">
            <w:r>
              <w:t>Внеальбомные синглы</w:t>
            </w:r>
          </w:p>
        </w:tc>
      </w:tr>
      <w:tr w:rsidR="001B41BD" w:rsidTr="0064530D">
        <w:tc>
          <w:tcPr>
            <w:tcW w:w="709" w:type="dxa"/>
          </w:tcPr>
          <w:p w:rsidR="001B41BD" w:rsidRDefault="0064530D">
            <w:r>
              <w:t>2021</w:t>
            </w:r>
          </w:p>
        </w:tc>
        <w:tc>
          <w:tcPr>
            <w:tcW w:w="1176" w:type="dxa"/>
          </w:tcPr>
          <w:p w:rsidR="001B41BD" w:rsidRPr="0064530D" w:rsidRDefault="0064530D">
            <w:pPr>
              <w:rPr>
                <w:lang w:val="ru-RU"/>
              </w:rPr>
            </w:pPr>
            <w:r w:rsidRPr="0064530D">
              <w:rPr>
                <w:lang w:val="ru-RU"/>
              </w:rPr>
              <w:t>«</w:t>
            </w:r>
            <w:r>
              <w:t>Terminal</w:t>
            </w:r>
            <w:r w:rsidRPr="0064530D">
              <w:rPr>
                <w:lang w:val="ru-RU"/>
              </w:rPr>
              <w:t>»(совм. с Витей АК)</w:t>
            </w:r>
          </w:p>
        </w:tc>
        <w:tc>
          <w:tcPr>
            <w:tcW w:w="1229" w:type="dxa"/>
          </w:tcPr>
          <w:p w:rsidR="001B41BD" w:rsidRDefault="0064530D">
            <w:r>
              <w:t>—</w:t>
            </w:r>
          </w:p>
        </w:tc>
        <w:tc>
          <w:tcPr>
            <w:tcW w:w="1339" w:type="dxa"/>
          </w:tcPr>
          <w:p w:rsidR="001B41BD" w:rsidRDefault="0064530D">
            <w:r>
              <w:t>—</w:t>
            </w:r>
          </w:p>
        </w:tc>
        <w:tc>
          <w:tcPr>
            <w:tcW w:w="1209" w:type="dxa"/>
          </w:tcPr>
          <w:p w:rsidR="001B41BD" w:rsidRDefault="0064530D">
            <w:r>
              <w:t>—</w:t>
            </w:r>
          </w:p>
        </w:tc>
        <w:tc>
          <w:tcPr>
            <w:tcW w:w="1229" w:type="dxa"/>
          </w:tcPr>
          <w:p w:rsidR="001B41BD" w:rsidRDefault="0064530D">
            <w:r>
              <w:t>—</w:t>
            </w:r>
          </w:p>
        </w:tc>
        <w:tc>
          <w:tcPr>
            <w:tcW w:w="1339" w:type="dxa"/>
          </w:tcPr>
          <w:p w:rsidR="001B41BD" w:rsidRDefault="0064530D">
            <w:r>
              <w:t>—</w:t>
            </w:r>
          </w:p>
        </w:tc>
        <w:tc>
          <w:tcPr>
            <w:tcW w:w="1227" w:type="dxa"/>
          </w:tcPr>
          <w:p w:rsidR="001B41BD" w:rsidRDefault="0064530D">
            <w:r>
              <w:t>Внеальбомные синглы</w:t>
            </w:r>
          </w:p>
        </w:tc>
      </w:tr>
      <w:tr w:rsidR="001B41BD" w:rsidTr="0064530D">
        <w:tc>
          <w:tcPr>
            <w:tcW w:w="709" w:type="dxa"/>
          </w:tcPr>
          <w:p w:rsidR="001B41BD" w:rsidRDefault="0064530D">
            <w:r>
              <w:t>2021</w:t>
            </w:r>
          </w:p>
        </w:tc>
        <w:tc>
          <w:tcPr>
            <w:tcW w:w="1176" w:type="dxa"/>
          </w:tcPr>
          <w:p w:rsidR="001B41BD" w:rsidRDefault="0064530D">
            <w:r>
              <w:t>«Lipsi Ha»</w:t>
            </w:r>
          </w:p>
        </w:tc>
        <w:tc>
          <w:tcPr>
            <w:tcW w:w="1229" w:type="dxa"/>
          </w:tcPr>
          <w:p w:rsidR="001B41BD" w:rsidRDefault="0064530D">
            <w:r>
              <w:t>—</w:t>
            </w:r>
          </w:p>
        </w:tc>
        <w:tc>
          <w:tcPr>
            <w:tcW w:w="1339" w:type="dxa"/>
          </w:tcPr>
          <w:p w:rsidR="001B41BD" w:rsidRDefault="0064530D">
            <w:r>
              <w:t>—</w:t>
            </w:r>
          </w:p>
        </w:tc>
        <w:tc>
          <w:tcPr>
            <w:tcW w:w="1209" w:type="dxa"/>
          </w:tcPr>
          <w:p w:rsidR="001B41BD" w:rsidRDefault="0064530D">
            <w:r>
              <w:t>—</w:t>
            </w:r>
          </w:p>
        </w:tc>
        <w:tc>
          <w:tcPr>
            <w:tcW w:w="1229" w:type="dxa"/>
          </w:tcPr>
          <w:p w:rsidR="001B41BD" w:rsidRDefault="0064530D">
            <w:r>
              <w:t>—</w:t>
            </w:r>
          </w:p>
        </w:tc>
        <w:tc>
          <w:tcPr>
            <w:tcW w:w="1339" w:type="dxa"/>
          </w:tcPr>
          <w:p w:rsidR="001B41BD" w:rsidRDefault="0064530D">
            <w:r>
              <w:t>—</w:t>
            </w:r>
          </w:p>
        </w:tc>
        <w:tc>
          <w:tcPr>
            <w:tcW w:w="1227" w:type="dxa"/>
          </w:tcPr>
          <w:p w:rsidR="001B41BD" w:rsidRDefault="0064530D">
            <w:r>
              <w:t>Внеальбомные синглы</w:t>
            </w:r>
          </w:p>
        </w:tc>
      </w:tr>
      <w:tr w:rsidR="001B41BD" w:rsidTr="0064530D">
        <w:tc>
          <w:tcPr>
            <w:tcW w:w="709" w:type="dxa"/>
          </w:tcPr>
          <w:p w:rsidR="001B41BD" w:rsidRDefault="0064530D">
            <w:r>
              <w:t>2021</w:t>
            </w:r>
          </w:p>
        </w:tc>
        <w:tc>
          <w:tcPr>
            <w:tcW w:w="1176" w:type="dxa"/>
          </w:tcPr>
          <w:p w:rsidR="001B41BD" w:rsidRDefault="001B41BD"/>
        </w:tc>
        <w:tc>
          <w:tcPr>
            <w:tcW w:w="1229" w:type="dxa"/>
          </w:tcPr>
          <w:p w:rsidR="001B41BD" w:rsidRDefault="001B41BD"/>
        </w:tc>
        <w:tc>
          <w:tcPr>
            <w:tcW w:w="1339" w:type="dxa"/>
          </w:tcPr>
          <w:p w:rsidR="001B41BD" w:rsidRDefault="001B41BD"/>
        </w:tc>
        <w:tc>
          <w:tcPr>
            <w:tcW w:w="1209" w:type="dxa"/>
          </w:tcPr>
          <w:p w:rsidR="001B41BD" w:rsidRDefault="001B41BD"/>
        </w:tc>
        <w:tc>
          <w:tcPr>
            <w:tcW w:w="1229" w:type="dxa"/>
          </w:tcPr>
          <w:p w:rsidR="001B41BD" w:rsidRDefault="001B41BD"/>
        </w:tc>
        <w:tc>
          <w:tcPr>
            <w:tcW w:w="1339" w:type="dxa"/>
          </w:tcPr>
          <w:p w:rsidR="001B41BD" w:rsidRDefault="001B41BD"/>
        </w:tc>
        <w:tc>
          <w:tcPr>
            <w:tcW w:w="1227" w:type="dxa"/>
          </w:tcPr>
          <w:p w:rsidR="001B41BD" w:rsidRDefault="001B41BD"/>
        </w:tc>
      </w:tr>
    </w:tbl>
    <w:p w:rsidR="001B41BD" w:rsidRDefault="001B41BD">
      <w:bookmarkStart w:id="0" w:name="_GoBack"/>
      <w:bookmarkEnd w:id="0"/>
    </w:p>
    <w:sectPr w:rsidR="001B41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B41BD"/>
    <w:rsid w:val="0029639D"/>
    <w:rsid w:val="00326F90"/>
    <w:rsid w:val="0064530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250A51-1B76-4008-AB47-8FAA3290B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2025-02-19T06:39:00Z</dcterms:modified>
  <cp:category/>
</cp:coreProperties>
</file>