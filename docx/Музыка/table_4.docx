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959"/>
        <w:gridCol w:w="704"/>
        <w:gridCol w:w="1486"/>
        <w:gridCol w:w="4633"/>
      </w:tblGrid>
      <w:tr w:rsidR="002330BD" w:rsidTr="003020D0">
        <w:tc>
          <w:tcPr>
            <w:tcW w:w="2127" w:type="dxa"/>
          </w:tcPr>
          <w:p w:rsidR="002330BD" w:rsidRDefault="003020D0">
            <w:r>
              <w:t>Название</w:t>
            </w:r>
          </w:p>
        </w:tc>
        <w:tc>
          <w:tcPr>
            <w:tcW w:w="1959" w:type="dxa"/>
          </w:tcPr>
          <w:p w:rsidR="002330BD" w:rsidRDefault="003020D0">
            <w:r>
              <w:t>Автор(ы) песни</w:t>
            </w:r>
          </w:p>
        </w:tc>
        <w:tc>
          <w:tcPr>
            <w:tcW w:w="704" w:type="dxa"/>
          </w:tcPr>
          <w:p w:rsidR="002330BD" w:rsidRDefault="003020D0">
            <w:r>
              <w:t>Год</w:t>
            </w:r>
          </w:p>
        </w:tc>
        <w:tc>
          <w:tcPr>
            <w:tcW w:w="1486" w:type="dxa"/>
          </w:tcPr>
          <w:p w:rsidR="002330BD" w:rsidRDefault="003020D0">
            <w:r>
              <w:t>Альбом</w:t>
            </w:r>
          </w:p>
        </w:tc>
        <w:tc>
          <w:tcPr>
            <w:tcW w:w="4633" w:type="dxa"/>
          </w:tcPr>
          <w:p w:rsidR="002330BD" w:rsidRDefault="003020D0">
            <w:r>
              <w:t>.mw-parser-output .ts-comment-commentedText{border-bottom:1px dotted;cursor:help}@media(hover:none){.mw-parser-output .ts-comment-commentedText:not(.rt-commentedText){border-bottom:0;cursor:auto}}Ист.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«#1»</w:t>
            </w:r>
          </w:p>
        </w:tc>
        <w:tc>
          <w:tcPr>
            <w:tcW w:w="1959" w:type="dxa"/>
          </w:tcPr>
          <w:p w:rsidR="002330BD" w:rsidRDefault="003020D0">
            <w:r>
              <w:t>Николай Христов</w:t>
            </w:r>
          </w:p>
        </w:tc>
        <w:tc>
          <w:tcPr>
            <w:tcW w:w="704" w:type="dxa"/>
          </w:tcPr>
          <w:p w:rsidR="002330BD" w:rsidRDefault="003020D0">
            <w:r>
              <w:t>2019</w:t>
            </w:r>
          </w:p>
        </w:tc>
        <w:tc>
          <w:tcPr>
            <w:tcW w:w="1486" w:type="dxa"/>
          </w:tcPr>
          <w:p w:rsidR="002330BD" w:rsidRDefault="003020D0">
            <w:r>
              <w:t>Sold Out</w:t>
            </w:r>
          </w:p>
        </w:tc>
        <w:tc>
          <w:tcPr>
            <w:tcW w:w="4633" w:type="dxa"/>
          </w:tcPr>
          <w:p w:rsidR="002330BD" w:rsidRDefault="003020D0">
            <w:r>
              <w:t>[12]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«40 градусов»</w:t>
            </w:r>
          </w:p>
        </w:tc>
        <w:tc>
          <w:tcPr>
            <w:tcW w:w="1959" w:type="dxa"/>
          </w:tcPr>
          <w:p w:rsidR="002330BD" w:rsidRDefault="003020D0">
            <w:r>
              <w:t>Дмитрий Монатик, 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2012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[14]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«Ангелок»</w:t>
            </w:r>
          </w:p>
        </w:tc>
        <w:tc>
          <w:tcPr>
            <w:tcW w:w="1959" w:type="dxa"/>
          </w:tcPr>
          <w:p w:rsidR="002330BD" w:rsidRDefault="003020D0">
            <w:r>
              <w:t>Игорь Майский</w:t>
            </w:r>
          </w:p>
        </w:tc>
        <w:tc>
          <w:tcPr>
            <w:tcW w:w="704" w:type="dxa"/>
          </w:tcPr>
          <w:p w:rsidR="002330BD" w:rsidRDefault="003020D0">
            <w:r>
              <w:t>2020</w:t>
            </w:r>
          </w:p>
        </w:tc>
        <w:tc>
          <w:tcPr>
            <w:tcW w:w="1486" w:type="dxa"/>
          </w:tcPr>
          <w:p w:rsidR="002330BD" w:rsidRDefault="003020D0">
            <w:r>
              <w:t>Superstar Show Live</w:t>
            </w:r>
          </w:p>
        </w:tc>
        <w:tc>
          <w:tcPr>
            <w:tcW w:w="4633" w:type="dxa"/>
          </w:tcPr>
          <w:p w:rsidR="002330BD" w:rsidRDefault="003020D0">
            <w:r>
              <w:t>[15]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«В зоне риска»</w:t>
            </w:r>
          </w:p>
        </w:tc>
        <w:tc>
          <w:tcPr>
            <w:tcW w:w="1959" w:type="dxa"/>
          </w:tcPr>
          <w:p w:rsidR="002330BD" w:rsidRDefault="003020D0">
            <w:r>
              <w:t>Денис Ковальский</w:t>
            </w:r>
          </w:p>
        </w:tc>
        <w:tc>
          <w:tcPr>
            <w:tcW w:w="704" w:type="dxa"/>
          </w:tcPr>
          <w:p w:rsidR="002330BD" w:rsidRDefault="003020D0">
            <w:r>
              <w:t>2019</w:t>
            </w:r>
          </w:p>
        </w:tc>
        <w:tc>
          <w:tcPr>
            <w:tcW w:w="1486" w:type="dxa"/>
          </w:tcPr>
          <w:p w:rsidR="002330BD" w:rsidRDefault="003020D0">
            <w:r>
              <w:t>Sold Out</w:t>
            </w:r>
          </w:p>
        </w:tc>
        <w:tc>
          <w:tcPr>
            <w:tcW w:w="4633" w:type="dxa"/>
          </w:tcPr>
          <w:p w:rsidR="002330BD" w:rsidRDefault="003020D0">
            <w:r>
              <w:t>[12]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«В этом проблема»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2008</w:t>
            </w:r>
          </w:p>
        </w:tc>
        <w:tc>
          <w:tcPr>
            <w:tcW w:w="1486" w:type="dxa"/>
          </w:tcPr>
          <w:p w:rsidR="002330BD" w:rsidRDefault="003020D0">
            <w:r>
              <w:t>«Не ма4о»</w:t>
            </w:r>
          </w:p>
        </w:tc>
        <w:tc>
          <w:tcPr>
            <w:tcW w:w="4633" w:type="dxa"/>
          </w:tcPr>
          <w:p w:rsidR="002330BD" w:rsidRDefault="003020D0">
            <w:r>
              <w:t>[2]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«Возьми»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2005</w:t>
            </w:r>
          </w:p>
        </w:tc>
        <w:tc>
          <w:tcPr>
            <w:tcW w:w="1486" w:type="dxa"/>
          </w:tcPr>
          <w:p w:rsidR="002330BD" w:rsidRDefault="003020D0">
            <w:r>
              <w:t>«Ты не забудешь»</w:t>
            </w:r>
          </w:p>
        </w:tc>
        <w:tc>
          <w:tcPr>
            <w:tcW w:w="4633" w:type="dxa"/>
          </w:tcPr>
          <w:p w:rsidR="002330BD" w:rsidRDefault="003020D0">
            <w:r>
              <w:t>[1]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«Город под запретом»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Лобода, Сергей Немировский</w:t>
            </w:r>
          </w:p>
        </w:tc>
        <w:tc>
          <w:tcPr>
            <w:tcW w:w="704" w:type="dxa"/>
          </w:tcPr>
          <w:p w:rsidR="002330BD" w:rsidRDefault="003020D0">
            <w:r>
              <w:t>2013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[16]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«Дай мне»</w:t>
            </w:r>
          </w:p>
        </w:tc>
        <w:tc>
          <w:tcPr>
            <w:tcW w:w="1959" w:type="dxa"/>
          </w:tcPr>
          <w:p w:rsidR="002330BD" w:rsidRDefault="003020D0">
            <w:r>
              <w:t>Тарас Демчук</w:t>
            </w:r>
          </w:p>
        </w:tc>
        <w:tc>
          <w:tcPr>
            <w:tcW w:w="704" w:type="dxa"/>
          </w:tcPr>
          <w:p w:rsidR="002330BD" w:rsidRDefault="003020D0">
            <w:r>
              <w:t>2005</w:t>
            </w:r>
          </w:p>
        </w:tc>
        <w:tc>
          <w:tcPr>
            <w:tcW w:w="1486" w:type="dxa"/>
          </w:tcPr>
          <w:p w:rsidR="002330BD" w:rsidRDefault="003020D0">
            <w:r>
              <w:t>«Ты не забудешь»</w:t>
            </w:r>
          </w:p>
        </w:tc>
        <w:tc>
          <w:tcPr>
            <w:tcW w:w="4633" w:type="dxa"/>
          </w:tcPr>
          <w:p w:rsidR="002330BD" w:rsidRDefault="003020D0">
            <w:r>
              <w:t>[1]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«Жарко» (совместно с Monatik’ом)</w:t>
            </w:r>
          </w:p>
        </w:tc>
        <w:tc>
          <w:tcPr>
            <w:tcW w:w="1959" w:type="dxa"/>
          </w:tcPr>
          <w:p w:rsidR="002330BD" w:rsidRDefault="003020D0">
            <w:r>
              <w:t>Дмитрий Монатик</w:t>
            </w:r>
          </w:p>
        </w:tc>
        <w:tc>
          <w:tcPr>
            <w:tcW w:w="704" w:type="dxa"/>
          </w:tcPr>
          <w:p w:rsidR="002330BD" w:rsidRDefault="003020D0">
            <w:r>
              <w:t>2017</w:t>
            </w:r>
          </w:p>
        </w:tc>
        <w:tc>
          <w:tcPr>
            <w:tcW w:w="1486" w:type="dxa"/>
          </w:tcPr>
          <w:p w:rsidR="002330BD" w:rsidRDefault="003020D0">
            <w:r>
              <w:t>H2LO</w:t>
            </w:r>
          </w:p>
        </w:tc>
        <w:tc>
          <w:tcPr>
            <w:tcW w:w="4633" w:type="dxa"/>
          </w:tcPr>
          <w:p w:rsidR="002330BD" w:rsidRDefault="003020D0">
            <w:r>
              <w:t>[17]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«Живи спокойно, страна»</w:t>
            </w:r>
          </w:p>
        </w:tc>
        <w:tc>
          <w:tcPr>
            <w:tcW w:w="1959" w:type="dxa"/>
          </w:tcPr>
          <w:p w:rsidR="002330BD" w:rsidRDefault="003020D0">
            <w:r>
              <w:t>Лариса Рубальская, Игорь Николаев</w:t>
            </w:r>
          </w:p>
        </w:tc>
        <w:tc>
          <w:tcPr>
            <w:tcW w:w="704" w:type="dxa"/>
          </w:tcPr>
          <w:p w:rsidR="002330BD" w:rsidRDefault="003020D0">
            <w:r>
              <w:t>2019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[18]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«Жить легко»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2010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[19]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«За что?»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2008</w:t>
            </w:r>
          </w:p>
        </w:tc>
        <w:tc>
          <w:tcPr>
            <w:tcW w:w="1486" w:type="dxa"/>
          </w:tcPr>
          <w:p w:rsidR="002330BD" w:rsidRDefault="003020D0">
            <w:r>
              <w:t>«Не ма4о»</w:t>
            </w:r>
          </w:p>
        </w:tc>
        <w:tc>
          <w:tcPr>
            <w:tcW w:w="4633" w:type="dxa"/>
          </w:tcPr>
          <w:p w:rsidR="002330BD" w:rsidRDefault="003020D0">
            <w:r>
              <w:t>[2]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«К чёрту любовь»</w:t>
            </w:r>
          </w:p>
        </w:tc>
        <w:tc>
          <w:tcPr>
            <w:tcW w:w="1959" w:type="dxa"/>
          </w:tcPr>
          <w:p w:rsidR="002330BD" w:rsidRDefault="003020D0">
            <w:r>
              <w:t>Олег Влади</w:t>
            </w:r>
          </w:p>
        </w:tc>
        <w:tc>
          <w:tcPr>
            <w:tcW w:w="704" w:type="dxa"/>
          </w:tcPr>
          <w:p w:rsidR="002330BD" w:rsidRDefault="003020D0">
            <w:r>
              <w:t>2016</w:t>
            </w:r>
          </w:p>
        </w:tc>
        <w:tc>
          <w:tcPr>
            <w:tcW w:w="1486" w:type="dxa"/>
          </w:tcPr>
          <w:p w:rsidR="002330BD" w:rsidRDefault="003020D0">
            <w:r>
              <w:t>H2LO</w:t>
            </w:r>
          </w:p>
        </w:tc>
        <w:tc>
          <w:tcPr>
            <w:tcW w:w="4633" w:type="dxa"/>
          </w:tcPr>
          <w:p w:rsidR="002330BD" w:rsidRDefault="003020D0">
            <w:r>
              <w:t>[20]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lastRenderedPageBreak/>
              <w:t>«Кохана»</w:t>
            </w:r>
          </w:p>
        </w:tc>
        <w:tc>
          <w:tcPr>
            <w:tcW w:w="1959" w:type="dxa"/>
          </w:tcPr>
          <w:p w:rsidR="002330BD" w:rsidRDefault="003020D0">
            <w:r>
              <w:t>Николай Мозговой</w:t>
            </w:r>
          </w:p>
        </w:tc>
        <w:tc>
          <w:tcPr>
            <w:tcW w:w="704" w:type="dxa"/>
          </w:tcPr>
          <w:p w:rsidR="002330BD" w:rsidRDefault="003020D0">
            <w:r>
              <w:t>2013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[4]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«Крыса-ревность»</w:t>
            </w:r>
          </w:p>
        </w:tc>
        <w:tc>
          <w:tcPr>
            <w:tcW w:w="1959" w:type="dxa"/>
          </w:tcPr>
          <w:p w:rsidR="002330BD" w:rsidRDefault="003020D0">
            <w:r>
              <w:t>Григорий Лепс, Константин Арсенев</w:t>
            </w:r>
          </w:p>
        </w:tc>
        <w:tc>
          <w:tcPr>
            <w:tcW w:w="704" w:type="dxa"/>
          </w:tcPr>
          <w:p w:rsidR="002330BD" w:rsidRDefault="003020D0">
            <w:r>
              <w:t>2017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[21]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«Лети»</w:t>
            </w:r>
          </w:p>
        </w:tc>
        <w:tc>
          <w:tcPr>
            <w:tcW w:w="1959" w:type="dxa"/>
          </w:tcPr>
          <w:p w:rsidR="002330BD" w:rsidRDefault="003020D0">
            <w:r>
              <w:t>Дмитрий Лорен</w:t>
            </w:r>
          </w:p>
        </w:tc>
        <w:tc>
          <w:tcPr>
            <w:tcW w:w="704" w:type="dxa"/>
          </w:tcPr>
          <w:p w:rsidR="002330BD" w:rsidRDefault="003020D0">
            <w:r>
              <w:t>2018</w:t>
            </w:r>
          </w:p>
        </w:tc>
        <w:tc>
          <w:tcPr>
            <w:tcW w:w="1486" w:type="dxa"/>
          </w:tcPr>
          <w:p w:rsidR="002330BD" w:rsidRDefault="003020D0">
            <w:r>
              <w:t>«Гоголь. Вий»</w:t>
            </w:r>
          </w:p>
        </w:tc>
        <w:tc>
          <w:tcPr>
            <w:tcW w:w="4633" w:type="dxa"/>
          </w:tcPr>
          <w:p w:rsidR="002330BD" w:rsidRDefault="003020D0">
            <w:r>
              <w:t>[22]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«Малыш»</w:t>
            </w:r>
          </w:p>
        </w:tc>
        <w:tc>
          <w:tcPr>
            <w:tcW w:w="1959" w:type="dxa"/>
          </w:tcPr>
          <w:p w:rsidR="002330BD" w:rsidRDefault="003020D0">
            <w:r>
              <w:t>Сергей Сумчаков</w:t>
            </w:r>
          </w:p>
        </w:tc>
        <w:tc>
          <w:tcPr>
            <w:tcW w:w="704" w:type="dxa"/>
          </w:tcPr>
          <w:p w:rsidR="002330BD" w:rsidRDefault="003020D0">
            <w:r>
              <w:t>2021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[23]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«Мира мало»</w:t>
            </w:r>
          </w:p>
        </w:tc>
        <w:tc>
          <w:tcPr>
            <w:tcW w:w="1959" w:type="dxa"/>
          </w:tcPr>
          <w:p w:rsidR="002330BD" w:rsidRDefault="003020D0">
            <w:r>
              <w:t>Артём Пивоваров, Артём Иванов</w:t>
            </w:r>
          </w:p>
        </w:tc>
        <w:tc>
          <w:tcPr>
            <w:tcW w:w="704" w:type="dxa"/>
          </w:tcPr>
          <w:p w:rsidR="002330BD" w:rsidRDefault="003020D0">
            <w:r>
              <w:t>2019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[24]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«Мишка, гадкий мальчишка»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Лобода, Борис Кукоба</w:t>
            </w:r>
          </w:p>
        </w:tc>
        <w:tc>
          <w:tcPr>
            <w:tcW w:w="704" w:type="dxa"/>
          </w:tcPr>
          <w:p w:rsidR="002330BD" w:rsidRDefault="003020D0">
            <w:r>
              <w:t>2008</w:t>
            </w:r>
          </w:p>
        </w:tc>
        <w:tc>
          <w:tcPr>
            <w:tcW w:w="1486" w:type="dxa"/>
          </w:tcPr>
          <w:p w:rsidR="002330BD" w:rsidRDefault="003020D0">
            <w:r>
              <w:t>«Не ма4о»</w:t>
            </w:r>
          </w:p>
        </w:tc>
        <w:tc>
          <w:tcPr>
            <w:tcW w:w="4633" w:type="dxa"/>
          </w:tcPr>
          <w:p w:rsidR="002330BD" w:rsidRDefault="003020D0">
            <w:r>
              <w:t>[2]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«Мой»</w:t>
            </w:r>
          </w:p>
        </w:tc>
        <w:tc>
          <w:tcPr>
            <w:tcW w:w="1959" w:type="dxa"/>
          </w:tcPr>
          <w:p w:rsidR="002330BD" w:rsidRDefault="003020D0">
            <w:r>
              <w:t>Кирилл Павлов, Артём Иванов</w:t>
            </w:r>
          </w:p>
        </w:tc>
        <w:tc>
          <w:tcPr>
            <w:tcW w:w="704" w:type="dxa"/>
          </w:tcPr>
          <w:p w:rsidR="002330BD" w:rsidRDefault="003020D0">
            <w:r>
              <w:t>2020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[25]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«На свете»</w:t>
            </w:r>
          </w:p>
        </w:tc>
        <w:tc>
          <w:tcPr>
            <w:tcW w:w="1959" w:type="dxa"/>
          </w:tcPr>
          <w:p w:rsidR="002330BD" w:rsidRPr="003020D0" w:rsidRDefault="003020D0">
            <w:pPr>
              <w:rPr>
                <w:lang w:val="ru-RU"/>
              </w:rPr>
            </w:pPr>
            <w:r w:rsidRPr="003020D0">
              <w:rPr>
                <w:lang w:val="ru-RU"/>
              </w:rPr>
              <w:t xml:space="preserve">Светлана Лобода, Евгений Матюшенко, </w:t>
            </w:r>
            <w:proofErr w:type="spellStart"/>
            <w:r>
              <w:t>Kaffein</w:t>
            </w:r>
            <w:proofErr w:type="spellEnd"/>
          </w:p>
        </w:tc>
        <w:tc>
          <w:tcPr>
            <w:tcW w:w="704" w:type="dxa"/>
          </w:tcPr>
          <w:p w:rsidR="002330BD" w:rsidRDefault="003020D0">
            <w:r>
              <w:t>2011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[26]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«Назначаю своим»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Лобода, Ярослав Щогла</w:t>
            </w:r>
          </w:p>
        </w:tc>
        <w:tc>
          <w:tcPr>
            <w:tcW w:w="704" w:type="dxa"/>
          </w:tcPr>
          <w:p w:rsidR="002330BD" w:rsidRDefault="003020D0">
            <w:r>
              <w:t>2008</w:t>
            </w:r>
          </w:p>
        </w:tc>
        <w:tc>
          <w:tcPr>
            <w:tcW w:w="1486" w:type="dxa"/>
          </w:tcPr>
          <w:p w:rsidR="002330BD" w:rsidRDefault="003020D0">
            <w:r>
              <w:t>«Не ма4о»</w:t>
            </w:r>
          </w:p>
        </w:tc>
        <w:tc>
          <w:tcPr>
            <w:tcW w:w="4633" w:type="dxa"/>
          </w:tcPr>
          <w:p w:rsidR="002330BD" w:rsidRDefault="003020D0">
            <w:r>
              <w:t>[2]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«Нафиг нужен мне»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2010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[19]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«Не мачо»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Лобода, Диана Гольдэ</w:t>
            </w:r>
          </w:p>
        </w:tc>
        <w:tc>
          <w:tcPr>
            <w:tcW w:w="704" w:type="dxa"/>
          </w:tcPr>
          <w:p w:rsidR="002330BD" w:rsidRDefault="003020D0">
            <w:r>
              <w:t>2008</w:t>
            </w:r>
          </w:p>
        </w:tc>
        <w:tc>
          <w:tcPr>
            <w:tcW w:w="1486" w:type="dxa"/>
          </w:tcPr>
          <w:p w:rsidR="002330BD" w:rsidRDefault="003020D0">
            <w:r>
              <w:t>«Не ма4о»</w:t>
            </w:r>
          </w:p>
        </w:tc>
        <w:tc>
          <w:tcPr>
            <w:tcW w:w="4633" w:type="dxa"/>
          </w:tcPr>
          <w:p w:rsidR="002330BD" w:rsidRDefault="003020D0">
            <w:r>
              <w:t>[2]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«Не нужна»</w:t>
            </w:r>
          </w:p>
        </w:tc>
        <w:tc>
          <w:tcPr>
            <w:tcW w:w="1959" w:type="dxa"/>
          </w:tcPr>
          <w:p w:rsidR="002330BD" w:rsidRDefault="003020D0">
            <w:r>
              <w:t>Рита Дакота, 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2014</w:t>
            </w:r>
          </w:p>
        </w:tc>
        <w:tc>
          <w:tcPr>
            <w:tcW w:w="1486" w:type="dxa"/>
          </w:tcPr>
          <w:p w:rsidR="002330BD" w:rsidRDefault="003020D0">
            <w:r>
              <w:t>H2LO</w:t>
            </w:r>
          </w:p>
        </w:tc>
        <w:tc>
          <w:tcPr>
            <w:tcW w:w="4633" w:type="dxa"/>
          </w:tcPr>
          <w:p w:rsidR="002330BD" w:rsidRDefault="003020D0">
            <w:r>
              <w:t>[27]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«Не покидай»</w:t>
            </w:r>
          </w:p>
        </w:tc>
        <w:tc>
          <w:tcPr>
            <w:tcW w:w="1959" w:type="dxa"/>
          </w:tcPr>
          <w:p w:rsidR="002330BD" w:rsidRPr="003020D0" w:rsidRDefault="003020D0">
            <w:pPr>
              <w:rPr>
                <w:lang w:val="ru-RU"/>
              </w:rPr>
            </w:pPr>
            <w:r w:rsidRPr="003020D0">
              <w:rPr>
                <w:lang w:val="ru-RU"/>
              </w:rPr>
              <w:t xml:space="preserve">Светлана Лобода, Иван Розин, Диана </w:t>
            </w:r>
            <w:proofErr w:type="spellStart"/>
            <w:r w:rsidRPr="003020D0">
              <w:rPr>
                <w:lang w:val="ru-RU"/>
              </w:rPr>
              <w:t>Гольдэ</w:t>
            </w:r>
            <w:proofErr w:type="spellEnd"/>
          </w:p>
        </w:tc>
        <w:tc>
          <w:tcPr>
            <w:tcW w:w="704" w:type="dxa"/>
          </w:tcPr>
          <w:p w:rsidR="002330BD" w:rsidRDefault="003020D0">
            <w:r>
              <w:t>2008</w:t>
            </w:r>
          </w:p>
        </w:tc>
        <w:tc>
          <w:tcPr>
            <w:tcW w:w="1486" w:type="dxa"/>
          </w:tcPr>
          <w:p w:rsidR="002330BD" w:rsidRDefault="003020D0">
            <w:r>
              <w:t>«Не ма4о»</w:t>
            </w:r>
          </w:p>
        </w:tc>
        <w:tc>
          <w:tcPr>
            <w:tcW w:w="4633" w:type="dxa"/>
          </w:tcPr>
          <w:p w:rsidR="002330BD" w:rsidRDefault="003020D0">
            <w:r>
              <w:t>[2]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lastRenderedPageBreak/>
              <w:t>«Невеста»</w:t>
            </w:r>
          </w:p>
        </w:tc>
        <w:tc>
          <w:tcPr>
            <w:tcW w:w="1959" w:type="dxa"/>
          </w:tcPr>
          <w:p w:rsidR="002330BD" w:rsidRDefault="003020D0">
            <w:r>
              <w:t>Рита Дакота</w:t>
            </w:r>
          </w:p>
        </w:tc>
        <w:tc>
          <w:tcPr>
            <w:tcW w:w="704" w:type="dxa"/>
          </w:tcPr>
          <w:p w:rsidR="002330BD" w:rsidRDefault="003020D0">
            <w:r>
              <w:t>2017</w:t>
            </w:r>
          </w:p>
        </w:tc>
        <w:tc>
          <w:tcPr>
            <w:tcW w:w="1486" w:type="dxa"/>
          </w:tcPr>
          <w:p w:rsidR="002330BD" w:rsidRDefault="003020D0">
            <w:r>
              <w:t>H2LO</w:t>
            </w:r>
          </w:p>
        </w:tc>
        <w:tc>
          <w:tcPr>
            <w:tcW w:w="4633" w:type="dxa"/>
          </w:tcPr>
          <w:p w:rsidR="002330BD" w:rsidRDefault="003020D0">
            <w:r>
              <w:t>[17]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«Нікому то не треба»</w:t>
            </w:r>
          </w:p>
        </w:tc>
        <w:tc>
          <w:tcPr>
            <w:tcW w:w="1959" w:type="dxa"/>
          </w:tcPr>
          <w:p w:rsidR="002330BD" w:rsidRDefault="003020D0">
            <w:r>
              <w:t>Андрей Кузьменко</w:t>
            </w:r>
          </w:p>
        </w:tc>
        <w:tc>
          <w:tcPr>
            <w:tcW w:w="704" w:type="dxa"/>
          </w:tcPr>
          <w:p w:rsidR="002330BD" w:rsidRDefault="003020D0">
            <w:r>
              <w:t>2015</w:t>
            </w:r>
          </w:p>
        </w:tc>
        <w:tc>
          <w:tcPr>
            <w:tcW w:w="1486" w:type="dxa"/>
          </w:tcPr>
          <w:p w:rsidR="002330BD" w:rsidRDefault="003020D0">
            <w:r>
              <w:t>«Скрябін: Концерт пам’яті»</w:t>
            </w:r>
          </w:p>
        </w:tc>
        <w:tc>
          <w:tcPr>
            <w:tcW w:w="4633" w:type="dxa"/>
          </w:tcPr>
          <w:p w:rsidR="002330BD" w:rsidRDefault="003020D0">
            <w:r>
              <w:t>[28]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«Новый Рим»</w:t>
            </w:r>
          </w:p>
        </w:tc>
        <w:tc>
          <w:tcPr>
            <w:tcW w:w="1959" w:type="dxa"/>
          </w:tcPr>
          <w:p w:rsidR="002330BD" w:rsidRDefault="003020D0">
            <w:r>
              <w:t>Артём Иванов, Анатолий Алексеев</w:t>
            </w:r>
          </w:p>
        </w:tc>
        <w:tc>
          <w:tcPr>
            <w:tcW w:w="704" w:type="dxa"/>
          </w:tcPr>
          <w:p w:rsidR="002330BD" w:rsidRDefault="003020D0">
            <w:r>
              <w:t>2019</w:t>
            </w:r>
          </w:p>
        </w:tc>
        <w:tc>
          <w:tcPr>
            <w:tcW w:w="1486" w:type="dxa"/>
          </w:tcPr>
          <w:p w:rsidR="002330BD" w:rsidRDefault="003020D0">
            <w:r>
              <w:t>Sold Out</w:t>
            </w:r>
          </w:p>
        </w:tc>
        <w:tc>
          <w:tcPr>
            <w:tcW w:w="4633" w:type="dxa"/>
          </w:tcPr>
          <w:p w:rsidR="002330BD" w:rsidRDefault="003020D0">
            <w:r>
              <w:t>[12]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«Облака»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Лобода, Марина Баринова</w:t>
            </w:r>
          </w:p>
        </w:tc>
        <w:tc>
          <w:tcPr>
            <w:tcW w:w="704" w:type="dxa"/>
          </w:tcPr>
          <w:p w:rsidR="002330BD" w:rsidRDefault="003020D0">
            <w:r>
              <w:t>2012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[29]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«Облиш»</w:t>
            </w:r>
          </w:p>
        </w:tc>
        <w:tc>
          <w:tcPr>
            <w:tcW w:w="1959" w:type="dxa"/>
          </w:tcPr>
          <w:p w:rsidR="002330BD" w:rsidRDefault="003020D0">
            <w:r>
              <w:t>Андрей Осадчук</w:t>
            </w:r>
          </w:p>
        </w:tc>
        <w:tc>
          <w:tcPr>
            <w:tcW w:w="704" w:type="dxa"/>
          </w:tcPr>
          <w:p w:rsidR="002330BD" w:rsidRDefault="003020D0">
            <w:r>
              <w:t>2015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[5]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«Одной масти»</w:t>
            </w:r>
          </w:p>
        </w:tc>
        <w:tc>
          <w:tcPr>
            <w:tcW w:w="1959" w:type="dxa"/>
          </w:tcPr>
          <w:p w:rsidR="002330BD" w:rsidRDefault="003020D0">
            <w:r>
              <w:t>Toskana</w:t>
            </w:r>
          </w:p>
        </w:tc>
        <w:tc>
          <w:tcPr>
            <w:tcW w:w="704" w:type="dxa"/>
          </w:tcPr>
          <w:p w:rsidR="002330BD" w:rsidRDefault="003020D0">
            <w:r>
              <w:t>2017</w:t>
            </w:r>
          </w:p>
        </w:tc>
        <w:tc>
          <w:tcPr>
            <w:tcW w:w="1486" w:type="dxa"/>
          </w:tcPr>
          <w:p w:rsidR="002330BD" w:rsidRDefault="003020D0">
            <w:r>
              <w:t>H2LO</w:t>
            </w:r>
          </w:p>
        </w:tc>
        <w:tc>
          <w:tcPr>
            <w:tcW w:w="4633" w:type="dxa"/>
          </w:tcPr>
          <w:p w:rsidR="002330BD" w:rsidRDefault="003020D0">
            <w:r>
              <w:t>[17]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«Парень, ты ничё»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2009</w:t>
            </w:r>
          </w:p>
        </w:tc>
        <w:tc>
          <w:tcPr>
            <w:tcW w:w="1486" w:type="dxa"/>
          </w:tcPr>
          <w:p w:rsidR="002330BD" w:rsidRDefault="003020D0">
            <w:r>
              <w:t>Anti-Crisis Girl</w:t>
            </w:r>
          </w:p>
        </w:tc>
        <w:tc>
          <w:tcPr>
            <w:tcW w:w="4633" w:type="dxa"/>
          </w:tcPr>
          <w:p w:rsidR="002330BD" w:rsidRDefault="003020D0">
            <w:r>
              <w:t>[3]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«Парень»</w:t>
            </w:r>
          </w:p>
        </w:tc>
        <w:tc>
          <w:tcPr>
            <w:tcW w:w="1959" w:type="dxa"/>
          </w:tcPr>
          <w:p w:rsidR="002330BD" w:rsidRDefault="003020D0">
            <w:r>
              <w:t>Артём Иванов</w:t>
            </w:r>
          </w:p>
        </w:tc>
        <w:tc>
          <w:tcPr>
            <w:tcW w:w="704" w:type="dxa"/>
          </w:tcPr>
          <w:p w:rsidR="002330BD" w:rsidRDefault="003020D0">
            <w:r>
              <w:t>2017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[30]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«Париж»</w:t>
            </w:r>
          </w:p>
        </w:tc>
        <w:tc>
          <w:tcPr>
            <w:tcW w:w="1959" w:type="dxa"/>
          </w:tcPr>
          <w:p w:rsidR="002330BD" w:rsidRDefault="003020D0">
            <w:r>
              <w:t>Никита Киселёв</w:t>
            </w:r>
          </w:p>
        </w:tc>
        <w:tc>
          <w:tcPr>
            <w:tcW w:w="704" w:type="dxa"/>
          </w:tcPr>
          <w:p w:rsidR="002330BD" w:rsidRDefault="003020D0">
            <w:r>
              <w:t>2017</w:t>
            </w:r>
          </w:p>
        </w:tc>
        <w:tc>
          <w:tcPr>
            <w:tcW w:w="1486" w:type="dxa"/>
          </w:tcPr>
          <w:p w:rsidR="002330BD" w:rsidRDefault="003020D0">
            <w:r>
              <w:t>H2LO</w:t>
            </w:r>
          </w:p>
        </w:tc>
        <w:tc>
          <w:tcPr>
            <w:tcW w:w="4633" w:type="dxa"/>
          </w:tcPr>
          <w:p w:rsidR="002330BD" w:rsidRDefault="003020D0">
            <w:r>
              <w:t>[17]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«Плохой» (при участии Ivanov’а)</w:t>
            </w:r>
          </w:p>
        </w:tc>
        <w:tc>
          <w:tcPr>
            <w:tcW w:w="1959" w:type="dxa"/>
          </w:tcPr>
          <w:p w:rsidR="002330BD" w:rsidRDefault="003020D0">
            <w:r>
              <w:t>Артём Иванов</w:t>
            </w:r>
          </w:p>
        </w:tc>
        <w:tc>
          <w:tcPr>
            <w:tcW w:w="704" w:type="dxa"/>
          </w:tcPr>
          <w:p w:rsidR="002330BD" w:rsidRDefault="003020D0">
            <w:r>
              <w:t>2019</w:t>
            </w:r>
          </w:p>
        </w:tc>
        <w:tc>
          <w:tcPr>
            <w:tcW w:w="1486" w:type="dxa"/>
          </w:tcPr>
          <w:p w:rsidR="002330BD" w:rsidRDefault="003020D0">
            <w:r>
              <w:t>Sold Out</w:t>
            </w:r>
          </w:p>
        </w:tc>
        <w:tc>
          <w:tcPr>
            <w:tcW w:w="4633" w:type="dxa"/>
          </w:tcPr>
          <w:p w:rsidR="002330BD" w:rsidRDefault="003020D0">
            <w:r>
              <w:t>[12]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«Под лёд»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Лобода, Евгений Дубовик</w:t>
            </w:r>
          </w:p>
        </w:tc>
        <w:tc>
          <w:tcPr>
            <w:tcW w:w="704" w:type="dxa"/>
          </w:tcPr>
          <w:p w:rsidR="002330BD" w:rsidRDefault="003020D0">
            <w:r>
              <w:t>2013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[31]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«Пора домой»</w:t>
            </w:r>
          </w:p>
        </w:tc>
        <w:tc>
          <w:tcPr>
            <w:tcW w:w="1959" w:type="dxa"/>
          </w:tcPr>
          <w:p w:rsidR="002330BD" w:rsidRDefault="003020D0">
            <w:r>
              <w:t>Андрей Осадчук</w:t>
            </w:r>
          </w:p>
        </w:tc>
        <w:tc>
          <w:tcPr>
            <w:tcW w:w="704" w:type="dxa"/>
          </w:tcPr>
          <w:p w:rsidR="002330BD" w:rsidRDefault="003020D0">
            <w:r>
              <w:t>2015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[5]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«Последний герой»</w:t>
            </w:r>
          </w:p>
        </w:tc>
        <w:tc>
          <w:tcPr>
            <w:tcW w:w="1959" w:type="dxa"/>
          </w:tcPr>
          <w:p w:rsidR="002330BD" w:rsidRDefault="003020D0">
            <w:r>
              <w:t>Кирилл Павлов</w:t>
            </w:r>
          </w:p>
        </w:tc>
        <w:tc>
          <w:tcPr>
            <w:tcW w:w="704" w:type="dxa"/>
          </w:tcPr>
          <w:p w:rsidR="002330BD" w:rsidRDefault="003020D0">
            <w:r>
              <w:t>2019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[32]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«Постой, мущина!»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2006</w:t>
            </w:r>
          </w:p>
        </w:tc>
        <w:tc>
          <w:tcPr>
            <w:tcW w:w="1486" w:type="dxa"/>
          </w:tcPr>
          <w:p w:rsidR="002330BD" w:rsidRDefault="003020D0">
            <w:r>
              <w:t>«Постой, мущина!»</w:t>
            </w:r>
          </w:p>
        </w:tc>
        <w:tc>
          <w:tcPr>
            <w:tcW w:w="4633" w:type="dxa"/>
          </w:tcPr>
          <w:p w:rsidR="002330BD" w:rsidRDefault="003020D0">
            <w:r>
              <w:t>[33]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«Потому, что люблю»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Лобода, Иван Розин</w:t>
            </w:r>
          </w:p>
        </w:tc>
        <w:tc>
          <w:tcPr>
            <w:tcW w:w="704" w:type="dxa"/>
          </w:tcPr>
          <w:p w:rsidR="002330BD" w:rsidRDefault="003020D0">
            <w:r>
              <w:t>2005</w:t>
            </w:r>
          </w:p>
        </w:tc>
        <w:tc>
          <w:tcPr>
            <w:tcW w:w="1486" w:type="dxa"/>
          </w:tcPr>
          <w:p w:rsidR="002330BD" w:rsidRDefault="003020D0">
            <w:r>
              <w:t>«Ты не забудешь»</w:t>
            </w:r>
          </w:p>
        </w:tc>
        <w:tc>
          <w:tcPr>
            <w:tcW w:w="4633" w:type="dxa"/>
          </w:tcPr>
          <w:p w:rsidR="002330BD" w:rsidRDefault="003020D0">
            <w:r>
              <w:t>[1]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«Пуля-дура»</w:t>
            </w:r>
          </w:p>
        </w:tc>
        <w:tc>
          <w:tcPr>
            <w:tcW w:w="1959" w:type="dxa"/>
          </w:tcPr>
          <w:p w:rsidR="002330BD" w:rsidRDefault="003020D0">
            <w:r>
              <w:t>Артём Иванов, Анатолий Алексеев</w:t>
            </w:r>
          </w:p>
        </w:tc>
        <w:tc>
          <w:tcPr>
            <w:tcW w:w="704" w:type="dxa"/>
          </w:tcPr>
          <w:p w:rsidR="002330BD" w:rsidRDefault="003020D0">
            <w:r>
              <w:t>2019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[34]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lastRenderedPageBreak/>
              <w:t>«Революция»</w:t>
            </w:r>
          </w:p>
        </w:tc>
        <w:tc>
          <w:tcPr>
            <w:tcW w:w="1959" w:type="dxa"/>
          </w:tcPr>
          <w:p w:rsidR="002330BD" w:rsidRPr="003020D0" w:rsidRDefault="003020D0">
            <w:pPr>
              <w:rPr>
                <w:lang w:val="ru-RU"/>
              </w:rPr>
            </w:pPr>
            <w:r w:rsidRPr="003020D0">
              <w:rPr>
                <w:lang w:val="ru-RU"/>
              </w:rPr>
              <w:t xml:space="preserve">Паша </w:t>
            </w:r>
            <w:proofErr w:type="spellStart"/>
            <w:r w:rsidRPr="003020D0">
              <w:rPr>
                <w:lang w:val="ru-RU"/>
              </w:rPr>
              <w:t>Сетрова</w:t>
            </w:r>
            <w:proofErr w:type="spellEnd"/>
            <w:r w:rsidRPr="003020D0">
              <w:rPr>
                <w:lang w:val="ru-RU"/>
              </w:rPr>
              <w:t>, Юлия Осина-Фридман</w:t>
            </w:r>
          </w:p>
        </w:tc>
        <w:tc>
          <w:tcPr>
            <w:tcW w:w="704" w:type="dxa"/>
          </w:tcPr>
          <w:p w:rsidR="002330BD" w:rsidRDefault="003020D0">
            <w:r>
              <w:t>2010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[35]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«Родной»</w:t>
            </w:r>
          </w:p>
        </w:tc>
        <w:tc>
          <w:tcPr>
            <w:tcW w:w="1959" w:type="dxa"/>
          </w:tcPr>
          <w:p w:rsidR="002330BD" w:rsidRDefault="003020D0">
            <w:r>
              <w:t>Дмитрий Лорен</w:t>
            </w:r>
          </w:p>
        </w:tc>
        <w:tc>
          <w:tcPr>
            <w:tcW w:w="704" w:type="dxa"/>
          </w:tcPr>
          <w:p w:rsidR="002330BD" w:rsidRDefault="003020D0">
            <w:r>
              <w:t>2021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[36]</w:t>
            </w:r>
          </w:p>
        </w:tc>
      </w:tr>
      <w:tr w:rsidR="002330BD" w:rsidTr="003020D0">
        <w:tc>
          <w:tcPr>
            <w:tcW w:w="2127" w:type="dxa"/>
          </w:tcPr>
          <w:p w:rsidR="002330BD" w:rsidRPr="003020D0" w:rsidRDefault="003020D0">
            <w:pPr>
              <w:rPr>
                <w:lang w:val="ru-RU"/>
              </w:rPr>
            </w:pPr>
            <w:r w:rsidRPr="003020D0">
              <w:rPr>
                <w:lang w:val="ru-RU"/>
              </w:rPr>
              <w:t>«Сердце бьётся» (совместно с Максом Барских)</w:t>
            </w:r>
          </w:p>
        </w:tc>
        <w:tc>
          <w:tcPr>
            <w:tcW w:w="1959" w:type="dxa"/>
          </w:tcPr>
          <w:p w:rsidR="002330BD" w:rsidRDefault="003020D0">
            <w:proofErr w:type="spellStart"/>
            <w:r>
              <w:t>Светлана</w:t>
            </w:r>
            <w:proofErr w:type="spellEnd"/>
            <w:r>
              <w:t xml:space="preserve"> </w:t>
            </w:r>
            <w:proofErr w:type="spellStart"/>
            <w:r>
              <w:t>Лобода</w:t>
            </w:r>
            <w:proofErr w:type="spellEnd"/>
            <w:r>
              <w:t xml:space="preserve">, </w:t>
            </w:r>
            <w:proofErr w:type="spellStart"/>
            <w:r>
              <w:t>Макс</w:t>
            </w:r>
            <w:proofErr w:type="spellEnd"/>
            <w:r>
              <w:t xml:space="preserve"> </w:t>
            </w:r>
            <w:proofErr w:type="spellStart"/>
            <w:r>
              <w:t>Барских</w:t>
            </w:r>
            <w:proofErr w:type="spellEnd"/>
          </w:p>
        </w:tc>
        <w:tc>
          <w:tcPr>
            <w:tcW w:w="704" w:type="dxa"/>
          </w:tcPr>
          <w:p w:rsidR="002330BD" w:rsidRDefault="003020D0">
            <w:r>
              <w:t>2010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[37]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«Синие волны»</w:t>
            </w:r>
          </w:p>
        </w:tc>
        <w:tc>
          <w:tcPr>
            <w:tcW w:w="1959" w:type="dxa"/>
          </w:tcPr>
          <w:p w:rsidR="002330BD" w:rsidRPr="003020D0" w:rsidRDefault="003020D0">
            <w:pPr>
              <w:rPr>
                <w:lang w:val="ru-RU"/>
              </w:rPr>
            </w:pPr>
            <w:r w:rsidRPr="003020D0">
              <w:rPr>
                <w:lang w:val="ru-RU"/>
              </w:rPr>
              <w:t xml:space="preserve">Артём Иванов, Евгений </w:t>
            </w:r>
            <w:proofErr w:type="spellStart"/>
            <w:r w:rsidRPr="003020D0">
              <w:rPr>
                <w:lang w:val="ru-RU"/>
              </w:rPr>
              <w:t>Бардаченко</w:t>
            </w:r>
            <w:proofErr w:type="spellEnd"/>
            <w:r w:rsidRPr="003020D0">
              <w:rPr>
                <w:lang w:val="ru-RU"/>
              </w:rPr>
              <w:t xml:space="preserve">, </w:t>
            </w:r>
            <w:proofErr w:type="spellStart"/>
            <w:r w:rsidRPr="003020D0">
              <w:rPr>
                <w:lang w:val="ru-RU"/>
              </w:rPr>
              <w:t>Томаш</w:t>
            </w:r>
            <w:proofErr w:type="spellEnd"/>
            <w:r w:rsidRPr="003020D0">
              <w:rPr>
                <w:lang w:val="ru-RU"/>
              </w:rPr>
              <w:t xml:space="preserve"> Лукач</w:t>
            </w:r>
          </w:p>
        </w:tc>
        <w:tc>
          <w:tcPr>
            <w:tcW w:w="704" w:type="dxa"/>
          </w:tcPr>
          <w:p w:rsidR="002330BD" w:rsidRDefault="003020D0">
            <w:r>
              <w:t>2019</w:t>
            </w:r>
          </w:p>
        </w:tc>
        <w:tc>
          <w:tcPr>
            <w:tcW w:w="1486" w:type="dxa"/>
          </w:tcPr>
          <w:p w:rsidR="002330BD" w:rsidRDefault="003020D0">
            <w:r>
              <w:t>Sold Out</w:t>
            </w:r>
          </w:p>
        </w:tc>
        <w:tc>
          <w:tcPr>
            <w:tcW w:w="4633" w:type="dxa"/>
          </w:tcPr>
          <w:p w:rsidR="002330BD" w:rsidRDefault="003020D0">
            <w:r>
              <w:t>[12]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«Сказочный дом»</w:t>
            </w:r>
          </w:p>
        </w:tc>
        <w:tc>
          <w:tcPr>
            <w:tcW w:w="1959" w:type="dxa"/>
          </w:tcPr>
          <w:p w:rsidR="002330BD" w:rsidRDefault="003020D0">
            <w:r>
              <w:t>Артём Иванов, Анатолий Алексеев</w:t>
            </w:r>
          </w:p>
        </w:tc>
        <w:tc>
          <w:tcPr>
            <w:tcW w:w="704" w:type="dxa"/>
          </w:tcPr>
          <w:p w:rsidR="002330BD" w:rsidRDefault="003020D0">
            <w:r>
              <w:t>2019</w:t>
            </w:r>
          </w:p>
        </w:tc>
        <w:tc>
          <w:tcPr>
            <w:tcW w:w="1486" w:type="dxa"/>
          </w:tcPr>
          <w:p w:rsidR="002330BD" w:rsidRDefault="003020D0">
            <w:r>
              <w:t>Sold Out</w:t>
            </w:r>
          </w:p>
        </w:tc>
        <w:tc>
          <w:tcPr>
            <w:tcW w:w="4633" w:type="dxa"/>
          </w:tcPr>
          <w:p w:rsidR="002330BD" w:rsidRDefault="003020D0">
            <w:r>
              <w:t>[12]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«Случайная»</w:t>
            </w:r>
          </w:p>
        </w:tc>
        <w:tc>
          <w:tcPr>
            <w:tcW w:w="1959" w:type="dxa"/>
          </w:tcPr>
          <w:p w:rsidR="002330BD" w:rsidRDefault="003020D0">
            <w:r>
              <w:t>Кирилл Павлов</w:t>
            </w:r>
          </w:p>
        </w:tc>
        <w:tc>
          <w:tcPr>
            <w:tcW w:w="704" w:type="dxa"/>
          </w:tcPr>
          <w:p w:rsidR="002330BD" w:rsidRDefault="003020D0">
            <w:r>
              <w:t>2017</w:t>
            </w:r>
          </w:p>
        </w:tc>
        <w:tc>
          <w:tcPr>
            <w:tcW w:w="1486" w:type="dxa"/>
          </w:tcPr>
          <w:p w:rsidR="002330BD" w:rsidRDefault="003020D0">
            <w:r>
              <w:t>H2LO</w:t>
            </w:r>
          </w:p>
        </w:tc>
        <w:tc>
          <w:tcPr>
            <w:tcW w:w="4633" w:type="dxa"/>
          </w:tcPr>
          <w:p w:rsidR="002330BD" w:rsidRDefault="003020D0">
            <w:r>
              <w:t>[38]</w:t>
            </w:r>
          </w:p>
        </w:tc>
      </w:tr>
      <w:tr w:rsidR="002330BD" w:rsidTr="003020D0">
        <w:tc>
          <w:tcPr>
            <w:tcW w:w="2127" w:type="dxa"/>
          </w:tcPr>
          <w:p w:rsidR="002330BD" w:rsidRPr="003020D0" w:rsidRDefault="003020D0">
            <w:pPr>
              <w:rPr>
                <w:lang w:val="ru-RU"/>
              </w:rPr>
            </w:pPr>
            <w:r w:rsidRPr="003020D0">
              <w:rPr>
                <w:lang w:val="ru-RU"/>
              </w:rPr>
              <w:t xml:space="preserve">«Смотришь в небо» (совместно с </w:t>
            </w:r>
            <w:proofErr w:type="spellStart"/>
            <w:r>
              <w:t>Emin</w:t>
            </w:r>
            <w:proofErr w:type="spellEnd"/>
            <w:r w:rsidRPr="003020D0">
              <w:rPr>
                <w:lang w:val="ru-RU"/>
              </w:rPr>
              <w:t>’ом)</w:t>
            </w:r>
          </w:p>
        </w:tc>
        <w:tc>
          <w:tcPr>
            <w:tcW w:w="1959" w:type="dxa"/>
          </w:tcPr>
          <w:p w:rsidR="002330BD" w:rsidRDefault="003020D0">
            <w:r>
              <w:t>Андрей Осадчук, 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2014</w:t>
            </w:r>
          </w:p>
        </w:tc>
        <w:tc>
          <w:tcPr>
            <w:tcW w:w="1486" w:type="dxa"/>
          </w:tcPr>
          <w:p w:rsidR="002330BD" w:rsidRDefault="003020D0">
            <w:r>
              <w:t>«Начистоту»</w:t>
            </w:r>
          </w:p>
        </w:tc>
        <w:tc>
          <w:tcPr>
            <w:tcW w:w="4633" w:type="dxa"/>
          </w:tcPr>
          <w:p w:rsidR="002330BD" w:rsidRDefault="003020D0">
            <w:r>
              <w:t>[39]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«Спасибо»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Лобода, Георгий Денисенко</w:t>
            </w:r>
          </w:p>
        </w:tc>
        <w:tc>
          <w:tcPr>
            <w:tcW w:w="704" w:type="dxa"/>
          </w:tcPr>
          <w:p w:rsidR="002330BD" w:rsidRDefault="003020D0">
            <w:r>
              <w:t>2011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[40]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«Стерва»</w:t>
            </w:r>
          </w:p>
        </w:tc>
        <w:tc>
          <w:tcPr>
            <w:tcW w:w="1959" w:type="dxa"/>
          </w:tcPr>
          <w:p w:rsidR="002330BD" w:rsidRDefault="003020D0">
            <w:r>
              <w:t>Игорь Майский</w:t>
            </w:r>
          </w:p>
        </w:tc>
        <w:tc>
          <w:tcPr>
            <w:tcW w:w="704" w:type="dxa"/>
          </w:tcPr>
          <w:p w:rsidR="002330BD" w:rsidRDefault="003020D0">
            <w:r>
              <w:t>2017</w:t>
            </w:r>
          </w:p>
        </w:tc>
        <w:tc>
          <w:tcPr>
            <w:tcW w:w="1486" w:type="dxa"/>
          </w:tcPr>
          <w:p w:rsidR="002330BD" w:rsidRDefault="003020D0">
            <w:r>
              <w:t>H2LO</w:t>
            </w:r>
          </w:p>
        </w:tc>
        <w:tc>
          <w:tcPr>
            <w:tcW w:w="4633" w:type="dxa"/>
          </w:tcPr>
          <w:p w:rsidR="002330BD" w:rsidRDefault="003020D0">
            <w:r>
              <w:t>[17]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«Счастье»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2008</w:t>
            </w:r>
          </w:p>
        </w:tc>
        <w:tc>
          <w:tcPr>
            <w:tcW w:w="1486" w:type="dxa"/>
          </w:tcPr>
          <w:p w:rsidR="002330BD" w:rsidRDefault="003020D0">
            <w:r>
              <w:t>«Не ма4о»</w:t>
            </w:r>
          </w:p>
        </w:tc>
        <w:tc>
          <w:tcPr>
            <w:tcW w:w="4633" w:type="dxa"/>
          </w:tcPr>
          <w:p w:rsidR="002330BD" w:rsidRDefault="003020D0">
            <w:r>
              <w:t>[2]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«Там, за облаками»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2005</w:t>
            </w:r>
          </w:p>
        </w:tc>
        <w:tc>
          <w:tcPr>
            <w:tcW w:w="1486" w:type="dxa"/>
          </w:tcPr>
          <w:p w:rsidR="002330BD" w:rsidRDefault="003020D0">
            <w:r>
              <w:t>«Ты не забудешь»</w:t>
            </w:r>
          </w:p>
        </w:tc>
        <w:tc>
          <w:tcPr>
            <w:tcW w:w="4633" w:type="dxa"/>
          </w:tcPr>
          <w:p w:rsidR="002330BD" w:rsidRDefault="003020D0">
            <w:r>
              <w:t>[1]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«Танцую волосами»</w:t>
            </w:r>
          </w:p>
        </w:tc>
        <w:tc>
          <w:tcPr>
            <w:tcW w:w="1959" w:type="dxa"/>
          </w:tcPr>
          <w:p w:rsidR="002330BD" w:rsidRDefault="003020D0">
            <w:r>
              <w:t>Никита Киселёв</w:t>
            </w:r>
          </w:p>
        </w:tc>
        <w:tc>
          <w:tcPr>
            <w:tcW w:w="704" w:type="dxa"/>
          </w:tcPr>
          <w:p w:rsidR="002330BD" w:rsidRDefault="003020D0">
            <w:r>
              <w:t>2017</w:t>
            </w:r>
          </w:p>
        </w:tc>
        <w:tc>
          <w:tcPr>
            <w:tcW w:w="1486" w:type="dxa"/>
          </w:tcPr>
          <w:p w:rsidR="002330BD" w:rsidRDefault="003020D0">
            <w:r>
              <w:t>H2LO</w:t>
            </w:r>
          </w:p>
        </w:tc>
        <w:tc>
          <w:tcPr>
            <w:tcW w:w="4633" w:type="dxa"/>
          </w:tcPr>
          <w:p w:rsidR="002330BD" w:rsidRDefault="003020D0">
            <w:r>
              <w:t>[17]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«Танцы с волками»</w:t>
            </w:r>
          </w:p>
        </w:tc>
        <w:tc>
          <w:tcPr>
            <w:tcW w:w="1959" w:type="dxa"/>
          </w:tcPr>
          <w:p w:rsidR="002330BD" w:rsidRDefault="003020D0">
            <w:r>
              <w:t>Кирилл Павлов</w:t>
            </w:r>
          </w:p>
        </w:tc>
        <w:tc>
          <w:tcPr>
            <w:tcW w:w="704" w:type="dxa"/>
          </w:tcPr>
          <w:p w:rsidR="002330BD" w:rsidRDefault="003020D0">
            <w:r>
              <w:t>2020</w:t>
            </w:r>
          </w:p>
        </w:tc>
        <w:tc>
          <w:tcPr>
            <w:tcW w:w="1486" w:type="dxa"/>
          </w:tcPr>
          <w:p w:rsidR="002330BD" w:rsidRDefault="003020D0">
            <w:r>
              <w:t>Superstar Show Live</w:t>
            </w:r>
          </w:p>
        </w:tc>
        <w:tc>
          <w:tcPr>
            <w:tcW w:w="4633" w:type="dxa"/>
          </w:tcPr>
          <w:p w:rsidR="002330BD" w:rsidRDefault="003020D0">
            <w:r>
              <w:t>[15]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«Твои глаза»</w:t>
            </w:r>
          </w:p>
        </w:tc>
        <w:tc>
          <w:tcPr>
            <w:tcW w:w="1959" w:type="dxa"/>
          </w:tcPr>
          <w:p w:rsidR="002330BD" w:rsidRPr="003020D0" w:rsidRDefault="003020D0">
            <w:pPr>
              <w:rPr>
                <w:lang w:val="ru-RU"/>
              </w:rPr>
            </w:pPr>
            <w:r w:rsidRPr="003020D0">
              <w:rPr>
                <w:lang w:val="ru-RU"/>
              </w:rPr>
              <w:t>Игорь Майский, Светлана Лобода, Рита Дакота</w:t>
            </w:r>
          </w:p>
        </w:tc>
        <w:tc>
          <w:tcPr>
            <w:tcW w:w="704" w:type="dxa"/>
          </w:tcPr>
          <w:p w:rsidR="002330BD" w:rsidRDefault="003020D0">
            <w:r>
              <w:t>2016</w:t>
            </w:r>
          </w:p>
        </w:tc>
        <w:tc>
          <w:tcPr>
            <w:tcW w:w="1486" w:type="dxa"/>
          </w:tcPr>
          <w:p w:rsidR="002330BD" w:rsidRDefault="003020D0">
            <w:r>
              <w:t>H2LO</w:t>
            </w:r>
          </w:p>
        </w:tc>
        <w:tc>
          <w:tcPr>
            <w:tcW w:w="4633" w:type="dxa"/>
          </w:tcPr>
          <w:p w:rsidR="002330BD" w:rsidRDefault="003020D0">
            <w:r>
              <w:t>[41]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lastRenderedPageBreak/>
              <w:t>«Текила-любовь»</w:t>
            </w:r>
          </w:p>
        </w:tc>
        <w:tc>
          <w:tcPr>
            <w:tcW w:w="1959" w:type="dxa"/>
          </w:tcPr>
          <w:p w:rsidR="002330BD" w:rsidRDefault="003020D0">
            <w:r>
              <w:t>Константин Меладзе</w:t>
            </w:r>
          </w:p>
        </w:tc>
        <w:tc>
          <w:tcPr>
            <w:tcW w:w="704" w:type="dxa"/>
          </w:tcPr>
          <w:p w:rsidR="002330BD" w:rsidRDefault="003020D0">
            <w:r>
              <w:t>2017</w:t>
            </w:r>
          </w:p>
        </w:tc>
        <w:tc>
          <w:tcPr>
            <w:tcW w:w="1486" w:type="dxa"/>
          </w:tcPr>
          <w:p w:rsidR="002330BD" w:rsidRDefault="003020D0">
            <w:r>
              <w:t>H2LO</w:t>
            </w:r>
          </w:p>
        </w:tc>
        <w:tc>
          <w:tcPr>
            <w:tcW w:w="4633" w:type="dxa"/>
          </w:tcPr>
          <w:p w:rsidR="002330BD" w:rsidRDefault="003020D0">
            <w:r>
              <w:t>[42]</w:t>
            </w:r>
          </w:p>
        </w:tc>
      </w:tr>
      <w:tr w:rsidR="002330BD" w:rsidTr="003020D0">
        <w:tc>
          <w:tcPr>
            <w:tcW w:w="2127" w:type="dxa"/>
          </w:tcPr>
          <w:p w:rsidR="002330BD" w:rsidRPr="003020D0" w:rsidRDefault="003020D0">
            <w:pPr>
              <w:rPr>
                <w:lang w:val="ru-RU"/>
              </w:rPr>
            </w:pPr>
            <w:r w:rsidRPr="003020D0">
              <w:rPr>
                <w:lang w:val="ru-RU"/>
              </w:rPr>
              <w:t xml:space="preserve">«Тох </w:t>
            </w:r>
            <w:proofErr w:type="spellStart"/>
            <w:r w:rsidRPr="003020D0">
              <w:rPr>
                <w:lang w:val="ru-RU"/>
              </w:rPr>
              <w:t>ашхаре</w:t>
            </w:r>
            <w:proofErr w:type="spellEnd"/>
            <w:r w:rsidRPr="003020D0">
              <w:rPr>
                <w:lang w:val="ru-RU"/>
              </w:rPr>
              <w:t xml:space="preserve"> </w:t>
            </w:r>
            <w:proofErr w:type="spellStart"/>
            <w:r w:rsidRPr="003020D0">
              <w:rPr>
                <w:lang w:val="ru-RU"/>
              </w:rPr>
              <w:t>имана</w:t>
            </w:r>
            <w:proofErr w:type="spellEnd"/>
            <w:r w:rsidRPr="003020D0">
              <w:rPr>
                <w:lang w:val="ru-RU"/>
              </w:rPr>
              <w:t>» (совместно с Татой Симоняном)</w:t>
            </w:r>
          </w:p>
        </w:tc>
        <w:tc>
          <w:tcPr>
            <w:tcW w:w="1959" w:type="dxa"/>
          </w:tcPr>
          <w:p w:rsidR="002330BD" w:rsidRDefault="003020D0">
            <w:proofErr w:type="spellStart"/>
            <w:r>
              <w:t>Тата</w:t>
            </w:r>
            <w:proofErr w:type="spellEnd"/>
            <w:r>
              <w:t xml:space="preserve"> </w:t>
            </w:r>
            <w:proofErr w:type="spellStart"/>
            <w:r>
              <w:t>Симонян</w:t>
            </w:r>
            <w:proofErr w:type="spellEnd"/>
          </w:p>
        </w:tc>
        <w:tc>
          <w:tcPr>
            <w:tcW w:w="704" w:type="dxa"/>
          </w:tcPr>
          <w:p w:rsidR="002330BD" w:rsidRDefault="003020D0">
            <w:r>
              <w:t>2009</w:t>
            </w:r>
          </w:p>
        </w:tc>
        <w:tc>
          <w:tcPr>
            <w:tcW w:w="1486" w:type="dxa"/>
          </w:tcPr>
          <w:p w:rsidR="002330BD" w:rsidRDefault="003020D0">
            <w:r>
              <w:t>«Ереван-Киев Транзит»</w:t>
            </w:r>
          </w:p>
        </w:tc>
        <w:tc>
          <w:tcPr>
            <w:tcW w:w="4633" w:type="dxa"/>
          </w:tcPr>
          <w:p w:rsidR="002330BD" w:rsidRDefault="003020D0">
            <w:r>
              <w:t>[43]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«Ты не забудешь»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2005</w:t>
            </w:r>
          </w:p>
        </w:tc>
        <w:tc>
          <w:tcPr>
            <w:tcW w:w="1486" w:type="dxa"/>
          </w:tcPr>
          <w:p w:rsidR="002330BD" w:rsidRDefault="003020D0">
            <w:r>
              <w:t>«Ты не забудешь»</w:t>
            </w:r>
          </w:p>
        </w:tc>
        <w:tc>
          <w:tcPr>
            <w:tcW w:w="4633" w:type="dxa"/>
          </w:tcPr>
          <w:p w:rsidR="002330BD" w:rsidRDefault="003020D0">
            <w:r>
              <w:t>[1]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«Убей меня»</w:t>
            </w:r>
          </w:p>
        </w:tc>
        <w:tc>
          <w:tcPr>
            <w:tcW w:w="1959" w:type="dxa"/>
          </w:tcPr>
          <w:p w:rsidR="002330BD" w:rsidRDefault="003020D0">
            <w:r>
              <w:t>Рита Дакота, Руслан Квинта</w:t>
            </w:r>
          </w:p>
        </w:tc>
        <w:tc>
          <w:tcPr>
            <w:tcW w:w="704" w:type="dxa"/>
          </w:tcPr>
          <w:p w:rsidR="002330BD" w:rsidRDefault="003020D0">
            <w:r>
              <w:t>2017</w:t>
            </w:r>
          </w:p>
        </w:tc>
        <w:tc>
          <w:tcPr>
            <w:tcW w:w="1486" w:type="dxa"/>
          </w:tcPr>
          <w:p w:rsidR="002330BD" w:rsidRDefault="003020D0">
            <w:r>
              <w:t>H2LO</w:t>
            </w:r>
          </w:p>
        </w:tc>
        <w:tc>
          <w:tcPr>
            <w:tcW w:w="4633" w:type="dxa"/>
          </w:tcPr>
          <w:p w:rsidR="002330BD" w:rsidRDefault="003020D0">
            <w:r>
              <w:t>[17]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«Хиросима»</w:t>
            </w:r>
          </w:p>
        </w:tc>
        <w:tc>
          <w:tcPr>
            <w:tcW w:w="1959" w:type="dxa"/>
          </w:tcPr>
          <w:p w:rsidR="002330BD" w:rsidRDefault="003020D0">
            <w:r>
              <w:t>Артём Иванов, Анатолий Алексеев</w:t>
            </w:r>
          </w:p>
        </w:tc>
        <w:tc>
          <w:tcPr>
            <w:tcW w:w="704" w:type="dxa"/>
          </w:tcPr>
          <w:p w:rsidR="002330BD" w:rsidRDefault="003020D0">
            <w:r>
              <w:t>2019</w:t>
            </w:r>
          </w:p>
        </w:tc>
        <w:tc>
          <w:tcPr>
            <w:tcW w:w="1486" w:type="dxa"/>
          </w:tcPr>
          <w:p w:rsidR="002330BD" w:rsidRDefault="003020D0">
            <w:r>
              <w:t>Sold Out</w:t>
            </w:r>
          </w:p>
        </w:tc>
        <w:tc>
          <w:tcPr>
            <w:tcW w:w="4633" w:type="dxa"/>
          </w:tcPr>
          <w:p w:rsidR="002330BD" w:rsidRDefault="003020D0">
            <w:r>
              <w:t>[12]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«Чёрно-белая зима»</w:t>
            </w:r>
          </w:p>
        </w:tc>
        <w:tc>
          <w:tcPr>
            <w:tcW w:w="1959" w:type="dxa"/>
          </w:tcPr>
          <w:p w:rsidR="002330BD" w:rsidRDefault="003020D0">
            <w:r>
              <w:t>Тарас Демчук</w:t>
            </w:r>
          </w:p>
        </w:tc>
        <w:tc>
          <w:tcPr>
            <w:tcW w:w="704" w:type="dxa"/>
          </w:tcPr>
          <w:p w:rsidR="002330BD" w:rsidRDefault="003020D0">
            <w:r>
              <w:t>2004</w:t>
            </w:r>
          </w:p>
        </w:tc>
        <w:tc>
          <w:tcPr>
            <w:tcW w:w="1486" w:type="dxa"/>
          </w:tcPr>
          <w:p w:rsidR="002330BD" w:rsidRDefault="003020D0">
            <w:r>
              <w:t>«Ты не забудешь»</w:t>
            </w:r>
          </w:p>
        </w:tc>
        <w:tc>
          <w:tcPr>
            <w:tcW w:w="4633" w:type="dxa"/>
          </w:tcPr>
          <w:p w:rsidR="002330BD" w:rsidRDefault="003020D0">
            <w:r>
              <w:t>[1]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«Чёрный ангел»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2005</w:t>
            </w:r>
          </w:p>
        </w:tc>
        <w:tc>
          <w:tcPr>
            <w:tcW w:w="1486" w:type="dxa"/>
          </w:tcPr>
          <w:p w:rsidR="002330BD" w:rsidRDefault="003020D0">
            <w:r>
              <w:t>«Ты не забудешь»</w:t>
            </w:r>
          </w:p>
        </w:tc>
        <w:tc>
          <w:tcPr>
            <w:tcW w:w="4633" w:type="dxa"/>
          </w:tcPr>
          <w:p w:rsidR="002330BD" w:rsidRDefault="003020D0">
            <w:r>
              <w:t>[1]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«Чуть-чуть»</w:t>
            </w:r>
          </w:p>
        </w:tc>
        <w:tc>
          <w:tcPr>
            <w:tcW w:w="1959" w:type="dxa"/>
          </w:tcPr>
          <w:p w:rsidR="002330BD" w:rsidRDefault="003020D0">
            <w:r>
              <w:t>Ислам Рахимжанов, Владимир Круто</w:t>
            </w:r>
          </w:p>
        </w:tc>
        <w:tc>
          <w:tcPr>
            <w:tcW w:w="704" w:type="dxa"/>
          </w:tcPr>
          <w:p w:rsidR="002330BD" w:rsidRDefault="003020D0">
            <w:r>
              <w:t>2017</w:t>
            </w:r>
          </w:p>
        </w:tc>
        <w:tc>
          <w:tcPr>
            <w:tcW w:w="1486" w:type="dxa"/>
          </w:tcPr>
          <w:p w:rsidR="002330BD" w:rsidRDefault="003020D0">
            <w:r>
              <w:t>H2LO</w:t>
            </w:r>
          </w:p>
        </w:tc>
        <w:tc>
          <w:tcPr>
            <w:tcW w:w="4633" w:type="dxa"/>
          </w:tcPr>
          <w:p w:rsidR="002330BD" w:rsidRDefault="003020D0">
            <w:r>
              <w:t>[17]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«Я влюбилась»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2008</w:t>
            </w:r>
          </w:p>
        </w:tc>
        <w:tc>
          <w:tcPr>
            <w:tcW w:w="1486" w:type="dxa"/>
          </w:tcPr>
          <w:p w:rsidR="002330BD" w:rsidRDefault="003020D0">
            <w:r>
              <w:t>«Не ма4о»</w:t>
            </w:r>
          </w:p>
        </w:tc>
        <w:tc>
          <w:tcPr>
            <w:tcW w:w="4633" w:type="dxa"/>
          </w:tcPr>
          <w:p w:rsidR="002330BD" w:rsidRDefault="003020D0">
            <w:r>
              <w:t>[2]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«Я забуду тебя»</w:t>
            </w:r>
          </w:p>
        </w:tc>
        <w:tc>
          <w:tcPr>
            <w:tcW w:w="1959" w:type="dxa"/>
          </w:tcPr>
          <w:p w:rsidR="002330BD" w:rsidRDefault="003020D0">
            <w:r>
              <w:t>Тарас Демчук</w:t>
            </w:r>
          </w:p>
        </w:tc>
        <w:tc>
          <w:tcPr>
            <w:tcW w:w="704" w:type="dxa"/>
          </w:tcPr>
          <w:p w:rsidR="002330BD" w:rsidRDefault="003020D0">
            <w:r>
              <w:t>2005</w:t>
            </w:r>
          </w:p>
        </w:tc>
        <w:tc>
          <w:tcPr>
            <w:tcW w:w="1486" w:type="dxa"/>
          </w:tcPr>
          <w:p w:rsidR="002330BD" w:rsidRDefault="003020D0">
            <w:r>
              <w:t>«Ты не забудешь»</w:t>
            </w:r>
          </w:p>
        </w:tc>
        <w:tc>
          <w:tcPr>
            <w:tcW w:w="4633" w:type="dxa"/>
          </w:tcPr>
          <w:p w:rsidR="002330BD" w:rsidRDefault="003020D0">
            <w:r>
              <w:t>[1]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«Я тебя не помню»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2008</w:t>
            </w:r>
          </w:p>
        </w:tc>
        <w:tc>
          <w:tcPr>
            <w:tcW w:w="1486" w:type="dxa"/>
          </w:tcPr>
          <w:p w:rsidR="002330BD" w:rsidRDefault="003020D0">
            <w:r>
              <w:t>«Не ма4о»</w:t>
            </w:r>
          </w:p>
        </w:tc>
        <w:tc>
          <w:tcPr>
            <w:tcW w:w="4633" w:type="dxa"/>
          </w:tcPr>
          <w:p w:rsidR="002330BD" w:rsidRDefault="003020D0">
            <w:r>
              <w:t>[2]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«Allo»</w:t>
            </w:r>
          </w:p>
        </w:tc>
        <w:tc>
          <w:tcPr>
            <w:tcW w:w="1959" w:type="dxa"/>
          </w:tcPr>
          <w:p w:rsidR="002330BD" w:rsidRPr="002403E4" w:rsidRDefault="003020D0" w:rsidP="002403E4">
            <w:pPr>
              <w:rPr>
                <w:lang w:val="ru-RU"/>
              </w:rPr>
            </w:pPr>
            <w:r w:rsidRPr="003020D0">
              <w:rPr>
                <w:lang w:val="ru-RU"/>
              </w:rPr>
              <w:t xml:space="preserve">Вячеслав Паршин, Фёдор </w:t>
            </w:r>
            <w:proofErr w:type="spellStart"/>
            <w:r w:rsidRPr="003020D0">
              <w:rPr>
                <w:lang w:val="ru-RU"/>
              </w:rPr>
              <w:t>Марфелев</w:t>
            </w:r>
            <w:proofErr w:type="spellEnd"/>
            <w:r w:rsidRPr="003020D0">
              <w:rPr>
                <w:lang w:val="ru-RU"/>
              </w:rPr>
              <w:t xml:space="preserve">, Алина </w:t>
            </w:r>
            <w:r w:rsidR="002403E4">
              <w:rPr>
                <w:lang w:val="ru-RU"/>
              </w:rPr>
              <w:t>Маркина</w:t>
            </w:r>
            <w:bookmarkStart w:id="0" w:name="_GoBack"/>
            <w:bookmarkEnd w:id="0"/>
          </w:p>
        </w:tc>
        <w:tc>
          <w:tcPr>
            <w:tcW w:w="704" w:type="dxa"/>
          </w:tcPr>
          <w:p w:rsidR="002330BD" w:rsidRDefault="003020D0">
            <w:r>
              <w:t>2021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[44]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«Be My Valentine (Anti-Crisis Girl)»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Лобода, Евгений Матюшенко</w:t>
            </w:r>
          </w:p>
        </w:tc>
        <w:tc>
          <w:tcPr>
            <w:tcW w:w="704" w:type="dxa"/>
          </w:tcPr>
          <w:p w:rsidR="002330BD" w:rsidRDefault="003020D0">
            <w:r>
              <w:t>2009</w:t>
            </w:r>
          </w:p>
        </w:tc>
        <w:tc>
          <w:tcPr>
            <w:tcW w:w="1486" w:type="dxa"/>
          </w:tcPr>
          <w:p w:rsidR="002330BD" w:rsidRDefault="003020D0">
            <w:r>
              <w:t>Anti-Crisis Girl</w:t>
            </w:r>
          </w:p>
        </w:tc>
        <w:tc>
          <w:tcPr>
            <w:tcW w:w="4633" w:type="dxa"/>
          </w:tcPr>
          <w:p w:rsidR="002330BD" w:rsidRDefault="003020D0">
            <w:r>
              <w:t>[3]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«Bon appétit»</w:t>
            </w:r>
          </w:p>
        </w:tc>
        <w:tc>
          <w:tcPr>
            <w:tcW w:w="1959" w:type="dxa"/>
          </w:tcPr>
          <w:p w:rsidR="002330BD" w:rsidRDefault="003020D0">
            <w:r>
              <w:t>Анатолий Алексеев</w:t>
            </w:r>
          </w:p>
        </w:tc>
        <w:tc>
          <w:tcPr>
            <w:tcW w:w="704" w:type="dxa"/>
          </w:tcPr>
          <w:p w:rsidR="002330BD" w:rsidRDefault="003020D0">
            <w:r>
              <w:t>2019</w:t>
            </w:r>
          </w:p>
        </w:tc>
        <w:tc>
          <w:tcPr>
            <w:tcW w:w="1486" w:type="dxa"/>
          </w:tcPr>
          <w:p w:rsidR="002330BD" w:rsidRDefault="003020D0">
            <w:r>
              <w:t>Sold Out</w:t>
            </w:r>
          </w:p>
        </w:tc>
        <w:tc>
          <w:tcPr>
            <w:tcW w:w="4633" w:type="dxa"/>
          </w:tcPr>
          <w:p w:rsidR="002330BD" w:rsidRDefault="003020D0">
            <w:r>
              <w:t>[12]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lastRenderedPageBreak/>
              <w:t>«Boom Boom»</w:t>
            </w:r>
          </w:p>
        </w:tc>
        <w:tc>
          <w:tcPr>
            <w:tcW w:w="1959" w:type="dxa"/>
          </w:tcPr>
          <w:p w:rsidR="002330BD" w:rsidRPr="003020D0" w:rsidRDefault="003020D0">
            <w:pPr>
              <w:rPr>
                <w:lang w:val="ru-RU"/>
              </w:rPr>
            </w:pPr>
            <w:r w:rsidRPr="003020D0">
              <w:rPr>
                <w:lang w:val="ru-RU"/>
              </w:rPr>
              <w:t xml:space="preserve">Анатолий Алексеев, Вадим </w:t>
            </w:r>
            <w:proofErr w:type="spellStart"/>
            <w:r w:rsidRPr="003020D0">
              <w:rPr>
                <w:lang w:val="ru-RU"/>
              </w:rPr>
              <w:t>Чернышёв</w:t>
            </w:r>
            <w:proofErr w:type="spellEnd"/>
            <w:r w:rsidRPr="003020D0">
              <w:rPr>
                <w:lang w:val="ru-RU"/>
              </w:rPr>
              <w:t xml:space="preserve">, Глеб </w:t>
            </w:r>
            <w:proofErr w:type="spellStart"/>
            <w:r w:rsidRPr="003020D0">
              <w:rPr>
                <w:lang w:val="ru-RU"/>
              </w:rPr>
              <w:t>Голубин</w:t>
            </w:r>
            <w:proofErr w:type="spellEnd"/>
          </w:p>
        </w:tc>
        <w:tc>
          <w:tcPr>
            <w:tcW w:w="704" w:type="dxa"/>
          </w:tcPr>
          <w:p w:rsidR="002330BD" w:rsidRDefault="003020D0">
            <w:r>
              <w:t>2020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[45]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«By Your Side»</w:t>
            </w:r>
          </w:p>
        </w:tc>
        <w:tc>
          <w:tcPr>
            <w:tcW w:w="1959" w:type="dxa"/>
          </w:tcPr>
          <w:p w:rsidR="002330BD" w:rsidRDefault="003020D0">
            <w:r>
              <w:t>DJ Lutique</w:t>
            </w:r>
          </w:p>
        </w:tc>
        <w:tc>
          <w:tcPr>
            <w:tcW w:w="704" w:type="dxa"/>
          </w:tcPr>
          <w:p w:rsidR="002330BD" w:rsidRDefault="003020D0">
            <w:r>
              <w:t>2008</w:t>
            </w:r>
          </w:p>
        </w:tc>
        <w:tc>
          <w:tcPr>
            <w:tcW w:w="1486" w:type="dxa"/>
          </w:tcPr>
          <w:p w:rsidR="002330BD" w:rsidRDefault="003020D0">
            <w:r>
              <w:t>Anti-Crisis Girl</w:t>
            </w:r>
          </w:p>
        </w:tc>
        <w:tc>
          <w:tcPr>
            <w:tcW w:w="4633" w:type="dxa"/>
          </w:tcPr>
          <w:p w:rsidR="002330BD" w:rsidRDefault="003020D0">
            <w:r>
              <w:t>[3]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«Didn’t Mean»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2005</w:t>
            </w:r>
          </w:p>
        </w:tc>
        <w:tc>
          <w:tcPr>
            <w:tcW w:w="1486" w:type="dxa"/>
          </w:tcPr>
          <w:p w:rsidR="002330BD" w:rsidRDefault="003020D0">
            <w:r>
              <w:t>«Ты не забудешь»</w:t>
            </w:r>
          </w:p>
        </w:tc>
        <w:tc>
          <w:tcPr>
            <w:tcW w:w="4633" w:type="dxa"/>
          </w:tcPr>
          <w:p w:rsidR="002330BD" w:rsidRDefault="003020D0">
            <w:r>
              <w:t>[1]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«How Can I Get You»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Лобода, Иван Розин</w:t>
            </w:r>
          </w:p>
        </w:tc>
        <w:tc>
          <w:tcPr>
            <w:tcW w:w="704" w:type="dxa"/>
          </w:tcPr>
          <w:p w:rsidR="002330BD" w:rsidRDefault="003020D0">
            <w:r>
              <w:t>2005</w:t>
            </w:r>
          </w:p>
        </w:tc>
        <w:tc>
          <w:tcPr>
            <w:tcW w:w="1486" w:type="dxa"/>
          </w:tcPr>
          <w:p w:rsidR="002330BD" w:rsidRDefault="003020D0">
            <w:r>
              <w:t>«Ты не забудешь»</w:t>
            </w:r>
          </w:p>
        </w:tc>
        <w:tc>
          <w:tcPr>
            <w:tcW w:w="4633" w:type="dxa"/>
          </w:tcPr>
          <w:p w:rsidR="002330BD" w:rsidRDefault="003020D0">
            <w:r>
              <w:t>[1]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«I Put a Spell on You»</w:t>
            </w:r>
          </w:p>
        </w:tc>
        <w:tc>
          <w:tcPr>
            <w:tcW w:w="1959" w:type="dxa"/>
          </w:tcPr>
          <w:p w:rsidR="002330BD" w:rsidRDefault="003020D0">
            <w:r>
              <w:t>Скримин Джей Хокинс</w:t>
            </w:r>
          </w:p>
        </w:tc>
        <w:tc>
          <w:tcPr>
            <w:tcW w:w="704" w:type="dxa"/>
          </w:tcPr>
          <w:p w:rsidR="002330BD" w:rsidRDefault="003020D0">
            <w:r>
              <w:t>2020</w:t>
            </w:r>
          </w:p>
        </w:tc>
        <w:tc>
          <w:tcPr>
            <w:tcW w:w="1486" w:type="dxa"/>
          </w:tcPr>
          <w:p w:rsidR="002330BD" w:rsidRDefault="003020D0">
            <w:r>
              <w:t>Superstar Show Live</w:t>
            </w:r>
          </w:p>
        </w:tc>
        <w:tc>
          <w:tcPr>
            <w:tcW w:w="4633" w:type="dxa"/>
          </w:tcPr>
          <w:p w:rsidR="002330BD" w:rsidRDefault="003020D0">
            <w:r>
              <w:t>[15]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«Indie Rock (Vogue)»</w:t>
            </w:r>
          </w:p>
        </w:tc>
        <w:tc>
          <w:tcPr>
            <w:tcW w:w="1959" w:type="dxa"/>
          </w:tcPr>
          <w:p w:rsidR="002330BD" w:rsidRDefault="003020D0">
            <w:r>
              <w:t>Александр Хорошковатый, Юрий Андрийченко</w:t>
            </w:r>
          </w:p>
        </w:tc>
        <w:tc>
          <w:tcPr>
            <w:tcW w:w="704" w:type="dxa"/>
          </w:tcPr>
          <w:p w:rsidR="002330BD" w:rsidRDefault="003020D0">
            <w:r>
              <w:t>2021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[46]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«Instadrama»</w:t>
            </w:r>
          </w:p>
        </w:tc>
        <w:tc>
          <w:tcPr>
            <w:tcW w:w="1959" w:type="dxa"/>
          </w:tcPr>
          <w:p w:rsidR="002330BD" w:rsidRDefault="003020D0">
            <w:r>
              <w:t>Андрей Фролов</w:t>
            </w:r>
          </w:p>
        </w:tc>
        <w:tc>
          <w:tcPr>
            <w:tcW w:w="704" w:type="dxa"/>
          </w:tcPr>
          <w:p w:rsidR="002330BD" w:rsidRDefault="003020D0">
            <w:r>
              <w:t>2018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[47]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«Moloko»</w:t>
            </w:r>
          </w:p>
        </w:tc>
        <w:tc>
          <w:tcPr>
            <w:tcW w:w="1959" w:type="dxa"/>
          </w:tcPr>
          <w:p w:rsidR="002330BD" w:rsidRDefault="003020D0">
            <w:r>
              <w:t>Яна Дрюпина</w:t>
            </w:r>
          </w:p>
        </w:tc>
        <w:tc>
          <w:tcPr>
            <w:tcW w:w="704" w:type="dxa"/>
          </w:tcPr>
          <w:p w:rsidR="002330BD" w:rsidRDefault="003020D0">
            <w:r>
              <w:t>2020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[48]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«Superstar»</w:t>
            </w:r>
          </w:p>
        </w:tc>
        <w:tc>
          <w:tcPr>
            <w:tcW w:w="1959" w:type="dxa"/>
          </w:tcPr>
          <w:p w:rsidR="002330BD" w:rsidRDefault="003020D0">
            <w:r>
              <w:t>Артём Иванов</w:t>
            </w:r>
          </w:p>
        </w:tc>
        <w:tc>
          <w:tcPr>
            <w:tcW w:w="704" w:type="dxa"/>
          </w:tcPr>
          <w:p w:rsidR="002330BD" w:rsidRDefault="003020D0">
            <w:r>
              <w:t>2018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[49]</w:t>
            </w:r>
          </w:p>
        </w:tc>
      </w:tr>
      <w:tr w:rsidR="002330BD" w:rsidTr="003020D0">
        <w:tc>
          <w:tcPr>
            <w:tcW w:w="2127" w:type="dxa"/>
          </w:tcPr>
          <w:p w:rsidR="002330BD" w:rsidRDefault="003020D0">
            <w:r>
              <w:t>«What About U»</w:t>
            </w:r>
          </w:p>
        </w:tc>
        <w:tc>
          <w:tcPr>
            <w:tcW w:w="1959" w:type="dxa"/>
          </w:tcPr>
          <w:p w:rsidR="002330BD" w:rsidRDefault="003020D0">
            <w:r>
              <w:t>Светлана Лобода</w:t>
            </w:r>
          </w:p>
        </w:tc>
        <w:tc>
          <w:tcPr>
            <w:tcW w:w="704" w:type="dxa"/>
          </w:tcPr>
          <w:p w:rsidR="002330BD" w:rsidRDefault="003020D0">
            <w:r>
              <w:t>2012</w:t>
            </w:r>
          </w:p>
        </w:tc>
        <w:tc>
          <w:tcPr>
            <w:tcW w:w="1486" w:type="dxa"/>
          </w:tcPr>
          <w:p w:rsidR="002330BD" w:rsidRDefault="003020D0">
            <w:r>
              <w:t>без альбома</w:t>
            </w:r>
          </w:p>
        </w:tc>
        <w:tc>
          <w:tcPr>
            <w:tcW w:w="4633" w:type="dxa"/>
          </w:tcPr>
          <w:p w:rsidR="002330BD" w:rsidRDefault="003020D0">
            <w:r>
              <w:t>[50]</w:t>
            </w:r>
          </w:p>
        </w:tc>
      </w:tr>
    </w:tbl>
    <w:p w:rsidR="002330BD" w:rsidRDefault="002330BD"/>
    <w:sectPr w:rsidR="002330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30BD"/>
    <w:rsid w:val="002403E4"/>
    <w:rsid w:val="0029639D"/>
    <w:rsid w:val="003020D0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C72E0E-BF56-4B6F-80F5-36CF16178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2025-02-20T02:35:00Z</dcterms:modified>
  <cp:category/>
</cp:coreProperties>
</file>