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134"/>
        <w:gridCol w:w="1275"/>
        <w:gridCol w:w="1276"/>
        <w:gridCol w:w="4536"/>
        <w:gridCol w:w="1276"/>
      </w:tblGrid>
      <w:tr w:rsidR="00FB4B02" w:rsidTr="00FB4B05">
        <w:tc>
          <w:tcPr>
            <w:tcW w:w="1419" w:type="dxa"/>
          </w:tcPr>
          <w:p w:rsidR="00FB4B02" w:rsidRDefault="00FB4B05">
            <w:r>
              <w:t>Тип</w:t>
            </w:r>
          </w:p>
        </w:tc>
        <w:tc>
          <w:tcPr>
            <w:tcW w:w="1134" w:type="dxa"/>
          </w:tcPr>
          <w:p w:rsidR="00FB4B02" w:rsidRDefault="00FB4B05">
            <w:r>
              <w:t>Изображение</w:t>
            </w:r>
          </w:p>
        </w:tc>
        <w:tc>
          <w:tcPr>
            <w:tcW w:w="1275" w:type="dxa"/>
          </w:tcPr>
          <w:p w:rsidR="00FB4B02" w:rsidRDefault="00FB4B05">
            <w:r>
              <w:t>Разработчик</w:t>
            </w:r>
          </w:p>
        </w:tc>
        <w:tc>
          <w:tcPr>
            <w:tcW w:w="1276" w:type="dxa"/>
          </w:tcPr>
          <w:p w:rsidR="00FB4B02" w:rsidRDefault="00FB4B05">
            <w:r>
              <w:t>Количество</w:t>
            </w:r>
          </w:p>
        </w:tc>
        <w:tc>
          <w:tcPr>
            <w:tcW w:w="4536" w:type="dxa"/>
          </w:tcPr>
          <w:p w:rsidR="00FB4B02" w:rsidRDefault="00FB4B05">
            <w:r>
              <w:t>Примечания</w:t>
            </w:r>
          </w:p>
        </w:tc>
        <w:tc>
          <w:tcPr>
            <w:tcW w:w="1276" w:type="dxa"/>
          </w:tcPr>
          <w:p w:rsidR="00FB4B02" w:rsidRDefault="00FB4B05">
            <w:r>
              <w:t>Unnamed: 5_level_0</w:t>
            </w:r>
          </w:p>
        </w:tc>
      </w:tr>
      <w:tr w:rsidR="00FB4B02" w:rsidTr="00FB4B05">
        <w:tc>
          <w:tcPr>
            <w:tcW w:w="1419" w:type="dxa"/>
          </w:tcPr>
          <w:p w:rsidR="00FB4B02" w:rsidRDefault="00FB4B05">
            <w:r>
              <w:t>Вертолёты-разведчики</w:t>
            </w:r>
          </w:p>
        </w:tc>
        <w:tc>
          <w:tcPr>
            <w:tcW w:w="1134" w:type="dxa"/>
          </w:tcPr>
          <w:p w:rsidR="00FB4B02" w:rsidRDefault="00FB4B05">
            <w:r>
              <w:t>Вертолёты-разведчики</w:t>
            </w:r>
          </w:p>
        </w:tc>
        <w:tc>
          <w:tcPr>
            <w:tcW w:w="1275" w:type="dxa"/>
          </w:tcPr>
          <w:p w:rsidR="00FB4B02" w:rsidRDefault="00FB4B05">
            <w:r>
              <w:t>Вертолёты-разведчики</w:t>
            </w:r>
          </w:p>
        </w:tc>
        <w:tc>
          <w:tcPr>
            <w:tcW w:w="1276" w:type="dxa"/>
          </w:tcPr>
          <w:p w:rsidR="00FB4B02" w:rsidRDefault="00FB4B05">
            <w:r>
              <w:t>Вертолёты-разведчики</w:t>
            </w:r>
          </w:p>
        </w:tc>
        <w:tc>
          <w:tcPr>
            <w:tcW w:w="4536" w:type="dxa"/>
          </w:tcPr>
          <w:p w:rsidR="00FB4B02" w:rsidRDefault="00FB4B05">
            <w:r>
              <w:t>Вертолёты-разведчики</w:t>
            </w:r>
          </w:p>
        </w:tc>
        <w:tc>
          <w:tcPr>
            <w:tcW w:w="1276" w:type="dxa"/>
          </w:tcPr>
          <w:p w:rsidR="00FB4B02" w:rsidRDefault="00FB4B05">
            <w:r>
              <w:t>Вертолёты-разведчики</w:t>
            </w:r>
          </w:p>
        </w:tc>
      </w:tr>
      <w:tr w:rsidR="00FB4B02" w:rsidRPr="00414A58" w:rsidTr="00FB4B05">
        <w:tc>
          <w:tcPr>
            <w:tcW w:w="1419" w:type="dxa"/>
          </w:tcPr>
          <w:p w:rsidR="00FB4B02" w:rsidRDefault="00FB4B05">
            <w:r>
              <w:t>Z-18Y</w:t>
            </w:r>
          </w:p>
        </w:tc>
        <w:tc>
          <w:tcPr>
            <w:tcW w:w="1134" w:type="dxa"/>
          </w:tcPr>
          <w:p w:rsidR="00FB4B02" w:rsidRDefault="00FB4B02"/>
        </w:tc>
        <w:tc>
          <w:tcPr>
            <w:tcW w:w="1275" w:type="dxa"/>
          </w:tcPr>
          <w:p w:rsidR="00FB4B02" w:rsidRDefault="00FB4B05">
            <w:r>
              <w:t>Китай</w:t>
            </w:r>
          </w:p>
        </w:tc>
        <w:tc>
          <w:tcPr>
            <w:tcW w:w="1276" w:type="dxa"/>
          </w:tcPr>
          <w:p w:rsidR="00FB4B02" w:rsidRDefault="00FB4B05">
            <w:r>
              <w:t>8</w:t>
            </w:r>
          </w:p>
        </w:tc>
        <w:tc>
          <w:tcPr>
            <w:tcW w:w="4536" w:type="dxa"/>
          </w:tcPr>
          <w:p w:rsidR="00FB4B02" w:rsidRPr="00414A58" w:rsidRDefault="00FB4B05">
            <w:pPr>
              <w:rPr>
                <w:lang w:val="ru-RU"/>
              </w:rPr>
            </w:pPr>
            <w:r w:rsidRPr="00FB4B05">
              <w:rPr>
                <w:lang w:val="ru-RU"/>
              </w:rPr>
              <w:t xml:space="preserve">Вертолёт радиолокационного дозора и управления, базирующийся на авианосцах[70]. </w:t>
            </w:r>
            <w:r w:rsidRPr="00414A58">
              <w:rPr>
                <w:lang w:val="ru-RU"/>
              </w:rPr>
              <w:t xml:space="preserve">Военная производная от гражданского вертолёта </w:t>
            </w:r>
            <w:proofErr w:type="spellStart"/>
            <w:r>
              <w:t>Avicopter</w:t>
            </w:r>
            <w:proofErr w:type="spellEnd"/>
            <w:r w:rsidRPr="00414A58">
              <w:rPr>
                <w:lang w:val="ru-RU"/>
              </w:rPr>
              <w:t xml:space="preserve"> </w:t>
            </w:r>
            <w:r>
              <w:t>AC</w:t>
            </w:r>
            <w:r w:rsidRPr="00414A58">
              <w:rPr>
                <w:lang w:val="ru-RU"/>
              </w:rPr>
              <w:t>313.</w:t>
            </w:r>
          </w:p>
        </w:tc>
        <w:tc>
          <w:tcPr>
            <w:tcW w:w="1276" w:type="dxa"/>
          </w:tcPr>
          <w:p w:rsidR="00FB4B02" w:rsidRPr="00414A58" w:rsidRDefault="00FB4B02">
            <w:pPr>
              <w:rPr>
                <w:lang w:val="ru-RU"/>
              </w:rPr>
            </w:pPr>
          </w:p>
        </w:tc>
      </w:tr>
      <w:tr w:rsidR="00FB4B02" w:rsidRPr="00414A58" w:rsidTr="00FB4B05">
        <w:tc>
          <w:tcPr>
            <w:tcW w:w="1419" w:type="dxa"/>
          </w:tcPr>
          <w:p w:rsidR="00FB4B02" w:rsidRDefault="00FB4B05">
            <w:r>
              <w:t>Ка-31</w:t>
            </w:r>
          </w:p>
        </w:tc>
        <w:tc>
          <w:tcPr>
            <w:tcW w:w="1134" w:type="dxa"/>
          </w:tcPr>
          <w:p w:rsidR="00FB4B02" w:rsidRDefault="00FB4B02"/>
        </w:tc>
        <w:tc>
          <w:tcPr>
            <w:tcW w:w="1275" w:type="dxa"/>
          </w:tcPr>
          <w:p w:rsidR="00FB4B02" w:rsidRDefault="00FB4B05">
            <w:r>
              <w:t>СССР</w:t>
            </w:r>
          </w:p>
        </w:tc>
        <w:tc>
          <w:tcPr>
            <w:tcW w:w="1276" w:type="dxa"/>
          </w:tcPr>
          <w:p w:rsidR="00FB4B02" w:rsidRDefault="00FB4B05">
            <w:r>
              <w:t>9[72]</w:t>
            </w:r>
          </w:p>
        </w:tc>
        <w:tc>
          <w:tcPr>
            <w:tcW w:w="4536" w:type="dxa"/>
          </w:tcPr>
          <w:p w:rsidR="00FB4B02" w:rsidRPr="00FB4B05" w:rsidRDefault="00FB4B05">
            <w:pPr>
              <w:rPr>
                <w:lang w:val="ru-RU"/>
              </w:rPr>
            </w:pPr>
            <w:r w:rsidRPr="00FB4B05">
              <w:rPr>
                <w:lang w:val="ru-RU"/>
              </w:rPr>
              <w:t>Вертолёт радиолокационного дозора и управления, устанавливаемый на флагманы корабельных групп, например на эсминцы[77].</w:t>
            </w:r>
          </w:p>
        </w:tc>
        <w:tc>
          <w:tcPr>
            <w:tcW w:w="1276" w:type="dxa"/>
          </w:tcPr>
          <w:p w:rsidR="00FB4B02" w:rsidRPr="00FB4B05" w:rsidRDefault="00FB4B02">
            <w:pPr>
              <w:rPr>
                <w:lang w:val="ru-RU"/>
              </w:rPr>
            </w:pPr>
          </w:p>
        </w:tc>
      </w:tr>
      <w:tr w:rsidR="00FB4B02" w:rsidRPr="00414A58" w:rsidTr="00FB4B05">
        <w:tc>
          <w:tcPr>
            <w:tcW w:w="1419" w:type="dxa"/>
          </w:tcPr>
          <w:p w:rsidR="00FB4B02" w:rsidRDefault="00FB4B05">
            <w:r>
              <w:t>AR-500C</w:t>
            </w:r>
          </w:p>
        </w:tc>
        <w:tc>
          <w:tcPr>
            <w:tcW w:w="1134" w:type="dxa"/>
          </w:tcPr>
          <w:p w:rsidR="00FB4B02" w:rsidRDefault="00FB4B02"/>
        </w:tc>
        <w:tc>
          <w:tcPr>
            <w:tcW w:w="1275" w:type="dxa"/>
          </w:tcPr>
          <w:p w:rsidR="00FB4B02" w:rsidRDefault="00FB4B05">
            <w:r>
              <w:t>Китай</w:t>
            </w:r>
          </w:p>
        </w:tc>
        <w:tc>
          <w:tcPr>
            <w:tcW w:w="1276" w:type="dxa"/>
          </w:tcPr>
          <w:p w:rsidR="00FB4B02" w:rsidRDefault="00FB4B05">
            <w:r>
              <w:t>Нет данных</w:t>
            </w:r>
          </w:p>
        </w:tc>
        <w:tc>
          <w:tcPr>
            <w:tcW w:w="4536" w:type="dxa"/>
          </w:tcPr>
          <w:p w:rsidR="00FB4B02" w:rsidRPr="00FB4B05" w:rsidRDefault="00FB4B05">
            <w:pPr>
              <w:rPr>
                <w:lang w:val="ru-RU"/>
              </w:rPr>
            </w:pPr>
            <w:r w:rsidRPr="00FB4B05">
              <w:rPr>
                <w:lang w:val="ru-RU"/>
              </w:rPr>
              <w:t>Разведывательный беспилотный вертолёт. Макет предположительно этого вертолёта замечен на палубе универсального десантного корабля типа 075[78].</w:t>
            </w:r>
          </w:p>
        </w:tc>
        <w:tc>
          <w:tcPr>
            <w:tcW w:w="1276" w:type="dxa"/>
          </w:tcPr>
          <w:p w:rsidR="00FB4B02" w:rsidRPr="00FB4B05" w:rsidRDefault="00FB4B02">
            <w:pPr>
              <w:rPr>
                <w:lang w:val="ru-RU"/>
              </w:rPr>
            </w:pPr>
          </w:p>
        </w:tc>
      </w:tr>
      <w:tr w:rsidR="00FB4B02" w:rsidTr="00FB4B05">
        <w:tc>
          <w:tcPr>
            <w:tcW w:w="1419" w:type="dxa"/>
          </w:tcPr>
          <w:p w:rsidR="00FB4B02" w:rsidRDefault="00FB4B05">
            <w:proofErr w:type="spellStart"/>
            <w:r>
              <w:t>Противолодочные</w:t>
            </w:r>
            <w:proofErr w:type="spellEnd"/>
            <w:r>
              <w:t xml:space="preserve"> </w:t>
            </w:r>
            <w:proofErr w:type="spellStart"/>
            <w:r>
              <w:t>вертолёты</w:t>
            </w:r>
            <w:proofErr w:type="spellEnd"/>
            <w:r>
              <w:t>.</w:t>
            </w:r>
          </w:p>
        </w:tc>
        <w:tc>
          <w:tcPr>
            <w:tcW w:w="1134" w:type="dxa"/>
          </w:tcPr>
          <w:p w:rsidR="00FB4B02" w:rsidRDefault="00FB4B05">
            <w:r>
              <w:t>Противолодочные вертолёты.</w:t>
            </w:r>
          </w:p>
        </w:tc>
        <w:tc>
          <w:tcPr>
            <w:tcW w:w="1275" w:type="dxa"/>
          </w:tcPr>
          <w:p w:rsidR="00FB4B02" w:rsidRDefault="00FB4B05">
            <w:r>
              <w:t>Противолодочные вертолёты.</w:t>
            </w:r>
          </w:p>
        </w:tc>
        <w:tc>
          <w:tcPr>
            <w:tcW w:w="1276" w:type="dxa"/>
          </w:tcPr>
          <w:p w:rsidR="00FB4B02" w:rsidRDefault="00FB4B05">
            <w:r>
              <w:t>Противолодочные вертолёты.</w:t>
            </w:r>
          </w:p>
        </w:tc>
        <w:tc>
          <w:tcPr>
            <w:tcW w:w="4536" w:type="dxa"/>
          </w:tcPr>
          <w:p w:rsidR="00FB4B02" w:rsidRDefault="00FB4B05">
            <w:r>
              <w:t>Противолодочные вертолёты.</w:t>
            </w:r>
          </w:p>
        </w:tc>
        <w:tc>
          <w:tcPr>
            <w:tcW w:w="1276" w:type="dxa"/>
          </w:tcPr>
          <w:p w:rsidR="00FB4B02" w:rsidRDefault="00FB4B05">
            <w:r>
              <w:t>Противолодочные вертолёты.</w:t>
            </w:r>
          </w:p>
        </w:tc>
      </w:tr>
      <w:tr w:rsidR="00FB4B02" w:rsidRPr="00414A58" w:rsidTr="00FB4B05">
        <w:tc>
          <w:tcPr>
            <w:tcW w:w="1419" w:type="dxa"/>
          </w:tcPr>
          <w:p w:rsidR="00FB4B02" w:rsidRDefault="00FB4B05">
            <w:r>
              <w:t>Z-18F</w:t>
            </w:r>
          </w:p>
        </w:tc>
        <w:tc>
          <w:tcPr>
            <w:tcW w:w="1134" w:type="dxa"/>
          </w:tcPr>
          <w:p w:rsidR="00FB4B02" w:rsidRDefault="00FB4B02"/>
        </w:tc>
        <w:tc>
          <w:tcPr>
            <w:tcW w:w="1275" w:type="dxa"/>
          </w:tcPr>
          <w:p w:rsidR="00FB4B02" w:rsidRDefault="00FB4B05">
            <w:r>
              <w:t>Китай</w:t>
            </w:r>
          </w:p>
        </w:tc>
        <w:tc>
          <w:tcPr>
            <w:tcW w:w="1276" w:type="dxa"/>
          </w:tcPr>
          <w:p w:rsidR="00FB4B02" w:rsidRDefault="00FB4B05">
            <w:bookmarkStart w:id="0" w:name="_GoBack"/>
            <w:bookmarkEnd w:id="0"/>
            <w:r>
              <w:t>12</w:t>
            </w:r>
          </w:p>
        </w:tc>
        <w:tc>
          <w:tcPr>
            <w:tcW w:w="4536" w:type="dxa"/>
          </w:tcPr>
          <w:p w:rsidR="00FB4B02" w:rsidRPr="00FB4B05" w:rsidRDefault="00FB4B05">
            <w:pPr>
              <w:rPr>
                <w:lang w:val="ru-RU"/>
              </w:rPr>
            </w:pPr>
            <w:r w:rsidRPr="00FB4B05">
              <w:rPr>
                <w:lang w:val="ru-RU"/>
              </w:rPr>
              <w:t>Тяжёлый противолодочный вертолёт, размещаемый на авианосцах[70].</w:t>
            </w:r>
          </w:p>
        </w:tc>
        <w:tc>
          <w:tcPr>
            <w:tcW w:w="1276" w:type="dxa"/>
          </w:tcPr>
          <w:p w:rsidR="00FB4B02" w:rsidRPr="00FB4B05" w:rsidRDefault="00FB4B02">
            <w:pPr>
              <w:rPr>
                <w:lang w:val="ru-RU"/>
              </w:rPr>
            </w:pPr>
          </w:p>
        </w:tc>
      </w:tr>
      <w:tr w:rsidR="00FB4B02" w:rsidTr="00FB4B05">
        <w:tc>
          <w:tcPr>
            <w:tcW w:w="1419" w:type="dxa"/>
          </w:tcPr>
          <w:p w:rsidR="00FB4B02" w:rsidRDefault="00FB4B05">
            <w:r>
              <w:t>Z-20F</w:t>
            </w:r>
          </w:p>
        </w:tc>
        <w:tc>
          <w:tcPr>
            <w:tcW w:w="1134" w:type="dxa"/>
          </w:tcPr>
          <w:p w:rsidR="00FB4B02" w:rsidRDefault="00FB4B02"/>
        </w:tc>
        <w:tc>
          <w:tcPr>
            <w:tcW w:w="1275" w:type="dxa"/>
          </w:tcPr>
          <w:p w:rsidR="00FB4B02" w:rsidRDefault="00FB4B05">
            <w:r>
              <w:t>Китай</w:t>
            </w:r>
          </w:p>
        </w:tc>
        <w:tc>
          <w:tcPr>
            <w:tcW w:w="1276" w:type="dxa"/>
          </w:tcPr>
          <w:p w:rsidR="00FB4B02" w:rsidRDefault="00FB4B05">
            <w:r>
              <w:t>Нет данных</w:t>
            </w:r>
          </w:p>
        </w:tc>
        <w:tc>
          <w:tcPr>
            <w:tcW w:w="4536" w:type="dxa"/>
          </w:tcPr>
          <w:p w:rsidR="00FB4B02" w:rsidRDefault="00FB4B05">
            <w:r>
              <w:t>Средний противолодочный вертолёт[79].</w:t>
            </w:r>
          </w:p>
        </w:tc>
        <w:tc>
          <w:tcPr>
            <w:tcW w:w="1276" w:type="dxa"/>
          </w:tcPr>
          <w:p w:rsidR="00FB4B02" w:rsidRDefault="00FB4B02"/>
        </w:tc>
      </w:tr>
      <w:tr w:rsidR="00FB4B02" w:rsidTr="00FB4B05">
        <w:tc>
          <w:tcPr>
            <w:tcW w:w="1419" w:type="dxa"/>
          </w:tcPr>
          <w:p w:rsidR="00FB4B02" w:rsidRDefault="00FB4B05">
            <w:r>
              <w:t>Ка-28</w:t>
            </w:r>
          </w:p>
        </w:tc>
        <w:tc>
          <w:tcPr>
            <w:tcW w:w="1134" w:type="dxa"/>
          </w:tcPr>
          <w:p w:rsidR="00FB4B02" w:rsidRDefault="00FB4B02"/>
        </w:tc>
        <w:tc>
          <w:tcPr>
            <w:tcW w:w="1275" w:type="dxa"/>
          </w:tcPr>
          <w:p w:rsidR="00FB4B02" w:rsidRDefault="00FB4B05">
            <w:r>
              <w:t>Россия</w:t>
            </w:r>
          </w:p>
        </w:tc>
        <w:tc>
          <w:tcPr>
            <w:tcW w:w="1276" w:type="dxa"/>
          </w:tcPr>
          <w:p w:rsidR="00FB4B02" w:rsidRDefault="00FB4B05">
            <w:r>
              <w:t>19[72]</w:t>
            </w:r>
          </w:p>
        </w:tc>
        <w:tc>
          <w:tcPr>
            <w:tcW w:w="4536" w:type="dxa"/>
          </w:tcPr>
          <w:p w:rsidR="00FB4B02" w:rsidRDefault="00FB4B05">
            <w:r>
              <w:t>Средний противолодочный вертолёт.</w:t>
            </w:r>
          </w:p>
        </w:tc>
        <w:tc>
          <w:tcPr>
            <w:tcW w:w="1276" w:type="dxa"/>
          </w:tcPr>
          <w:p w:rsidR="00FB4B02" w:rsidRDefault="00FB4B02"/>
        </w:tc>
      </w:tr>
      <w:tr w:rsidR="00FB4B02" w:rsidRPr="00414A58" w:rsidTr="00FB4B05">
        <w:tc>
          <w:tcPr>
            <w:tcW w:w="1419" w:type="dxa"/>
          </w:tcPr>
          <w:p w:rsidR="00FB4B02" w:rsidRDefault="00FB4B05">
            <w:r>
              <w:t>Z-9C</w:t>
            </w:r>
          </w:p>
        </w:tc>
        <w:tc>
          <w:tcPr>
            <w:tcW w:w="1134" w:type="dxa"/>
          </w:tcPr>
          <w:p w:rsidR="00FB4B02" w:rsidRDefault="00FB4B02"/>
        </w:tc>
        <w:tc>
          <w:tcPr>
            <w:tcW w:w="1275" w:type="dxa"/>
          </w:tcPr>
          <w:p w:rsidR="00FB4B02" w:rsidRDefault="00FB4B05">
            <w:r>
              <w:t>Китай</w:t>
            </w:r>
          </w:p>
        </w:tc>
        <w:tc>
          <w:tcPr>
            <w:tcW w:w="1276" w:type="dxa"/>
          </w:tcPr>
          <w:p w:rsidR="00FB4B02" w:rsidRDefault="00FB4B05">
            <w:r>
              <w:t>25[76][72]</w:t>
            </w:r>
          </w:p>
        </w:tc>
        <w:tc>
          <w:tcPr>
            <w:tcW w:w="4536" w:type="dxa"/>
          </w:tcPr>
          <w:p w:rsidR="00FB4B02" w:rsidRPr="00FB4B05" w:rsidRDefault="00FB4B05">
            <w:pPr>
              <w:rPr>
                <w:lang w:val="ru-RU"/>
              </w:rPr>
            </w:pPr>
            <w:r w:rsidRPr="00FB4B05">
              <w:rPr>
                <w:lang w:val="ru-RU"/>
              </w:rPr>
              <w:t>Лёгкий многоцелевой вертолёт с упором на противолодочные операции.</w:t>
            </w:r>
          </w:p>
        </w:tc>
        <w:tc>
          <w:tcPr>
            <w:tcW w:w="1276" w:type="dxa"/>
          </w:tcPr>
          <w:p w:rsidR="00FB4B02" w:rsidRPr="00FB4B05" w:rsidRDefault="00FB4B02">
            <w:pPr>
              <w:rPr>
                <w:lang w:val="ru-RU"/>
              </w:rPr>
            </w:pPr>
          </w:p>
        </w:tc>
      </w:tr>
      <w:tr w:rsidR="00FB4B02" w:rsidTr="00FB4B05">
        <w:tc>
          <w:tcPr>
            <w:tcW w:w="1419" w:type="dxa"/>
          </w:tcPr>
          <w:p w:rsidR="00FB4B02" w:rsidRDefault="00FB4B05">
            <w:proofErr w:type="spellStart"/>
            <w:r>
              <w:t>Прочие</w:t>
            </w:r>
            <w:proofErr w:type="spellEnd"/>
            <w:r>
              <w:t xml:space="preserve"> </w:t>
            </w:r>
            <w:proofErr w:type="spellStart"/>
            <w:r>
              <w:t>вертолёты</w:t>
            </w:r>
            <w:proofErr w:type="spellEnd"/>
          </w:p>
        </w:tc>
        <w:tc>
          <w:tcPr>
            <w:tcW w:w="1134" w:type="dxa"/>
          </w:tcPr>
          <w:p w:rsidR="00FB4B02" w:rsidRDefault="00FB4B05">
            <w:r>
              <w:t>Прочие вертолёты</w:t>
            </w:r>
          </w:p>
        </w:tc>
        <w:tc>
          <w:tcPr>
            <w:tcW w:w="1275" w:type="dxa"/>
          </w:tcPr>
          <w:p w:rsidR="00FB4B02" w:rsidRDefault="00FB4B05">
            <w:r>
              <w:t>Прочие вертолёты</w:t>
            </w:r>
          </w:p>
        </w:tc>
        <w:tc>
          <w:tcPr>
            <w:tcW w:w="1276" w:type="dxa"/>
          </w:tcPr>
          <w:p w:rsidR="00FB4B02" w:rsidRDefault="00FB4B05">
            <w:r>
              <w:t>Прочие вертолёты</w:t>
            </w:r>
          </w:p>
        </w:tc>
        <w:tc>
          <w:tcPr>
            <w:tcW w:w="4536" w:type="dxa"/>
          </w:tcPr>
          <w:p w:rsidR="00FB4B02" w:rsidRDefault="00FB4B05">
            <w:r>
              <w:t>Прочие вертолёты</w:t>
            </w:r>
          </w:p>
        </w:tc>
        <w:tc>
          <w:tcPr>
            <w:tcW w:w="1276" w:type="dxa"/>
          </w:tcPr>
          <w:p w:rsidR="00FB4B02" w:rsidRDefault="00FB4B05">
            <w:r>
              <w:t>Прочие вертолёты</w:t>
            </w:r>
          </w:p>
        </w:tc>
      </w:tr>
      <w:tr w:rsidR="00FB4B02" w:rsidTr="00FB4B05">
        <w:tc>
          <w:tcPr>
            <w:tcW w:w="1419" w:type="dxa"/>
          </w:tcPr>
          <w:p w:rsidR="00FB4B02" w:rsidRDefault="00FB4B05">
            <w:r>
              <w:t>Z-8</w:t>
            </w:r>
          </w:p>
        </w:tc>
        <w:tc>
          <w:tcPr>
            <w:tcW w:w="1134" w:type="dxa"/>
          </w:tcPr>
          <w:p w:rsidR="00FB4B02" w:rsidRDefault="00FB4B02"/>
        </w:tc>
        <w:tc>
          <w:tcPr>
            <w:tcW w:w="1275" w:type="dxa"/>
          </w:tcPr>
          <w:p w:rsidR="00FB4B02" w:rsidRDefault="00FB4B05">
            <w:r>
              <w:t>Китай</w:t>
            </w:r>
          </w:p>
        </w:tc>
        <w:tc>
          <w:tcPr>
            <w:tcW w:w="1276" w:type="dxa"/>
          </w:tcPr>
          <w:p w:rsidR="00FB4B02" w:rsidRDefault="00FB4B05">
            <w:r>
              <w:t>27[80][72]</w:t>
            </w:r>
          </w:p>
        </w:tc>
        <w:tc>
          <w:tcPr>
            <w:tcW w:w="4536" w:type="dxa"/>
          </w:tcPr>
          <w:p w:rsidR="00FB4B02" w:rsidRDefault="00FB4B05">
            <w:r>
              <w:t>20 Z-8/Z-8A, 4 Z-8JH, 2 Z-8S[72]</w:t>
            </w:r>
          </w:p>
        </w:tc>
        <w:tc>
          <w:tcPr>
            <w:tcW w:w="1276" w:type="dxa"/>
          </w:tcPr>
          <w:p w:rsidR="00FB4B02" w:rsidRDefault="00FB4B02"/>
        </w:tc>
      </w:tr>
      <w:tr w:rsidR="00FB4B02" w:rsidTr="00FB4B05">
        <w:tc>
          <w:tcPr>
            <w:tcW w:w="1419" w:type="dxa"/>
          </w:tcPr>
          <w:p w:rsidR="00FB4B02" w:rsidRPr="00FB4B05" w:rsidRDefault="00FB4B05">
            <w:pPr>
              <w:rPr>
                <w:lang w:val="ru-RU"/>
              </w:rPr>
            </w:pPr>
            <w:r>
              <w:lastRenderedPageBreak/>
              <w:t>Z</w:t>
            </w:r>
            <w:r w:rsidRPr="00FB4B05">
              <w:rPr>
                <w:lang w:val="ru-RU"/>
              </w:rPr>
              <w:t>-20</w:t>
            </w:r>
            <w:r>
              <w:t>J</w:t>
            </w:r>
            <w:r w:rsidRPr="00FB4B05">
              <w:rPr>
                <w:lang w:val="ru-RU"/>
              </w:rPr>
              <w:t xml:space="preserve"> или </w:t>
            </w:r>
            <w:r>
              <w:t>Z</w:t>
            </w:r>
            <w:r w:rsidRPr="00FB4B05">
              <w:rPr>
                <w:lang w:val="ru-RU"/>
              </w:rPr>
              <w:t>-20</w:t>
            </w:r>
            <w:r>
              <w:t>H</w:t>
            </w:r>
            <w:r w:rsidRPr="00FB4B05">
              <w:rPr>
                <w:lang w:val="ru-RU"/>
              </w:rPr>
              <w:t xml:space="preserve">, или </w:t>
            </w:r>
            <w:r>
              <w:t>Z</w:t>
            </w:r>
            <w:r w:rsidRPr="00FB4B05">
              <w:rPr>
                <w:lang w:val="ru-RU"/>
              </w:rPr>
              <w:t>-20</w:t>
            </w:r>
            <w:r>
              <w:t>S</w:t>
            </w:r>
          </w:p>
        </w:tc>
        <w:tc>
          <w:tcPr>
            <w:tcW w:w="1134" w:type="dxa"/>
          </w:tcPr>
          <w:p w:rsidR="00FB4B02" w:rsidRPr="00FB4B05" w:rsidRDefault="00FB4B02">
            <w:pPr>
              <w:rPr>
                <w:lang w:val="ru-RU"/>
              </w:rPr>
            </w:pPr>
          </w:p>
        </w:tc>
        <w:tc>
          <w:tcPr>
            <w:tcW w:w="1275" w:type="dxa"/>
          </w:tcPr>
          <w:p w:rsidR="00FB4B02" w:rsidRDefault="00FB4B05">
            <w:proofErr w:type="spellStart"/>
            <w:r>
              <w:t>Китай</w:t>
            </w:r>
            <w:proofErr w:type="spellEnd"/>
          </w:p>
        </w:tc>
        <w:tc>
          <w:tcPr>
            <w:tcW w:w="1276" w:type="dxa"/>
          </w:tcPr>
          <w:p w:rsidR="00FB4B02" w:rsidRDefault="00FB4B05">
            <w:r>
              <w:t>Нет данных</w:t>
            </w:r>
          </w:p>
        </w:tc>
        <w:tc>
          <w:tcPr>
            <w:tcW w:w="4536" w:type="dxa"/>
          </w:tcPr>
          <w:p w:rsidR="00FB4B02" w:rsidRDefault="00FB4B05">
            <w:r>
              <w:t>Многоцелевой вертолёт[79].</w:t>
            </w:r>
          </w:p>
        </w:tc>
        <w:tc>
          <w:tcPr>
            <w:tcW w:w="1276" w:type="dxa"/>
          </w:tcPr>
          <w:p w:rsidR="00FB4B02" w:rsidRDefault="00FB4B02"/>
        </w:tc>
      </w:tr>
      <w:tr w:rsidR="00FB4B02" w:rsidRPr="00414A58" w:rsidTr="00FB4B05">
        <w:tc>
          <w:tcPr>
            <w:tcW w:w="1419" w:type="dxa"/>
          </w:tcPr>
          <w:p w:rsidR="00FB4B02" w:rsidRDefault="00FB4B05">
            <w:r>
              <w:t>Z-9D</w:t>
            </w:r>
          </w:p>
        </w:tc>
        <w:tc>
          <w:tcPr>
            <w:tcW w:w="1134" w:type="dxa"/>
          </w:tcPr>
          <w:p w:rsidR="00FB4B02" w:rsidRDefault="00FB4B02"/>
        </w:tc>
        <w:tc>
          <w:tcPr>
            <w:tcW w:w="1275" w:type="dxa"/>
          </w:tcPr>
          <w:p w:rsidR="00FB4B02" w:rsidRDefault="00FB4B05">
            <w:r>
              <w:t>Китай</w:t>
            </w:r>
          </w:p>
        </w:tc>
        <w:tc>
          <w:tcPr>
            <w:tcW w:w="1276" w:type="dxa"/>
          </w:tcPr>
          <w:p w:rsidR="00FB4B02" w:rsidRDefault="00FB4B05">
            <w:r>
              <w:t>Нет данных</w:t>
            </w:r>
          </w:p>
        </w:tc>
        <w:tc>
          <w:tcPr>
            <w:tcW w:w="4536" w:type="dxa"/>
          </w:tcPr>
          <w:p w:rsidR="00FB4B02" w:rsidRPr="00FB4B05" w:rsidRDefault="00FB4B05">
            <w:pPr>
              <w:rPr>
                <w:lang w:val="ru-RU"/>
              </w:rPr>
            </w:pPr>
            <w:r w:rsidRPr="00FB4B05">
              <w:rPr>
                <w:lang w:val="ru-RU"/>
              </w:rPr>
              <w:t>Вертолёт, оснащённый РЛС и противокорабельными ракетами[81].</w:t>
            </w:r>
          </w:p>
        </w:tc>
        <w:tc>
          <w:tcPr>
            <w:tcW w:w="1276" w:type="dxa"/>
          </w:tcPr>
          <w:p w:rsidR="00FB4B02" w:rsidRPr="00FB4B05" w:rsidRDefault="00FB4B02">
            <w:pPr>
              <w:rPr>
                <w:lang w:val="ru-RU"/>
              </w:rPr>
            </w:pPr>
          </w:p>
        </w:tc>
      </w:tr>
    </w:tbl>
    <w:p w:rsidR="00FB4B02" w:rsidRPr="00FB4B05" w:rsidRDefault="00FB4B02">
      <w:pPr>
        <w:rPr>
          <w:lang w:val="ru-RU"/>
        </w:rPr>
      </w:pPr>
    </w:p>
    <w:sectPr w:rsidR="00FB4B02" w:rsidRPr="00FB4B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4A58"/>
    <w:rsid w:val="00AA1D8D"/>
    <w:rsid w:val="00B47730"/>
    <w:rsid w:val="00CB0664"/>
    <w:rsid w:val="00FB4B02"/>
    <w:rsid w:val="00FB4B0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FBC099-3BA1-4852-A12D-FD537520A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3</cp:revision>
  <dcterms:created xsi:type="dcterms:W3CDTF">2013-12-23T23:15:00Z</dcterms:created>
  <dcterms:modified xsi:type="dcterms:W3CDTF">2025-03-17T12:58:00Z</dcterms:modified>
  <cp:category/>
</cp:coreProperties>
</file>