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4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1134"/>
        <w:gridCol w:w="1276"/>
        <w:gridCol w:w="1417"/>
        <w:gridCol w:w="4253"/>
        <w:gridCol w:w="1417"/>
      </w:tblGrid>
      <w:tr w:rsidR="00377A07" w:rsidTr="00066081">
        <w:tc>
          <w:tcPr>
            <w:tcW w:w="1277" w:type="dxa"/>
          </w:tcPr>
          <w:p w:rsidR="00377A07" w:rsidRDefault="00066081">
            <w:r>
              <w:t>Тип</w:t>
            </w:r>
          </w:p>
        </w:tc>
        <w:tc>
          <w:tcPr>
            <w:tcW w:w="1134" w:type="dxa"/>
          </w:tcPr>
          <w:p w:rsidR="00377A07" w:rsidRDefault="00066081">
            <w:r>
              <w:t>Изображение</w:t>
            </w:r>
          </w:p>
        </w:tc>
        <w:tc>
          <w:tcPr>
            <w:tcW w:w="1276" w:type="dxa"/>
          </w:tcPr>
          <w:p w:rsidR="00377A07" w:rsidRDefault="00066081">
            <w:r>
              <w:t>Разработчик</w:t>
            </w:r>
          </w:p>
        </w:tc>
        <w:tc>
          <w:tcPr>
            <w:tcW w:w="1417" w:type="dxa"/>
          </w:tcPr>
          <w:p w:rsidR="00377A07" w:rsidRDefault="00066081">
            <w:r>
              <w:t>Количество</w:t>
            </w:r>
          </w:p>
        </w:tc>
        <w:tc>
          <w:tcPr>
            <w:tcW w:w="4253" w:type="dxa"/>
          </w:tcPr>
          <w:p w:rsidR="00377A07" w:rsidRDefault="00066081">
            <w:r>
              <w:t>Примечания</w:t>
            </w:r>
          </w:p>
        </w:tc>
        <w:tc>
          <w:tcPr>
            <w:tcW w:w="1417" w:type="dxa"/>
          </w:tcPr>
          <w:p w:rsidR="00377A07" w:rsidRDefault="00066081">
            <w:r>
              <w:t>Unnamed: 5_level_0</w:t>
            </w:r>
          </w:p>
        </w:tc>
      </w:tr>
      <w:tr w:rsidR="00377A07" w:rsidTr="00066081">
        <w:tc>
          <w:tcPr>
            <w:tcW w:w="1277" w:type="dxa"/>
          </w:tcPr>
          <w:p w:rsidR="00377A07" w:rsidRDefault="00066081">
            <w:r>
              <w:t>Самолёты-разведчики</w:t>
            </w:r>
          </w:p>
        </w:tc>
        <w:tc>
          <w:tcPr>
            <w:tcW w:w="1134" w:type="dxa"/>
          </w:tcPr>
          <w:p w:rsidR="00377A07" w:rsidRDefault="00066081">
            <w:r>
              <w:t>Самолёты-разведчики</w:t>
            </w:r>
          </w:p>
        </w:tc>
        <w:tc>
          <w:tcPr>
            <w:tcW w:w="1276" w:type="dxa"/>
          </w:tcPr>
          <w:p w:rsidR="00377A07" w:rsidRDefault="00066081">
            <w:r>
              <w:t>Самолёты-разведчики</w:t>
            </w:r>
          </w:p>
        </w:tc>
        <w:tc>
          <w:tcPr>
            <w:tcW w:w="1417" w:type="dxa"/>
          </w:tcPr>
          <w:p w:rsidR="00377A07" w:rsidRDefault="00066081">
            <w:r>
              <w:t>Самолёты-разведчики</w:t>
            </w:r>
          </w:p>
        </w:tc>
        <w:tc>
          <w:tcPr>
            <w:tcW w:w="4253" w:type="dxa"/>
          </w:tcPr>
          <w:p w:rsidR="00377A07" w:rsidRDefault="00066081">
            <w:r>
              <w:t>Самолёты-разведчики</w:t>
            </w:r>
          </w:p>
        </w:tc>
        <w:tc>
          <w:tcPr>
            <w:tcW w:w="1417" w:type="dxa"/>
          </w:tcPr>
          <w:p w:rsidR="00377A07" w:rsidRDefault="00066081">
            <w:r>
              <w:t>Самолёты-разведчики</w:t>
            </w:r>
          </w:p>
        </w:tc>
      </w:tr>
      <w:tr w:rsidR="00377A07" w:rsidRPr="00B67236" w:rsidTr="00066081">
        <w:tc>
          <w:tcPr>
            <w:tcW w:w="1277" w:type="dxa"/>
          </w:tcPr>
          <w:p w:rsidR="00377A07" w:rsidRDefault="00066081">
            <w:r>
              <w:t>KJ-600</w:t>
            </w:r>
          </w:p>
        </w:tc>
        <w:tc>
          <w:tcPr>
            <w:tcW w:w="1134" w:type="dxa"/>
          </w:tcPr>
          <w:p w:rsidR="00377A07" w:rsidRDefault="00377A07"/>
        </w:tc>
        <w:tc>
          <w:tcPr>
            <w:tcW w:w="1276" w:type="dxa"/>
          </w:tcPr>
          <w:p w:rsidR="00377A07" w:rsidRDefault="00066081">
            <w:r>
              <w:t>Китай</w:t>
            </w:r>
          </w:p>
        </w:tc>
        <w:tc>
          <w:tcPr>
            <w:tcW w:w="1417" w:type="dxa"/>
          </w:tcPr>
          <w:p w:rsidR="00377A07" w:rsidRDefault="00066081">
            <w:r>
              <w:t>0</w:t>
            </w:r>
          </w:p>
        </w:tc>
        <w:tc>
          <w:tcPr>
            <w:tcW w:w="4253" w:type="dxa"/>
          </w:tcPr>
          <w:p w:rsidR="00377A07" w:rsidRPr="00066081" w:rsidRDefault="00066081">
            <w:pPr>
              <w:rPr>
                <w:lang w:val="ru-RU"/>
              </w:rPr>
            </w:pPr>
            <w:r w:rsidRPr="00066081">
              <w:rPr>
                <w:lang w:val="ru-RU"/>
              </w:rPr>
              <w:t xml:space="preserve">Палубный самолёт </w:t>
            </w:r>
            <w:proofErr w:type="spellStart"/>
            <w:r w:rsidRPr="00066081">
              <w:rPr>
                <w:lang w:val="ru-RU"/>
              </w:rPr>
              <w:t>ДРЛОиУ</w:t>
            </w:r>
            <w:proofErr w:type="spellEnd"/>
            <w:r w:rsidRPr="00066081">
              <w:rPr>
                <w:lang w:val="ru-RU"/>
              </w:rPr>
              <w:t>. Совершил первый полёт 29 августа 2020 года[59]</w:t>
            </w:r>
          </w:p>
        </w:tc>
        <w:tc>
          <w:tcPr>
            <w:tcW w:w="1417" w:type="dxa"/>
          </w:tcPr>
          <w:p w:rsidR="00377A07" w:rsidRPr="00066081" w:rsidRDefault="00377A07">
            <w:pPr>
              <w:rPr>
                <w:lang w:val="ru-RU"/>
              </w:rPr>
            </w:pPr>
          </w:p>
        </w:tc>
      </w:tr>
      <w:tr w:rsidR="00377A07" w:rsidRPr="00B67236" w:rsidTr="00066081">
        <w:tc>
          <w:tcPr>
            <w:tcW w:w="1277" w:type="dxa"/>
          </w:tcPr>
          <w:p w:rsidR="00377A07" w:rsidRDefault="00066081">
            <w:r>
              <w:t>KJ-500</w:t>
            </w:r>
          </w:p>
        </w:tc>
        <w:tc>
          <w:tcPr>
            <w:tcW w:w="1134" w:type="dxa"/>
          </w:tcPr>
          <w:p w:rsidR="00377A07" w:rsidRDefault="00377A07"/>
        </w:tc>
        <w:tc>
          <w:tcPr>
            <w:tcW w:w="1276" w:type="dxa"/>
          </w:tcPr>
          <w:p w:rsidR="00377A07" w:rsidRDefault="00066081">
            <w:r>
              <w:t>Китай</w:t>
            </w:r>
          </w:p>
        </w:tc>
        <w:tc>
          <w:tcPr>
            <w:tcW w:w="1417" w:type="dxa"/>
          </w:tcPr>
          <w:p w:rsidR="00377A07" w:rsidRDefault="00B67236">
            <w:r>
              <w:t>25</w:t>
            </w:r>
            <w:r w:rsidR="00066081">
              <w:t>[60]</w:t>
            </w:r>
          </w:p>
        </w:tc>
        <w:tc>
          <w:tcPr>
            <w:tcW w:w="4253" w:type="dxa"/>
          </w:tcPr>
          <w:p w:rsidR="00377A07" w:rsidRPr="00066081" w:rsidRDefault="00066081">
            <w:pPr>
              <w:rPr>
                <w:lang w:val="ru-RU"/>
              </w:rPr>
            </w:pPr>
            <w:r w:rsidRPr="00066081">
              <w:rPr>
                <w:lang w:val="ru-RU"/>
              </w:rPr>
              <w:t xml:space="preserve">Самолёт </w:t>
            </w:r>
            <w:proofErr w:type="spellStart"/>
            <w:r w:rsidRPr="00066081">
              <w:rPr>
                <w:lang w:val="ru-RU"/>
              </w:rPr>
              <w:t>ДРЛОиУ</w:t>
            </w:r>
            <w:proofErr w:type="spellEnd"/>
            <w:r w:rsidRPr="00066081">
              <w:rPr>
                <w:lang w:val="ru-RU"/>
              </w:rPr>
              <w:t xml:space="preserve">. Состоит на вооружении трёх дивизий морской авиации, развёрнутых на </w:t>
            </w:r>
            <w:proofErr w:type="spellStart"/>
            <w:r w:rsidRPr="00066081">
              <w:rPr>
                <w:lang w:val="ru-RU"/>
              </w:rPr>
              <w:t>Хайнане</w:t>
            </w:r>
            <w:proofErr w:type="spellEnd"/>
            <w:r w:rsidRPr="00066081">
              <w:rPr>
                <w:lang w:val="ru-RU"/>
              </w:rPr>
              <w:t xml:space="preserve">, в Шанхае и Северном театре военных действий (судя по всему, в провинции </w:t>
            </w:r>
            <w:proofErr w:type="spellStart"/>
            <w:r w:rsidRPr="00066081">
              <w:rPr>
                <w:lang w:val="ru-RU"/>
              </w:rPr>
              <w:t>Шаньдун</w:t>
            </w:r>
            <w:proofErr w:type="spellEnd"/>
            <w:r w:rsidRPr="00066081">
              <w:rPr>
                <w:lang w:val="ru-RU"/>
              </w:rPr>
              <w:t xml:space="preserve">)[61][62]. Отслеживает 60—100 целей в радиусе 470 км. Испытывается модификация, оборудованная штангой </w:t>
            </w:r>
            <w:proofErr w:type="spellStart"/>
            <w:r w:rsidRPr="00066081">
              <w:rPr>
                <w:lang w:val="ru-RU"/>
              </w:rPr>
              <w:t>топливозаправки</w:t>
            </w:r>
            <w:proofErr w:type="spellEnd"/>
            <w:r w:rsidRPr="00066081">
              <w:rPr>
                <w:lang w:val="ru-RU"/>
              </w:rPr>
              <w:t>[63].</w:t>
            </w:r>
          </w:p>
        </w:tc>
        <w:tc>
          <w:tcPr>
            <w:tcW w:w="1417" w:type="dxa"/>
          </w:tcPr>
          <w:p w:rsidR="00377A07" w:rsidRPr="00066081" w:rsidRDefault="00B67236">
            <w:pPr>
              <w:rPr>
                <w:lang w:val="ru-RU"/>
              </w:rPr>
            </w:pPr>
            <w:r>
              <w:t>&gt;25 (ВВС + ВМС)</w:t>
            </w:r>
          </w:p>
        </w:tc>
      </w:tr>
      <w:tr w:rsidR="00377A07" w:rsidTr="00066081">
        <w:tc>
          <w:tcPr>
            <w:tcW w:w="1277" w:type="dxa"/>
          </w:tcPr>
          <w:p w:rsidR="00377A07" w:rsidRDefault="00066081">
            <w:r>
              <w:t>KJ-200</w:t>
            </w:r>
          </w:p>
        </w:tc>
        <w:tc>
          <w:tcPr>
            <w:tcW w:w="1134" w:type="dxa"/>
          </w:tcPr>
          <w:p w:rsidR="00377A07" w:rsidRDefault="00377A07"/>
        </w:tc>
        <w:tc>
          <w:tcPr>
            <w:tcW w:w="1276" w:type="dxa"/>
          </w:tcPr>
          <w:p w:rsidR="00377A07" w:rsidRDefault="00066081">
            <w:r>
              <w:t>Китай</w:t>
            </w:r>
          </w:p>
        </w:tc>
        <w:tc>
          <w:tcPr>
            <w:tcW w:w="1417" w:type="dxa"/>
          </w:tcPr>
          <w:p w:rsidR="00377A07" w:rsidRDefault="00066081">
            <w:r>
              <w:t>Нет данных</w:t>
            </w:r>
          </w:p>
        </w:tc>
        <w:tc>
          <w:tcPr>
            <w:tcW w:w="4253" w:type="dxa"/>
          </w:tcPr>
          <w:p w:rsidR="00377A07" w:rsidRDefault="00066081">
            <w:r>
              <w:t>Самолёт ДРЛОиУ[62].</w:t>
            </w:r>
          </w:p>
        </w:tc>
        <w:tc>
          <w:tcPr>
            <w:tcW w:w="1417" w:type="dxa"/>
          </w:tcPr>
          <w:p w:rsidR="00377A07" w:rsidRDefault="00377A07"/>
        </w:tc>
      </w:tr>
      <w:tr w:rsidR="00377A07" w:rsidRPr="00B67236" w:rsidTr="00066081">
        <w:tc>
          <w:tcPr>
            <w:tcW w:w="1277" w:type="dxa"/>
          </w:tcPr>
          <w:p w:rsidR="00377A07" w:rsidRDefault="00066081">
            <w:r>
              <w:t>WZ-7 (Xianglong)</w:t>
            </w:r>
          </w:p>
        </w:tc>
        <w:tc>
          <w:tcPr>
            <w:tcW w:w="1134" w:type="dxa"/>
          </w:tcPr>
          <w:p w:rsidR="00377A07" w:rsidRDefault="00377A07"/>
        </w:tc>
        <w:tc>
          <w:tcPr>
            <w:tcW w:w="1276" w:type="dxa"/>
          </w:tcPr>
          <w:p w:rsidR="00377A07" w:rsidRDefault="00066081">
            <w:r>
              <w:t>Китай</w:t>
            </w:r>
          </w:p>
        </w:tc>
        <w:tc>
          <w:tcPr>
            <w:tcW w:w="1417" w:type="dxa"/>
          </w:tcPr>
          <w:p w:rsidR="00377A07" w:rsidRDefault="00066081">
            <w:r>
              <w:t>Нет данных</w:t>
            </w:r>
          </w:p>
        </w:tc>
        <w:tc>
          <w:tcPr>
            <w:tcW w:w="4253" w:type="dxa"/>
          </w:tcPr>
          <w:p w:rsidR="00377A07" w:rsidRPr="00066081" w:rsidRDefault="00066081">
            <w:pPr>
              <w:rPr>
                <w:lang w:val="ru-RU"/>
              </w:rPr>
            </w:pPr>
            <w:r w:rsidRPr="00066081">
              <w:rPr>
                <w:lang w:val="ru-RU"/>
              </w:rPr>
              <w:t>Стратегический разведывательный БПЛА. Привлекался для слежки за американскими кораблями.</w:t>
            </w:r>
          </w:p>
        </w:tc>
        <w:tc>
          <w:tcPr>
            <w:tcW w:w="1417" w:type="dxa"/>
          </w:tcPr>
          <w:p w:rsidR="00377A07" w:rsidRPr="00066081" w:rsidRDefault="00377A07">
            <w:pPr>
              <w:rPr>
                <w:lang w:val="ru-RU"/>
              </w:rPr>
            </w:pPr>
          </w:p>
        </w:tc>
      </w:tr>
      <w:tr w:rsidR="00377A07" w:rsidRPr="00B67236" w:rsidTr="00066081">
        <w:tc>
          <w:tcPr>
            <w:tcW w:w="1277" w:type="dxa"/>
          </w:tcPr>
          <w:p w:rsidR="00377A07" w:rsidRDefault="00066081">
            <w:r>
              <w:t>CH-5</w:t>
            </w:r>
          </w:p>
        </w:tc>
        <w:tc>
          <w:tcPr>
            <w:tcW w:w="1134" w:type="dxa"/>
          </w:tcPr>
          <w:p w:rsidR="00377A07" w:rsidRDefault="00377A07"/>
        </w:tc>
        <w:tc>
          <w:tcPr>
            <w:tcW w:w="1276" w:type="dxa"/>
          </w:tcPr>
          <w:p w:rsidR="00377A07" w:rsidRDefault="00066081">
            <w:r>
              <w:t>Китай</w:t>
            </w:r>
          </w:p>
        </w:tc>
        <w:tc>
          <w:tcPr>
            <w:tcW w:w="1417" w:type="dxa"/>
          </w:tcPr>
          <w:p w:rsidR="00377A07" w:rsidRDefault="00066081">
            <w:r>
              <w:t>0</w:t>
            </w:r>
          </w:p>
        </w:tc>
        <w:tc>
          <w:tcPr>
            <w:tcW w:w="4253" w:type="dxa"/>
          </w:tcPr>
          <w:p w:rsidR="00377A07" w:rsidRPr="00066081" w:rsidRDefault="00066081">
            <w:pPr>
              <w:rPr>
                <w:lang w:val="ru-RU"/>
              </w:rPr>
            </w:pPr>
            <w:r w:rsidRPr="00066081">
              <w:rPr>
                <w:lang w:val="ru-RU"/>
              </w:rPr>
              <w:t xml:space="preserve">Проходит лётные испытания морская патрульная версия </w:t>
            </w:r>
            <w:proofErr w:type="spellStart"/>
            <w:r w:rsidRPr="00066081">
              <w:rPr>
                <w:lang w:val="ru-RU"/>
              </w:rPr>
              <w:t>беспилотника</w:t>
            </w:r>
            <w:proofErr w:type="spellEnd"/>
            <w:r w:rsidRPr="00066081">
              <w:rPr>
                <w:lang w:val="ru-RU"/>
              </w:rPr>
              <w:t xml:space="preserve">[64]. Из-за менее мощного двигателя уступает по большинству лётно-технических характеристик, кроме продолжительности полёта, своему американскому конкуренту </w:t>
            </w:r>
            <w:r>
              <w:t>MQ</w:t>
            </w:r>
            <w:r w:rsidRPr="00066081">
              <w:rPr>
                <w:lang w:val="ru-RU"/>
              </w:rPr>
              <w:t>-9</w:t>
            </w:r>
            <w:r>
              <w:t>B</w:t>
            </w:r>
            <w:r w:rsidRPr="00066081">
              <w:rPr>
                <w:lang w:val="ru-RU"/>
              </w:rPr>
              <w:t xml:space="preserve"> </w:t>
            </w:r>
            <w:proofErr w:type="spellStart"/>
            <w:r>
              <w:t>SeaGuardian</w:t>
            </w:r>
            <w:proofErr w:type="spellEnd"/>
            <w:r w:rsidRPr="00066081">
              <w:rPr>
                <w:lang w:val="ru-RU"/>
              </w:rPr>
              <w:t xml:space="preserve">[65]. Полезная нагрузка — до 1 тонны. Продолжительность автономного полёта — 60 часов. Дальность — 10 000 км. Практический потолок — 9 км. На фотографиях </w:t>
            </w:r>
            <w:proofErr w:type="gramStart"/>
            <w:r w:rsidRPr="00066081">
              <w:rPr>
                <w:lang w:val="ru-RU"/>
              </w:rPr>
              <w:t>заметны</w:t>
            </w:r>
            <w:proofErr w:type="gramEnd"/>
            <w:r w:rsidRPr="00066081">
              <w:rPr>
                <w:lang w:val="ru-RU"/>
              </w:rPr>
              <w:t xml:space="preserve"> </w:t>
            </w:r>
            <w:proofErr w:type="spellStart"/>
            <w:r w:rsidRPr="00066081">
              <w:rPr>
                <w:lang w:val="ru-RU"/>
              </w:rPr>
              <w:t>подфюзеляжная</w:t>
            </w:r>
            <w:proofErr w:type="spellEnd"/>
            <w:r w:rsidRPr="00066081">
              <w:rPr>
                <w:lang w:val="ru-RU"/>
              </w:rPr>
              <w:t xml:space="preserve"> РЛС и электронно-оптический прицельный комплекс.</w:t>
            </w:r>
          </w:p>
        </w:tc>
        <w:tc>
          <w:tcPr>
            <w:tcW w:w="1417" w:type="dxa"/>
          </w:tcPr>
          <w:p w:rsidR="00377A07" w:rsidRPr="00066081" w:rsidRDefault="00377A07">
            <w:pPr>
              <w:rPr>
                <w:lang w:val="ru-RU"/>
              </w:rPr>
            </w:pPr>
          </w:p>
        </w:tc>
      </w:tr>
      <w:tr w:rsidR="00377A07" w:rsidTr="00066081">
        <w:tc>
          <w:tcPr>
            <w:tcW w:w="1277" w:type="dxa"/>
          </w:tcPr>
          <w:p w:rsidR="00377A07" w:rsidRDefault="00066081">
            <w:r>
              <w:lastRenderedPageBreak/>
              <w:t>BZK-005</w:t>
            </w:r>
          </w:p>
        </w:tc>
        <w:tc>
          <w:tcPr>
            <w:tcW w:w="1134" w:type="dxa"/>
          </w:tcPr>
          <w:p w:rsidR="00377A07" w:rsidRDefault="00377A07"/>
        </w:tc>
        <w:tc>
          <w:tcPr>
            <w:tcW w:w="1276" w:type="dxa"/>
          </w:tcPr>
          <w:p w:rsidR="00377A07" w:rsidRDefault="00066081">
            <w:r>
              <w:t>Китай</w:t>
            </w:r>
          </w:p>
        </w:tc>
        <w:tc>
          <w:tcPr>
            <w:tcW w:w="1417" w:type="dxa"/>
          </w:tcPr>
          <w:p w:rsidR="00377A07" w:rsidRDefault="00066081">
            <w:r>
              <w:t>21[66]</w:t>
            </w:r>
          </w:p>
        </w:tc>
        <w:tc>
          <w:tcPr>
            <w:tcW w:w="4253" w:type="dxa"/>
          </w:tcPr>
          <w:p w:rsidR="00377A07" w:rsidRDefault="00066081">
            <w:r>
              <w:t>Средневысотный разведывательный БПЛА.</w:t>
            </w:r>
          </w:p>
        </w:tc>
        <w:tc>
          <w:tcPr>
            <w:tcW w:w="1417" w:type="dxa"/>
          </w:tcPr>
          <w:p w:rsidR="00377A07" w:rsidRDefault="00377A07"/>
        </w:tc>
      </w:tr>
      <w:tr w:rsidR="00377A07" w:rsidTr="00066081">
        <w:tc>
          <w:tcPr>
            <w:tcW w:w="1277" w:type="dxa"/>
          </w:tcPr>
          <w:p w:rsidR="00377A07" w:rsidRDefault="00066081">
            <w:r>
              <w:t>Самолёты радиоэлектронной борьбы</w:t>
            </w:r>
          </w:p>
        </w:tc>
        <w:tc>
          <w:tcPr>
            <w:tcW w:w="1134" w:type="dxa"/>
          </w:tcPr>
          <w:p w:rsidR="00377A07" w:rsidRDefault="00066081">
            <w:r>
              <w:t>Самолёты радиоэлектронной борьбы</w:t>
            </w:r>
          </w:p>
        </w:tc>
        <w:tc>
          <w:tcPr>
            <w:tcW w:w="1276" w:type="dxa"/>
          </w:tcPr>
          <w:p w:rsidR="00377A07" w:rsidRDefault="00066081">
            <w:r>
              <w:t>Самолёты радиоэлектронной борьбы</w:t>
            </w:r>
          </w:p>
        </w:tc>
        <w:tc>
          <w:tcPr>
            <w:tcW w:w="1417" w:type="dxa"/>
          </w:tcPr>
          <w:p w:rsidR="00377A07" w:rsidRDefault="00066081">
            <w:r>
              <w:t>Самолёты радиоэлектронной борьбы</w:t>
            </w:r>
          </w:p>
        </w:tc>
        <w:tc>
          <w:tcPr>
            <w:tcW w:w="4253" w:type="dxa"/>
          </w:tcPr>
          <w:p w:rsidR="00377A07" w:rsidRDefault="00066081">
            <w:r>
              <w:t>Самолёты радиоэлектронной борьбы</w:t>
            </w:r>
          </w:p>
        </w:tc>
        <w:tc>
          <w:tcPr>
            <w:tcW w:w="1417" w:type="dxa"/>
          </w:tcPr>
          <w:p w:rsidR="00377A07" w:rsidRDefault="00066081">
            <w:r>
              <w:t>Самолёты радиоэлектронной борьбы</w:t>
            </w:r>
          </w:p>
        </w:tc>
      </w:tr>
      <w:tr w:rsidR="00377A07" w:rsidTr="00066081">
        <w:tc>
          <w:tcPr>
            <w:tcW w:w="1277" w:type="dxa"/>
          </w:tcPr>
          <w:p w:rsidR="00377A07" w:rsidRDefault="00066081">
            <w:r>
              <w:t>Y-9G (GX-11)</w:t>
            </w:r>
          </w:p>
        </w:tc>
        <w:tc>
          <w:tcPr>
            <w:tcW w:w="1134" w:type="dxa"/>
          </w:tcPr>
          <w:p w:rsidR="00377A07" w:rsidRDefault="00377A07"/>
        </w:tc>
        <w:tc>
          <w:tcPr>
            <w:tcW w:w="1276" w:type="dxa"/>
          </w:tcPr>
          <w:p w:rsidR="00377A07" w:rsidRDefault="00066081">
            <w:r>
              <w:t>Китай</w:t>
            </w:r>
          </w:p>
        </w:tc>
        <w:tc>
          <w:tcPr>
            <w:tcW w:w="1417" w:type="dxa"/>
          </w:tcPr>
          <w:p w:rsidR="00377A07" w:rsidRDefault="00066081">
            <w:r>
              <w:t>Нет данных</w:t>
            </w:r>
          </w:p>
        </w:tc>
        <w:tc>
          <w:tcPr>
            <w:tcW w:w="4253" w:type="dxa"/>
          </w:tcPr>
          <w:p w:rsidR="00377A07" w:rsidRDefault="00066081">
            <w:r>
              <w:t>Cамолёт РЭБ[67].</w:t>
            </w:r>
          </w:p>
        </w:tc>
        <w:tc>
          <w:tcPr>
            <w:tcW w:w="1417" w:type="dxa"/>
          </w:tcPr>
          <w:p w:rsidR="00377A07" w:rsidRDefault="00377A07"/>
        </w:tc>
      </w:tr>
      <w:tr w:rsidR="00377A07" w:rsidRPr="00B67236" w:rsidTr="00066081">
        <w:tc>
          <w:tcPr>
            <w:tcW w:w="1277" w:type="dxa"/>
          </w:tcPr>
          <w:p w:rsidR="00377A07" w:rsidRDefault="00066081">
            <w:r>
              <w:t>JH-7A</w:t>
            </w:r>
          </w:p>
        </w:tc>
        <w:tc>
          <w:tcPr>
            <w:tcW w:w="1134" w:type="dxa"/>
          </w:tcPr>
          <w:p w:rsidR="00377A07" w:rsidRDefault="00377A07"/>
        </w:tc>
        <w:tc>
          <w:tcPr>
            <w:tcW w:w="1276" w:type="dxa"/>
          </w:tcPr>
          <w:p w:rsidR="00377A07" w:rsidRDefault="00066081">
            <w:r>
              <w:t>Китай</w:t>
            </w:r>
          </w:p>
        </w:tc>
        <w:tc>
          <w:tcPr>
            <w:tcW w:w="1417" w:type="dxa"/>
          </w:tcPr>
          <w:p w:rsidR="00377A07" w:rsidRDefault="00066081">
            <w:r>
              <w:t>Нет данных</w:t>
            </w:r>
          </w:p>
        </w:tc>
        <w:tc>
          <w:tcPr>
            <w:tcW w:w="4253" w:type="dxa"/>
          </w:tcPr>
          <w:p w:rsidR="00377A07" w:rsidRPr="00066081" w:rsidRDefault="00066081">
            <w:pPr>
              <w:rPr>
                <w:lang w:val="ru-RU"/>
              </w:rPr>
            </w:pPr>
            <w:r w:rsidRPr="00066081">
              <w:rPr>
                <w:lang w:val="ru-RU"/>
              </w:rPr>
              <w:t xml:space="preserve">Истребитель-бомбардировщик может использоваться как самолёт РЭБ. Для этого предусмотрены постановщики помех </w:t>
            </w:r>
            <w:r>
              <w:t>KG</w:t>
            </w:r>
            <w:r w:rsidRPr="00066081">
              <w:rPr>
                <w:lang w:val="ru-RU"/>
              </w:rPr>
              <w:t xml:space="preserve">600 и противорадиолокационные ракеты </w:t>
            </w:r>
            <w:r>
              <w:t>YJ</w:t>
            </w:r>
            <w:r w:rsidRPr="00066081">
              <w:rPr>
                <w:lang w:val="ru-RU"/>
              </w:rPr>
              <w:t xml:space="preserve">-91, </w:t>
            </w:r>
            <w:r>
              <w:t>LD</w:t>
            </w:r>
            <w:r w:rsidRPr="00066081">
              <w:rPr>
                <w:lang w:val="ru-RU"/>
              </w:rPr>
              <w:t>-10[68].</w:t>
            </w:r>
          </w:p>
        </w:tc>
        <w:tc>
          <w:tcPr>
            <w:tcW w:w="1417" w:type="dxa"/>
          </w:tcPr>
          <w:p w:rsidR="00377A07" w:rsidRPr="00066081" w:rsidRDefault="00377A07">
            <w:pPr>
              <w:rPr>
                <w:lang w:val="ru-RU"/>
              </w:rPr>
            </w:pPr>
          </w:p>
        </w:tc>
      </w:tr>
      <w:tr w:rsidR="00377A07" w:rsidRPr="00B67236" w:rsidTr="00066081">
        <w:tc>
          <w:tcPr>
            <w:tcW w:w="1277" w:type="dxa"/>
          </w:tcPr>
          <w:p w:rsidR="00377A07" w:rsidRDefault="00066081">
            <w:r>
              <w:t>J-16D</w:t>
            </w:r>
          </w:p>
        </w:tc>
        <w:tc>
          <w:tcPr>
            <w:tcW w:w="1134" w:type="dxa"/>
          </w:tcPr>
          <w:p w:rsidR="00377A07" w:rsidRDefault="00377A07"/>
        </w:tc>
        <w:tc>
          <w:tcPr>
            <w:tcW w:w="1276" w:type="dxa"/>
          </w:tcPr>
          <w:p w:rsidR="00377A07" w:rsidRDefault="00066081">
            <w:r>
              <w:t>Китай</w:t>
            </w:r>
          </w:p>
        </w:tc>
        <w:tc>
          <w:tcPr>
            <w:tcW w:w="1417" w:type="dxa"/>
          </w:tcPr>
          <w:p w:rsidR="00377A07" w:rsidRDefault="00066081">
            <w:r>
              <w:t>Нет данных</w:t>
            </w:r>
          </w:p>
        </w:tc>
        <w:tc>
          <w:tcPr>
            <w:tcW w:w="4253" w:type="dxa"/>
          </w:tcPr>
          <w:p w:rsidR="00377A07" w:rsidRPr="00066081" w:rsidRDefault="00066081">
            <w:pPr>
              <w:rPr>
                <w:lang w:val="ru-RU"/>
              </w:rPr>
            </w:pPr>
            <w:r>
              <w:t>C</w:t>
            </w:r>
            <w:proofErr w:type="spellStart"/>
            <w:r w:rsidRPr="00066081">
              <w:rPr>
                <w:lang w:val="ru-RU"/>
              </w:rPr>
              <w:t>амолёт</w:t>
            </w:r>
            <w:proofErr w:type="spellEnd"/>
            <w:r w:rsidRPr="00066081">
              <w:rPr>
                <w:lang w:val="ru-RU"/>
              </w:rPr>
              <w:t xml:space="preserve"> РЭБ, созданный на базе истребителя </w:t>
            </w:r>
            <w:r>
              <w:t>J</w:t>
            </w:r>
            <w:r w:rsidRPr="00066081">
              <w:rPr>
                <w:lang w:val="ru-RU"/>
              </w:rPr>
              <w:t xml:space="preserve">-16. Имеет контейнеры РЭБ на </w:t>
            </w:r>
            <w:proofErr w:type="spellStart"/>
            <w:r w:rsidRPr="00066081">
              <w:rPr>
                <w:lang w:val="ru-RU"/>
              </w:rPr>
              <w:t>законцовках</w:t>
            </w:r>
            <w:proofErr w:type="spellEnd"/>
            <w:r w:rsidRPr="00066081">
              <w:rPr>
                <w:lang w:val="ru-RU"/>
              </w:rPr>
              <w:t xml:space="preserve"> крыльев, вооружён противорадиолокационными ракетами: </w:t>
            </w:r>
            <w:r>
              <w:t>YJ</w:t>
            </w:r>
            <w:r w:rsidRPr="00066081">
              <w:rPr>
                <w:lang w:val="ru-RU"/>
              </w:rPr>
              <w:t xml:space="preserve">-91 (развитие </w:t>
            </w:r>
            <w:r>
              <w:t>X</w:t>
            </w:r>
            <w:r w:rsidRPr="00066081">
              <w:rPr>
                <w:lang w:val="ru-RU"/>
              </w:rPr>
              <w:t xml:space="preserve">-31П), </w:t>
            </w:r>
            <w:r>
              <w:t>LD</w:t>
            </w:r>
            <w:r w:rsidRPr="00066081">
              <w:rPr>
                <w:lang w:val="ru-RU"/>
              </w:rPr>
              <w:t xml:space="preserve">-10 (версия </w:t>
            </w:r>
            <w:r>
              <w:t>PL</w:t>
            </w:r>
            <w:r w:rsidRPr="00066081">
              <w:rPr>
                <w:lang w:val="ru-RU"/>
              </w:rPr>
              <w:t xml:space="preserve">-12) и </w:t>
            </w:r>
            <w:r>
              <w:t>CM</w:t>
            </w:r>
            <w:r w:rsidRPr="00066081">
              <w:rPr>
                <w:lang w:val="ru-RU"/>
              </w:rPr>
              <w:t>-102[69].</w:t>
            </w:r>
          </w:p>
        </w:tc>
        <w:tc>
          <w:tcPr>
            <w:tcW w:w="1417" w:type="dxa"/>
          </w:tcPr>
          <w:p w:rsidR="00377A07" w:rsidRPr="00066081" w:rsidRDefault="00377A07">
            <w:pPr>
              <w:rPr>
                <w:lang w:val="ru-RU"/>
              </w:rPr>
            </w:pPr>
          </w:p>
        </w:tc>
      </w:tr>
      <w:tr w:rsidR="00377A07" w:rsidTr="00066081">
        <w:tc>
          <w:tcPr>
            <w:tcW w:w="1277" w:type="dxa"/>
          </w:tcPr>
          <w:p w:rsidR="00377A07" w:rsidRDefault="00066081">
            <w:r>
              <w:t>J-15D</w:t>
            </w:r>
          </w:p>
        </w:tc>
        <w:tc>
          <w:tcPr>
            <w:tcW w:w="1134" w:type="dxa"/>
          </w:tcPr>
          <w:p w:rsidR="00377A07" w:rsidRDefault="00377A07"/>
        </w:tc>
        <w:tc>
          <w:tcPr>
            <w:tcW w:w="1276" w:type="dxa"/>
          </w:tcPr>
          <w:p w:rsidR="00377A07" w:rsidRDefault="00066081">
            <w:r>
              <w:t>Китай</w:t>
            </w:r>
          </w:p>
        </w:tc>
        <w:tc>
          <w:tcPr>
            <w:tcW w:w="1417" w:type="dxa"/>
          </w:tcPr>
          <w:p w:rsidR="00377A07" w:rsidRDefault="00066081">
            <w:r>
              <w:t>0</w:t>
            </w:r>
          </w:p>
        </w:tc>
        <w:tc>
          <w:tcPr>
            <w:tcW w:w="4253" w:type="dxa"/>
          </w:tcPr>
          <w:p w:rsidR="00377A07" w:rsidRDefault="00066081">
            <w:r w:rsidRPr="00066081">
              <w:rPr>
                <w:lang w:val="ru-RU"/>
              </w:rPr>
              <w:t xml:space="preserve">Палубный самолёт РЭБ, созданный на базе истребителя </w:t>
            </w:r>
            <w:r>
              <w:t>J</w:t>
            </w:r>
            <w:r w:rsidRPr="00066081">
              <w:rPr>
                <w:lang w:val="ru-RU"/>
              </w:rPr>
              <w:t xml:space="preserve">-15[70]. </w:t>
            </w:r>
            <w:r>
              <w:t>Лётные испытания прототипа.</w:t>
            </w:r>
          </w:p>
        </w:tc>
        <w:tc>
          <w:tcPr>
            <w:tcW w:w="1417" w:type="dxa"/>
          </w:tcPr>
          <w:p w:rsidR="00377A07" w:rsidRDefault="00377A07"/>
        </w:tc>
      </w:tr>
      <w:tr w:rsidR="00377A07" w:rsidTr="00066081">
        <w:tc>
          <w:tcPr>
            <w:tcW w:w="1277" w:type="dxa"/>
          </w:tcPr>
          <w:p w:rsidR="00377A07" w:rsidRDefault="00066081">
            <w:r>
              <w:t>Противолодочные самолёты</w:t>
            </w:r>
          </w:p>
        </w:tc>
        <w:tc>
          <w:tcPr>
            <w:tcW w:w="1134" w:type="dxa"/>
          </w:tcPr>
          <w:p w:rsidR="00377A07" w:rsidRDefault="00066081">
            <w:r>
              <w:t>Противолодочные самолёты</w:t>
            </w:r>
          </w:p>
        </w:tc>
        <w:tc>
          <w:tcPr>
            <w:tcW w:w="1276" w:type="dxa"/>
          </w:tcPr>
          <w:p w:rsidR="00377A07" w:rsidRDefault="00066081">
            <w:r>
              <w:t>Противолодочные самолёты</w:t>
            </w:r>
          </w:p>
        </w:tc>
        <w:tc>
          <w:tcPr>
            <w:tcW w:w="1417" w:type="dxa"/>
          </w:tcPr>
          <w:p w:rsidR="00377A07" w:rsidRDefault="00066081">
            <w:r>
              <w:t>Противолодочные самолёты</w:t>
            </w:r>
          </w:p>
        </w:tc>
        <w:tc>
          <w:tcPr>
            <w:tcW w:w="4253" w:type="dxa"/>
          </w:tcPr>
          <w:p w:rsidR="00377A07" w:rsidRDefault="00066081">
            <w:r>
              <w:t>Противолодочные самолёты</w:t>
            </w:r>
          </w:p>
        </w:tc>
        <w:tc>
          <w:tcPr>
            <w:tcW w:w="1417" w:type="dxa"/>
          </w:tcPr>
          <w:p w:rsidR="00377A07" w:rsidRDefault="00066081">
            <w:r>
              <w:t>Противолодочные самолёты</w:t>
            </w:r>
          </w:p>
        </w:tc>
      </w:tr>
      <w:tr w:rsidR="00377A07" w:rsidRPr="00B67236" w:rsidTr="00066081">
        <w:tc>
          <w:tcPr>
            <w:tcW w:w="1277" w:type="dxa"/>
          </w:tcPr>
          <w:p w:rsidR="00377A07" w:rsidRDefault="00066081">
            <w:r>
              <w:t>KQ-200 (Y-8Q)</w:t>
            </w:r>
          </w:p>
        </w:tc>
        <w:tc>
          <w:tcPr>
            <w:tcW w:w="1134" w:type="dxa"/>
          </w:tcPr>
          <w:p w:rsidR="00377A07" w:rsidRDefault="00377A07"/>
        </w:tc>
        <w:tc>
          <w:tcPr>
            <w:tcW w:w="1276" w:type="dxa"/>
          </w:tcPr>
          <w:p w:rsidR="00377A07" w:rsidRDefault="00066081">
            <w:r>
              <w:t>Китай</w:t>
            </w:r>
          </w:p>
        </w:tc>
        <w:tc>
          <w:tcPr>
            <w:tcW w:w="1417" w:type="dxa"/>
          </w:tcPr>
          <w:p w:rsidR="00377A07" w:rsidRDefault="00066081">
            <w:r>
              <w:t>Нет данных</w:t>
            </w:r>
          </w:p>
        </w:tc>
        <w:tc>
          <w:tcPr>
            <w:tcW w:w="4253" w:type="dxa"/>
          </w:tcPr>
          <w:p w:rsidR="00377A07" w:rsidRPr="00066081" w:rsidRDefault="00066081">
            <w:pPr>
              <w:rPr>
                <w:lang w:val="ru-RU"/>
              </w:rPr>
            </w:pPr>
            <w:r w:rsidRPr="00066081">
              <w:rPr>
                <w:lang w:val="ru-RU"/>
              </w:rPr>
              <w:t xml:space="preserve">На фото отличим по магнитному обнаружителю в хвостовой части фюзеляжа. Это новый самолёт, находящийся в серийном производстве. Состоит на вооружении дивизий морской авиации Южного, Восточного и Северного театров военных действий. Сфотографирован на аэродромах </w:t>
            </w:r>
            <w:proofErr w:type="spellStart"/>
            <w:r w:rsidRPr="00066081">
              <w:rPr>
                <w:lang w:val="ru-RU"/>
              </w:rPr>
              <w:lastRenderedPageBreak/>
              <w:t>Хайнаня</w:t>
            </w:r>
            <w:proofErr w:type="spellEnd"/>
            <w:r w:rsidRPr="00066081">
              <w:rPr>
                <w:lang w:val="ru-RU"/>
              </w:rPr>
              <w:t xml:space="preserve">, Шанхая и Даляня. Временно развёртывался на </w:t>
            </w:r>
            <w:proofErr w:type="spellStart"/>
            <w:r w:rsidRPr="00066081">
              <w:rPr>
                <w:lang w:val="ru-RU"/>
              </w:rPr>
              <w:t>Парасельских</w:t>
            </w:r>
            <w:proofErr w:type="spellEnd"/>
            <w:r w:rsidRPr="00066081">
              <w:rPr>
                <w:lang w:val="ru-RU"/>
              </w:rPr>
              <w:t xml:space="preserve"> островах и архипелаге </w:t>
            </w:r>
            <w:proofErr w:type="spellStart"/>
            <w:r w:rsidRPr="00066081">
              <w:rPr>
                <w:lang w:val="ru-RU"/>
              </w:rPr>
              <w:t>Спратли</w:t>
            </w:r>
            <w:proofErr w:type="spellEnd"/>
            <w:r w:rsidRPr="00066081">
              <w:rPr>
                <w:lang w:val="ru-RU"/>
              </w:rPr>
              <w:t>.</w:t>
            </w:r>
          </w:p>
        </w:tc>
        <w:tc>
          <w:tcPr>
            <w:tcW w:w="1417" w:type="dxa"/>
          </w:tcPr>
          <w:p w:rsidR="00377A07" w:rsidRPr="00066081" w:rsidRDefault="00377A07">
            <w:pPr>
              <w:rPr>
                <w:lang w:val="ru-RU"/>
              </w:rPr>
            </w:pPr>
          </w:p>
        </w:tc>
      </w:tr>
      <w:tr w:rsidR="00377A07" w:rsidTr="00066081">
        <w:tc>
          <w:tcPr>
            <w:tcW w:w="1277" w:type="dxa"/>
          </w:tcPr>
          <w:p w:rsidR="00377A07" w:rsidRDefault="00066081">
            <w:proofErr w:type="spellStart"/>
            <w:r>
              <w:lastRenderedPageBreak/>
              <w:t>Бомбардировщики</w:t>
            </w:r>
            <w:proofErr w:type="spellEnd"/>
          </w:p>
        </w:tc>
        <w:tc>
          <w:tcPr>
            <w:tcW w:w="1134" w:type="dxa"/>
          </w:tcPr>
          <w:p w:rsidR="00377A07" w:rsidRDefault="00066081">
            <w:r>
              <w:t>Бомбардировщики</w:t>
            </w:r>
          </w:p>
        </w:tc>
        <w:tc>
          <w:tcPr>
            <w:tcW w:w="1276" w:type="dxa"/>
          </w:tcPr>
          <w:p w:rsidR="00377A07" w:rsidRDefault="00066081">
            <w:r>
              <w:t>Бомбардировщики</w:t>
            </w:r>
          </w:p>
        </w:tc>
        <w:tc>
          <w:tcPr>
            <w:tcW w:w="1417" w:type="dxa"/>
          </w:tcPr>
          <w:p w:rsidR="00377A07" w:rsidRDefault="00066081">
            <w:r>
              <w:t>Бомбардировщики</w:t>
            </w:r>
          </w:p>
        </w:tc>
        <w:tc>
          <w:tcPr>
            <w:tcW w:w="4253" w:type="dxa"/>
          </w:tcPr>
          <w:p w:rsidR="00377A07" w:rsidRDefault="00066081">
            <w:r>
              <w:t>Бомбардировщики</w:t>
            </w:r>
          </w:p>
        </w:tc>
        <w:tc>
          <w:tcPr>
            <w:tcW w:w="1417" w:type="dxa"/>
          </w:tcPr>
          <w:p w:rsidR="00377A07" w:rsidRDefault="00066081">
            <w:r>
              <w:t>Бомбардировщики</w:t>
            </w:r>
          </w:p>
        </w:tc>
      </w:tr>
      <w:tr w:rsidR="00377A07" w:rsidRPr="00B67236" w:rsidTr="00066081">
        <w:tc>
          <w:tcPr>
            <w:tcW w:w="1277" w:type="dxa"/>
          </w:tcPr>
          <w:p w:rsidR="00377A07" w:rsidRDefault="00066081">
            <w:r>
              <w:t>Xian H-6</w:t>
            </w:r>
          </w:p>
        </w:tc>
        <w:tc>
          <w:tcPr>
            <w:tcW w:w="1134" w:type="dxa"/>
          </w:tcPr>
          <w:p w:rsidR="00377A07" w:rsidRDefault="00377A07"/>
        </w:tc>
        <w:tc>
          <w:tcPr>
            <w:tcW w:w="1276" w:type="dxa"/>
          </w:tcPr>
          <w:p w:rsidR="00377A07" w:rsidRDefault="00066081">
            <w:r>
              <w:t>Китай</w:t>
            </w:r>
          </w:p>
        </w:tc>
        <w:tc>
          <w:tcPr>
            <w:tcW w:w="1417" w:type="dxa"/>
          </w:tcPr>
          <w:p w:rsidR="00377A07" w:rsidRDefault="00066081">
            <w:r>
              <w:t>50</w:t>
            </w:r>
          </w:p>
        </w:tc>
        <w:tc>
          <w:tcPr>
            <w:tcW w:w="4253" w:type="dxa"/>
          </w:tcPr>
          <w:p w:rsidR="00377A07" w:rsidRPr="00066081" w:rsidRDefault="00066081">
            <w:pPr>
              <w:rPr>
                <w:lang w:val="ru-RU"/>
              </w:rPr>
            </w:pPr>
            <w:r w:rsidRPr="00066081">
              <w:rPr>
                <w:lang w:val="ru-RU"/>
              </w:rPr>
              <w:t xml:space="preserve">Около 20 </w:t>
            </w:r>
            <w:r>
              <w:t>H</w:t>
            </w:r>
            <w:r w:rsidRPr="00066081">
              <w:rPr>
                <w:lang w:val="ru-RU"/>
              </w:rPr>
              <w:t>-6</w:t>
            </w:r>
            <w:r>
              <w:t>J</w:t>
            </w:r>
            <w:r w:rsidRPr="00066081">
              <w:rPr>
                <w:lang w:val="ru-RU"/>
              </w:rPr>
              <w:t xml:space="preserve"> + 30 </w:t>
            </w:r>
            <w:r>
              <w:t>H</w:t>
            </w:r>
            <w:r w:rsidRPr="00066081">
              <w:rPr>
                <w:lang w:val="ru-RU"/>
              </w:rPr>
              <w:t>-6</w:t>
            </w:r>
            <w:r>
              <w:t>G</w:t>
            </w:r>
            <w:r w:rsidRPr="00066081">
              <w:rPr>
                <w:lang w:val="ru-RU"/>
              </w:rPr>
              <w:t xml:space="preserve">[71][72]. Новая модификация </w:t>
            </w:r>
            <w:r>
              <w:t>H</w:t>
            </w:r>
            <w:r w:rsidRPr="00066081">
              <w:rPr>
                <w:lang w:val="ru-RU"/>
              </w:rPr>
              <w:t>-6</w:t>
            </w:r>
            <w:r>
              <w:t>J</w:t>
            </w:r>
            <w:r w:rsidRPr="00066081">
              <w:rPr>
                <w:lang w:val="ru-RU"/>
              </w:rPr>
              <w:t xml:space="preserve"> (семейство </w:t>
            </w:r>
            <w:r>
              <w:t>H</w:t>
            </w:r>
            <w:r w:rsidRPr="00066081">
              <w:rPr>
                <w:lang w:val="ru-RU"/>
              </w:rPr>
              <w:t>-6</w:t>
            </w:r>
            <w:r>
              <w:t>K</w:t>
            </w:r>
            <w:r w:rsidRPr="00066081">
              <w:rPr>
                <w:lang w:val="ru-RU"/>
              </w:rPr>
              <w:t xml:space="preserve">) несёт 4—6 ПКР </w:t>
            </w:r>
            <w:r>
              <w:t>YJ</w:t>
            </w:r>
            <w:r w:rsidRPr="00066081">
              <w:rPr>
                <w:lang w:val="ru-RU"/>
              </w:rPr>
              <w:t>-12 на внешних пилонах, имеет увеличенную дальность полёта[67].</w:t>
            </w:r>
          </w:p>
        </w:tc>
        <w:tc>
          <w:tcPr>
            <w:tcW w:w="1417" w:type="dxa"/>
          </w:tcPr>
          <w:p w:rsidR="00377A07" w:rsidRPr="00066081" w:rsidRDefault="00377A07">
            <w:pPr>
              <w:rPr>
                <w:lang w:val="ru-RU"/>
              </w:rPr>
            </w:pPr>
          </w:p>
        </w:tc>
      </w:tr>
      <w:tr w:rsidR="00377A07" w:rsidTr="00066081">
        <w:tc>
          <w:tcPr>
            <w:tcW w:w="1277" w:type="dxa"/>
          </w:tcPr>
          <w:p w:rsidR="00377A07" w:rsidRDefault="00066081">
            <w:proofErr w:type="spellStart"/>
            <w:r>
              <w:t>Истребители-бомбардировщики</w:t>
            </w:r>
            <w:proofErr w:type="spellEnd"/>
          </w:p>
        </w:tc>
        <w:tc>
          <w:tcPr>
            <w:tcW w:w="1134" w:type="dxa"/>
          </w:tcPr>
          <w:p w:rsidR="00377A07" w:rsidRDefault="00066081">
            <w:r>
              <w:t>Истребители-бомбардировщики</w:t>
            </w:r>
          </w:p>
        </w:tc>
        <w:tc>
          <w:tcPr>
            <w:tcW w:w="1276" w:type="dxa"/>
          </w:tcPr>
          <w:p w:rsidR="00377A07" w:rsidRDefault="00066081">
            <w:r>
              <w:t>Истребители-бомбардировщики</w:t>
            </w:r>
          </w:p>
        </w:tc>
        <w:tc>
          <w:tcPr>
            <w:tcW w:w="1417" w:type="dxa"/>
          </w:tcPr>
          <w:p w:rsidR="00377A07" w:rsidRDefault="00066081">
            <w:r>
              <w:t>Истребители-бомбардировщики</w:t>
            </w:r>
          </w:p>
        </w:tc>
        <w:tc>
          <w:tcPr>
            <w:tcW w:w="4253" w:type="dxa"/>
          </w:tcPr>
          <w:p w:rsidR="00377A07" w:rsidRDefault="00066081">
            <w:r>
              <w:t>Истребители-бомбардировщики</w:t>
            </w:r>
          </w:p>
        </w:tc>
        <w:tc>
          <w:tcPr>
            <w:tcW w:w="1417" w:type="dxa"/>
          </w:tcPr>
          <w:p w:rsidR="00377A07" w:rsidRDefault="00066081">
            <w:r>
              <w:t>Истребители-бомбардировщики</w:t>
            </w:r>
          </w:p>
        </w:tc>
      </w:tr>
      <w:tr w:rsidR="00377A07" w:rsidTr="00066081">
        <w:tc>
          <w:tcPr>
            <w:tcW w:w="1277" w:type="dxa"/>
          </w:tcPr>
          <w:p w:rsidR="00377A07" w:rsidRDefault="00066081">
            <w:r>
              <w:t>JH-7/7A</w:t>
            </w:r>
          </w:p>
        </w:tc>
        <w:tc>
          <w:tcPr>
            <w:tcW w:w="1134" w:type="dxa"/>
          </w:tcPr>
          <w:p w:rsidR="00377A07" w:rsidRDefault="00377A07"/>
        </w:tc>
        <w:tc>
          <w:tcPr>
            <w:tcW w:w="1276" w:type="dxa"/>
          </w:tcPr>
          <w:p w:rsidR="00377A07" w:rsidRDefault="00066081">
            <w:r>
              <w:t>Китай</w:t>
            </w:r>
          </w:p>
        </w:tc>
        <w:tc>
          <w:tcPr>
            <w:tcW w:w="1417" w:type="dxa"/>
          </w:tcPr>
          <w:p w:rsidR="00377A07" w:rsidRDefault="00066081">
            <w:r>
              <w:t>120[72]</w:t>
            </w:r>
          </w:p>
        </w:tc>
        <w:tc>
          <w:tcPr>
            <w:tcW w:w="4253" w:type="dxa"/>
          </w:tcPr>
          <w:p w:rsidR="00377A07" w:rsidRDefault="00066081">
            <w:r>
              <w:t>Истребитель-бомбардировщик</w:t>
            </w:r>
          </w:p>
        </w:tc>
        <w:tc>
          <w:tcPr>
            <w:tcW w:w="1417" w:type="dxa"/>
          </w:tcPr>
          <w:p w:rsidR="00377A07" w:rsidRDefault="00377A07"/>
        </w:tc>
      </w:tr>
      <w:tr w:rsidR="00377A07" w:rsidTr="00066081">
        <w:tc>
          <w:tcPr>
            <w:tcW w:w="1277" w:type="dxa"/>
          </w:tcPr>
          <w:p w:rsidR="00377A07" w:rsidRDefault="00066081">
            <w:r>
              <w:t>Истребители</w:t>
            </w:r>
          </w:p>
        </w:tc>
        <w:tc>
          <w:tcPr>
            <w:tcW w:w="1134" w:type="dxa"/>
          </w:tcPr>
          <w:p w:rsidR="00377A07" w:rsidRDefault="00066081">
            <w:r>
              <w:t>Истребители</w:t>
            </w:r>
          </w:p>
        </w:tc>
        <w:tc>
          <w:tcPr>
            <w:tcW w:w="1276" w:type="dxa"/>
          </w:tcPr>
          <w:p w:rsidR="00377A07" w:rsidRDefault="00066081">
            <w:r>
              <w:t>Истребители</w:t>
            </w:r>
          </w:p>
        </w:tc>
        <w:tc>
          <w:tcPr>
            <w:tcW w:w="1417" w:type="dxa"/>
          </w:tcPr>
          <w:p w:rsidR="00377A07" w:rsidRDefault="00066081">
            <w:r>
              <w:t>Истребители</w:t>
            </w:r>
          </w:p>
        </w:tc>
        <w:tc>
          <w:tcPr>
            <w:tcW w:w="4253" w:type="dxa"/>
          </w:tcPr>
          <w:p w:rsidR="00377A07" w:rsidRDefault="00066081">
            <w:r>
              <w:t>Истребители</w:t>
            </w:r>
          </w:p>
        </w:tc>
        <w:tc>
          <w:tcPr>
            <w:tcW w:w="1417" w:type="dxa"/>
          </w:tcPr>
          <w:p w:rsidR="00377A07" w:rsidRDefault="00066081">
            <w:r>
              <w:t>Истребители</w:t>
            </w:r>
          </w:p>
        </w:tc>
      </w:tr>
      <w:tr w:rsidR="00377A07" w:rsidTr="00066081">
        <w:tc>
          <w:tcPr>
            <w:tcW w:w="1277" w:type="dxa"/>
          </w:tcPr>
          <w:p w:rsidR="00377A07" w:rsidRDefault="00066081">
            <w:r>
              <w:t>J-16</w:t>
            </w:r>
          </w:p>
        </w:tc>
        <w:tc>
          <w:tcPr>
            <w:tcW w:w="1134" w:type="dxa"/>
          </w:tcPr>
          <w:p w:rsidR="00377A07" w:rsidRDefault="00377A07"/>
        </w:tc>
        <w:tc>
          <w:tcPr>
            <w:tcW w:w="1276" w:type="dxa"/>
          </w:tcPr>
          <w:p w:rsidR="00377A07" w:rsidRDefault="00066081">
            <w:r>
              <w:t>Китай</w:t>
            </w:r>
          </w:p>
        </w:tc>
        <w:tc>
          <w:tcPr>
            <w:tcW w:w="1417" w:type="dxa"/>
          </w:tcPr>
          <w:p w:rsidR="00377A07" w:rsidRDefault="00066081">
            <w:r>
              <w:t>Нет данных</w:t>
            </w:r>
          </w:p>
        </w:tc>
        <w:tc>
          <w:tcPr>
            <w:tcW w:w="4253" w:type="dxa"/>
          </w:tcPr>
          <w:p w:rsidR="00377A07" w:rsidRDefault="00066081">
            <w:r w:rsidRPr="00066081">
              <w:rPr>
                <w:lang w:val="ru-RU"/>
              </w:rPr>
              <w:t xml:space="preserve">Модернизация Су-30МКК. Оснащены РЛС с АФАР и китайскими двигателями </w:t>
            </w:r>
            <w:r>
              <w:t>WS</w:t>
            </w:r>
            <w:r w:rsidRPr="00066081">
              <w:rPr>
                <w:lang w:val="ru-RU"/>
              </w:rPr>
              <w:t>-10</w:t>
            </w:r>
            <w:r>
              <w:t>B</w:t>
            </w:r>
            <w:r w:rsidRPr="00066081">
              <w:rPr>
                <w:lang w:val="ru-RU"/>
              </w:rPr>
              <w:t xml:space="preserve">. </w:t>
            </w:r>
            <w:r>
              <w:t>Вооружёны ракетами воздушного боя PL-10 и PL-15.</w:t>
            </w:r>
          </w:p>
        </w:tc>
        <w:tc>
          <w:tcPr>
            <w:tcW w:w="1417" w:type="dxa"/>
          </w:tcPr>
          <w:p w:rsidR="00377A07" w:rsidRDefault="00377A07"/>
        </w:tc>
      </w:tr>
      <w:tr w:rsidR="00377A07" w:rsidRPr="00B67236" w:rsidTr="00066081">
        <w:tc>
          <w:tcPr>
            <w:tcW w:w="1277" w:type="dxa"/>
          </w:tcPr>
          <w:p w:rsidR="00377A07" w:rsidRDefault="00066081">
            <w:r>
              <w:t>Су-30МК2</w:t>
            </w:r>
          </w:p>
        </w:tc>
        <w:tc>
          <w:tcPr>
            <w:tcW w:w="1134" w:type="dxa"/>
          </w:tcPr>
          <w:p w:rsidR="00377A07" w:rsidRDefault="00377A07"/>
        </w:tc>
        <w:tc>
          <w:tcPr>
            <w:tcW w:w="1276" w:type="dxa"/>
          </w:tcPr>
          <w:p w:rsidR="00377A07" w:rsidRDefault="00066081">
            <w:r>
              <w:t>Россия</w:t>
            </w:r>
          </w:p>
        </w:tc>
        <w:tc>
          <w:tcPr>
            <w:tcW w:w="1417" w:type="dxa"/>
          </w:tcPr>
          <w:p w:rsidR="00377A07" w:rsidRDefault="00066081">
            <w:r>
              <w:t>24[72]</w:t>
            </w:r>
          </w:p>
        </w:tc>
        <w:tc>
          <w:tcPr>
            <w:tcW w:w="4253" w:type="dxa"/>
          </w:tcPr>
          <w:p w:rsidR="00377A07" w:rsidRPr="00066081" w:rsidRDefault="00066081">
            <w:pPr>
              <w:rPr>
                <w:lang w:val="ru-RU"/>
              </w:rPr>
            </w:pPr>
            <w:r w:rsidRPr="00066081">
              <w:rPr>
                <w:lang w:val="ru-RU"/>
              </w:rPr>
              <w:t>Поставлены во второй половине 2000-х</w:t>
            </w:r>
          </w:p>
        </w:tc>
        <w:tc>
          <w:tcPr>
            <w:tcW w:w="1417" w:type="dxa"/>
          </w:tcPr>
          <w:p w:rsidR="00377A07" w:rsidRPr="00066081" w:rsidRDefault="00377A07">
            <w:pPr>
              <w:rPr>
                <w:lang w:val="ru-RU"/>
              </w:rPr>
            </w:pPr>
          </w:p>
        </w:tc>
      </w:tr>
      <w:tr w:rsidR="00377A07" w:rsidRPr="00B67236" w:rsidTr="00066081">
        <w:tc>
          <w:tcPr>
            <w:tcW w:w="1277" w:type="dxa"/>
          </w:tcPr>
          <w:p w:rsidR="00377A07" w:rsidRDefault="00066081">
            <w:r>
              <w:t>J-15</w:t>
            </w:r>
          </w:p>
        </w:tc>
        <w:tc>
          <w:tcPr>
            <w:tcW w:w="1134" w:type="dxa"/>
          </w:tcPr>
          <w:p w:rsidR="00377A07" w:rsidRDefault="00377A07"/>
        </w:tc>
        <w:tc>
          <w:tcPr>
            <w:tcW w:w="1276" w:type="dxa"/>
          </w:tcPr>
          <w:p w:rsidR="00377A07" w:rsidRDefault="00066081">
            <w:r>
              <w:t>Китай</w:t>
            </w:r>
          </w:p>
        </w:tc>
        <w:tc>
          <w:tcPr>
            <w:tcW w:w="1417" w:type="dxa"/>
          </w:tcPr>
          <w:p w:rsidR="00377A07" w:rsidRDefault="00066081">
            <w:bookmarkStart w:id="0" w:name="_GoBack"/>
            <w:bookmarkEnd w:id="0"/>
            <w:r>
              <w:t>50[73]</w:t>
            </w:r>
          </w:p>
        </w:tc>
        <w:tc>
          <w:tcPr>
            <w:tcW w:w="4253" w:type="dxa"/>
          </w:tcPr>
          <w:p w:rsidR="00377A07" w:rsidRPr="00066081" w:rsidRDefault="00066081">
            <w:pPr>
              <w:rPr>
                <w:lang w:val="ru-RU"/>
              </w:rPr>
            </w:pPr>
            <w:r w:rsidRPr="00066081">
              <w:rPr>
                <w:lang w:val="ru-RU"/>
              </w:rPr>
              <w:t xml:space="preserve">Копия Су-33. Модернизирован Китаем для применения ракет </w:t>
            </w:r>
            <w:r>
              <w:t>PL</w:t>
            </w:r>
            <w:r w:rsidRPr="00066081">
              <w:rPr>
                <w:lang w:val="ru-RU"/>
              </w:rPr>
              <w:t xml:space="preserve">-12 класса воздух-воздух и противокорабельных ракет </w:t>
            </w:r>
            <w:r>
              <w:t>YJ</w:t>
            </w:r>
            <w:r w:rsidRPr="00066081">
              <w:rPr>
                <w:lang w:val="ru-RU"/>
              </w:rPr>
              <w:t>-83.</w:t>
            </w:r>
          </w:p>
        </w:tc>
        <w:tc>
          <w:tcPr>
            <w:tcW w:w="1417" w:type="dxa"/>
          </w:tcPr>
          <w:p w:rsidR="00377A07" w:rsidRPr="00066081" w:rsidRDefault="00377A07">
            <w:pPr>
              <w:rPr>
                <w:lang w:val="ru-RU"/>
              </w:rPr>
            </w:pPr>
          </w:p>
        </w:tc>
      </w:tr>
      <w:tr w:rsidR="00377A07" w:rsidTr="00066081">
        <w:tc>
          <w:tcPr>
            <w:tcW w:w="1277" w:type="dxa"/>
          </w:tcPr>
          <w:p w:rsidR="00377A07" w:rsidRDefault="00066081">
            <w:r>
              <w:t>J-11B/BS</w:t>
            </w:r>
          </w:p>
        </w:tc>
        <w:tc>
          <w:tcPr>
            <w:tcW w:w="1134" w:type="dxa"/>
          </w:tcPr>
          <w:p w:rsidR="00377A07" w:rsidRDefault="00377A07"/>
        </w:tc>
        <w:tc>
          <w:tcPr>
            <w:tcW w:w="1276" w:type="dxa"/>
          </w:tcPr>
          <w:p w:rsidR="00377A07" w:rsidRDefault="00377A07"/>
        </w:tc>
        <w:tc>
          <w:tcPr>
            <w:tcW w:w="1417" w:type="dxa"/>
          </w:tcPr>
          <w:p w:rsidR="00377A07" w:rsidRDefault="00066081">
            <w:r>
              <w:t>72[72]</w:t>
            </w:r>
          </w:p>
        </w:tc>
        <w:tc>
          <w:tcPr>
            <w:tcW w:w="4253" w:type="dxa"/>
          </w:tcPr>
          <w:p w:rsidR="00377A07" w:rsidRDefault="00377A07"/>
        </w:tc>
        <w:tc>
          <w:tcPr>
            <w:tcW w:w="1417" w:type="dxa"/>
          </w:tcPr>
          <w:p w:rsidR="00377A07" w:rsidRDefault="00377A07"/>
        </w:tc>
      </w:tr>
      <w:tr w:rsidR="00377A07" w:rsidTr="00066081">
        <w:tc>
          <w:tcPr>
            <w:tcW w:w="1277" w:type="dxa"/>
          </w:tcPr>
          <w:p w:rsidR="00377A07" w:rsidRDefault="00066081">
            <w:r>
              <w:t>J-10A/S</w:t>
            </w:r>
          </w:p>
        </w:tc>
        <w:tc>
          <w:tcPr>
            <w:tcW w:w="1134" w:type="dxa"/>
          </w:tcPr>
          <w:p w:rsidR="00377A07" w:rsidRDefault="00377A07"/>
        </w:tc>
        <w:tc>
          <w:tcPr>
            <w:tcW w:w="1276" w:type="dxa"/>
          </w:tcPr>
          <w:p w:rsidR="00377A07" w:rsidRDefault="00066081">
            <w:r>
              <w:t>Китай</w:t>
            </w:r>
          </w:p>
        </w:tc>
        <w:tc>
          <w:tcPr>
            <w:tcW w:w="1417" w:type="dxa"/>
          </w:tcPr>
          <w:p w:rsidR="00377A07" w:rsidRDefault="00066081">
            <w:r>
              <w:t>24[72]</w:t>
            </w:r>
          </w:p>
        </w:tc>
        <w:tc>
          <w:tcPr>
            <w:tcW w:w="4253" w:type="dxa"/>
          </w:tcPr>
          <w:p w:rsidR="00377A07" w:rsidRDefault="00066081">
            <w:r w:rsidRPr="00066081">
              <w:rPr>
                <w:lang w:val="ru-RU"/>
              </w:rPr>
              <w:t xml:space="preserve">16 </w:t>
            </w:r>
            <w:r>
              <w:t>J</w:t>
            </w:r>
            <w:r w:rsidRPr="00066081">
              <w:rPr>
                <w:lang w:val="ru-RU"/>
              </w:rPr>
              <w:t>-10</w:t>
            </w:r>
            <w:r>
              <w:t>A</w:t>
            </w:r>
            <w:r w:rsidRPr="00066081">
              <w:rPr>
                <w:lang w:val="ru-RU"/>
              </w:rPr>
              <w:t xml:space="preserve"> и 8 </w:t>
            </w:r>
            <w:r>
              <w:t>J</w:t>
            </w:r>
            <w:r w:rsidRPr="00066081">
              <w:rPr>
                <w:lang w:val="ru-RU"/>
              </w:rPr>
              <w:t>-10</w:t>
            </w:r>
            <w:r>
              <w:t>S</w:t>
            </w:r>
            <w:r w:rsidRPr="00066081">
              <w:rPr>
                <w:lang w:val="ru-RU"/>
              </w:rPr>
              <w:t xml:space="preserve">[72] Истребитель. </w:t>
            </w:r>
            <w:r>
              <w:t>Поставляется с 2010 года[72].</w:t>
            </w:r>
          </w:p>
        </w:tc>
        <w:tc>
          <w:tcPr>
            <w:tcW w:w="1417" w:type="dxa"/>
          </w:tcPr>
          <w:p w:rsidR="00377A07" w:rsidRDefault="00377A07"/>
        </w:tc>
      </w:tr>
      <w:tr w:rsidR="00377A07" w:rsidTr="00066081">
        <w:tc>
          <w:tcPr>
            <w:tcW w:w="1277" w:type="dxa"/>
          </w:tcPr>
          <w:p w:rsidR="00377A07" w:rsidRDefault="00066081">
            <w:r>
              <w:t>Shenyang J-8H</w:t>
            </w:r>
          </w:p>
        </w:tc>
        <w:tc>
          <w:tcPr>
            <w:tcW w:w="1134" w:type="dxa"/>
          </w:tcPr>
          <w:p w:rsidR="00377A07" w:rsidRDefault="00377A07"/>
        </w:tc>
        <w:tc>
          <w:tcPr>
            <w:tcW w:w="1276" w:type="dxa"/>
          </w:tcPr>
          <w:p w:rsidR="00377A07" w:rsidRDefault="00066081">
            <w:r>
              <w:t>Китай</w:t>
            </w:r>
          </w:p>
        </w:tc>
        <w:tc>
          <w:tcPr>
            <w:tcW w:w="1417" w:type="dxa"/>
          </w:tcPr>
          <w:p w:rsidR="00377A07" w:rsidRDefault="00066081">
            <w:r>
              <w:t>24[72]</w:t>
            </w:r>
          </w:p>
        </w:tc>
        <w:tc>
          <w:tcPr>
            <w:tcW w:w="4253" w:type="dxa"/>
          </w:tcPr>
          <w:p w:rsidR="00377A07" w:rsidRDefault="00066081">
            <w:r>
              <w:t>Истребитель-перехватчик</w:t>
            </w:r>
          </w:p>
        </w:tc>
        <w:tc>
          <w:tcPr>
            <w:tcW w:w="1417" w:type="dxa"/>
          </w:tcPr>
          <w:p w:rsidR="00377A07" w:rsidRDefault="00377A07"/>
        </w:tc>
      </w:tr>
      <w:tr w:rsidR="00377A07" w:rsidTr="00066081">
        <w:tc>
          <w:tcPr>
            <w:tcW w:w="1277" w:type="dxa"/>
          </w:tcPr>
          <w:p w:rsidR="00377A07" w:rsidRDefault="00066081">
            <w:r>
              <w:t xml:space="preserve">Учебные </w:t>
            </w:r>
            <w:r>
              <w:lastRenderedPageBreak/>
              <w:t>самолёты</w:t>
            </w:r>
          </w:p>
        </w:tc>
        <w:tc>
          <w:tcPr>
            <w:tcW w:w="1134" w:type="dxa"/>
          </w:tcPr>
          <w:p w:rsidR="00377A07" w:rsidRDefault="00066081">
            <w:r>
              <w:lastRenderedPageBreak/>
              <w:t>Учебные самолёт</w:t>
            </w:r>
            <w:r>
              <w:lastRenderedPageBreak/>
              <w:t>ы</w:t>
            </w:r>
          </w:p>
        </w:tc>
        <w:tc>
          <w:tcPr>
            <w:tcW w:w="1276" w:type="dxa"/>
          </w:tcPr>
          <w:p w:rsidR="00377A07" w:rsidRDefault="00066081">
            <w:r>
              <w:lastRenderedPageBreak/>
              <w:t xml:space="preserve">Учебные </w:t>
            </w:r>
            <w:r>
              <w:lastRenderedPageBreak/>
              <w:t>самолёты</w:t>
            </w:r>
          </w:p>
        </w:tc>
        <w:tc>
          <w:tcPr>
            <w:tcW w:w="1417" w:type="dxa"/>
          </w:tcPr>
          <w:p w:rsidR="00377A07" w:rsidRDefault="00066081">
            <w:r>
              <w:lastRenderedPageBreak/>
              <w:t xml:space="preserve">Учебные </w:t>
            </w:r>
            <w:r>
              <w:lastRenderedPageBreak/>
              <w:t>самолёты</w:t>
            </w:r>
          </w:p>
        </w:tc>
        <w:tc>
          <w:tcPr>
            <w:tcW w:w="4253" w:type="dxa"/>
          </w:tcPr>
          <w:p w:rsidR="00377A07" w:rsidRDefault="00066081">
            <w:r>
              <w:lastRenderedPageBreak/>
              <w:t>Учебные самолёты</w:t>
            </w:r>
          </w:p>
        </w:tc>
        <w:tc>
          <w:tcPr>
            <w:tcW w:w="1417" w:type="dxa"/>
          </w:tcPr>
          <w:p w:rsidR="00377A07" w:rsidRDefault="00066081">
            <w:r>
              <w:t xml:space="preserve">Учебные </w:t>
            </w:r>
            <w:r>
              <w:lastRenderedPageBreak/>
              <w:t>самолёты</w:t>
            </w:r>
          </w:p>
        </w:tc>
      </w:tr>
      <w:tr w:rsidR="00377A07" w:rsidRPr="00B67236" w:rsidTr="00066081">
        <w:tc>
          <w:tcPr>
            <w:tcW w:w="1277" w:type="dxa"/>
          </w:tcPr>
          <w:p w:rsidR="00377A07" w:rsidRDefault="00066081">
            <w:r>
              <w:lastRenderedPageBreak/>
              <w:t>JL-10</w:t>
            </w:r>
          </w:p>
        </w:tc>
        <w:tc>
          <w:tcPr>
            <w:tcW w:w="1134" w:type="dxa"/>
          </w:tcPr>
          <w:p w:rsidR="00377A07" w:rsidRDefault="00377A07"/>
        </w:tc>
        <w:tc>
          <w:tcPr>
            <w:tcW w:w="1276" w:type="dxa"/>
          </w:tcPr>
          <w:p w:rsidR="00377A07" w:rsidRDefault="00066081">
            <w:r>
              <w:t>Россия Китай</w:t>
            </w:r>
          </w:p>
        </w:tc>
        <w:tc>
          <w:tcPr>
            <w:tcW w:w="1417" w:type="dxa"/>
          </w:tcPr>
          <w:p w:rsidR="00377A07" w:rsidRDefault="00066081">
            <w:r>
              <w:t>Нет данных</w:t>
            </w:r>
          </w:p>
        </w:tc>
        <w:tc>
          <w:tcPr>
            <w:tcW w:w="4253" w:type="dxa"/>
          </w:tcPr>
          <w:p w:rsidR="00377A07" w:rsidRPr="00066081" w:rsidRDefault="00066081">
            <w:pPr>
              <w:rPr>
                <w:lang w:val="ru-RU"/>
              </w:rPr>
            </w:pPr>
            <w:r w:rsidRPr="00066081">
              <w:rPr>
                <w:lang w:val="ru-RU"/>
              </w:rPr>
              <w:t>Учебно-боевой самолёт. Может использоваться в качестве штурмовика.</w:t>
            </w:r>
          </w:p>
        </w:tc>
        <w:tc>
          <w:tcPr>
            <w:tcW w:w="1417" w:type="dxa"/>
          </w:tcPr>
          <w:p w:rsidR="00377A07" w:rsidRPr="00066081" w:rsidRDefault="00377A07">
            <w:pPr>
              <w:rPr>
                <w:lang w:val="ru-RU"/>
              </w:rPr>
            </w:pPr>
          </w:p>
        </w:tc>
      </w:tr>
      <w:tr w:rsidR="00377A07" w:rsidTr="00066081">
        <w:tc>
          <w:tcPr>
            <w:tcW w:w="1277" w:type="dxa"/>
          </w:tcPr>
          <w:p w:rsidR="00377A07" w:rsidRDefault="00066081">
            <w:r>
              <w:t>JL-9</w:t>
            </w:r>
          </w:p>
        </w:tc>
        <w:tc>
          <w:tcPr>
            <w:tcW w:w="1134" w:type="dxa"/>
          </w:tcPr>
          <w:p w:rsidR="00377A07" w:rsidRDefault="00377A07"/>
        </w:tc>
        <w:tc>
          <w:tcPr>
            <w:tcW w:w="1276" w:type="dxa"/>
          </w:tcPr>
          <w:p w:rsidR="00377A07" w:rsidRDefault="00066081">
            <w:r>
              <w:t>Китай</w:t>
            </w:r>
          </w:p>
        </w:tc>
        <w:tc>
          <w:tcPr>
            <w:tcW w:w="1417" w:type="dxa"/>
          </w:tcPr>
          <w:p w:rsidR="00377A07" w:rsidRDefault="00066081">
            <w:r>
              <w:t>Нет данных</w:t>
            </w:r>
          </w:p>
        </w:tc>
        <w:tc>
          <w:tcPr>
            <w:tcW w:w="4253" w:type="dxa"/>
          </w:tcPr>
          <w:p w:rsidR="00377A07" w:rsidRDefault="00066081">
            <w:r>
              <w:t>Учебно-боевой самолёт.</w:t>
            </w:r>
          </w:p>
        </w:tc>
        <w:tc>
          <w:tcPr>
            <w:tcW w:w="1417" w:type="dxa"/>
          </w:tcPr>
          <w:p w:rsidR="00377A07" w:rsidRDefault="00377A07"/>
        </w:tc>
      </w:tr>
      <w:tr w:rsidR="00377A07" w:rsidTr="00066081">
        <w:tc>
          <w:tcPr>
            <w:tcW w:w="1277" w:type="dxa"/>
          </w:tcPr>
          <w:p w:rsidR="00377A07" w:rsidRDefault="00066081">
            <w:r>
              <w:t>Hongdu JL-8</w:t>
            </w:r>
          </w:p>
        </w:tc>
        <w:tc>
          <w:tcPr>
            <w:tcW w:w="1134" w:type="dxa"/>
          </w:tcPr>
          <w:p w:rsidR="00377A07" w:rsidRDefault="00377A07"/>
        </w:tc>
        <w:tc>
          <w:tcPr>
            <w:tcW w:w="1276" w:type="dxa"/>
          </w:tcPr>
          <w:p w:rsidR="00377A07" w:rsidRDefault="00066081">
            <w:r>
              <w:t>Китай Пакистан</w:t>
            </w:r>
          </w:p>
        </w:tc>
        <w:tc>
          <w:tcPr>
            <w:tcW w:w="1417" w:type="dxa"/>
          </w:tcPr>
          <w:p w:rsidR="00377A07" w:rsidRDefault="00066081">
            <w:r>
              <w:t>12[74]</w:t>
            </w:r>
          </w:p>
        </w:tc>
        <w:tc>
          <w:tcPr>
            <w:tcW w:w="4253" w:type="dxa"/>
          </w:tcPr>
          <w:p w:rsidR="00377A07" w:rsidRDefault="00066081">
            <w:r>
              <w:t>Учебно-боевой самолёт</w:t>
            </w:r>
          </w:p>
        </w:tc>
        <w:tc>
          <w:tcPr>
            <w:tcW w:w="1417" w:type="dxa"/>
          </w:tcPr>
          <w:p w:rsidR="00377A07" w:rsidRDefault="00377A07"/>
        </w:tc>
      </w:tr>
      <w:tr w:rsidR="00377A07" w:rsidTr="00066081">
        <w:tc>
          <w:tcPr>
            <w:tcW w:w="1277" w:type="dxa"/>
          </w:tcPr>
          <w:p w:rsidR="00377A07" w:rsidRDefault="00066081">
            <w:r>
              <w:t>Прочие самолёты</w:t>
            </w:r>
          </w:p>
        </w:tc>
        <w:tc>
          <w:tcPr>
            <w:tcW w:w="1134" w:type="dxa"/>
          </w:tcPr>
          <w:p w:rsidR="00377A07" w:rsidRDefault="00066081">
            <w:r>
              <w:t>Прочие самолёты</w:t>
            </w:r>
          </w:p>
        </w:tc>
        <w:tc>
          <w:tcPr>
            <w:tcW w:w="1276" w:type="dxa"/>
          </w:tcPr>
          <w:p w:rsidR="00377A07" w:rsidRDefault="00066081">
            <w:r>
              <w:t>Прочие самолёты</w:t>
            </w:r>
          </w:p>
        </w:tc>
        <w:tc>
          <w:tcPr>
            <w:tcW w:w="1417" w:type="dxa"/>
          </w:tcPr>
          <w:p w:rsidR="00377A07" w:rsidRDefault="00066081">
            <w:r>
              <w:t>Прочие самолёты</w:t>
            </w:r>
          </w:p>
        </w:tc>
        <w:tc>
          <w:tcPr>
            <w:tcW w:w="4253" w:type="dxa"/>
          </w:tcPr>
          <w:p w:rsidR="00377A07" w:rsidRDefault="00066081">
            <w:r>
              <w:t>Прочие самолёты</w:t>
            </w:r>
          </w:p>
        </w:tc>
        <w:tc>
          <w:tcPr>
            <w:tcW w:w="1417" w:type="dxa"/>
          </w:tcPr>
          <w:p w:rsidR="00377A07" w:rsidRDefault="00066081">
            <w:r>
              <w:t>Прочие самолёты</w:t>
            </w:r>
          </w:p>
        </w:tc>
      </w:tr>
      <w:tr w:rsidR="00377A07" w:rsidTr="00066081">
        <w:tc>
          <w:tcPr>
            <w:tcW w:w="1277" w:type="dxa"/>
          </w:tcPr>
          <w:p w:rsidR="00377A07" w:rsidRDefault="00066081">
            <w:r>
              <w:t>Y-20U</w:t>
            </w:r>
          </w:p>
        </w:tc>
        <w:tc>
          <w:tcPr>
            <w:tcW w:w="1134" w:type="dxa"/>
          </w:tcPr>
          <w:p w:rsidR="00377A07" w:rsidRDefault="00377A07"/>
        </w:tc>
        <w:tc>
          <w:tcPr>
            <w:tcW w:w="1276" w:type="dxa"/>
          </w:tcPr>
          <w:p w:rsidR="00377A07" w:rsidRDefault="00066081">
            <w:r>
              <w:t>Китай</w:t>
            </w:r>
          </w:p>
        </w:tc>
        <w:tc>
          <w:tcPr>
            <w:tcW w:w="1417" w:type="dxa"/>
          </w:tcPr>
          <w:p w:rsidR="00377A07" w:rsidRDefault="00066081">
            <w:r>
              <w:t>0</w:t>
            </w:r>
          </w:p>
        </w:tc>
        <w:tc>
          <w:tcPr>
            <w:tcW w:w="4253" w:type="dxa"/>
          </w:tcPr>
          <w:p w:rsidR="00377A07" w:rsidRDefault="00066081">
            <w:r w:rsidRPr="00066081">
              <w:rPr>
                <w:lang w:val="ru-RU"/>
              </w:rPr>
              <w:t xml:space="preserve">Самолёт-заправщик, созданный на базе транспортного самолёта </w:t>
            </w:r>
            <w:r>
              <w:t>Y</w:t>
            </w:r>
            <w:r w:rsidRPr="00066081">
              <w:rPr>
                <w:lang w:val="ru-RU"/>
              </w:rPr>
              <w:t xml:space="preserve">-20[75]. </w:t>
            </w:r>
            <w:r>
              <w:t>Проходит лётные испытания с 2020 года.</w:t>
            </w:r>
          </w:p>
        </w:tc>
        <w:tc>
          <w:tcPr>
            <w:tcW w:w="1417" w:type="dxa"/>
          </w:tcPr>
          <w:p w:rsidR="00377A07" w:rsidRDefault="00377A07"/>
        </w:tc>
      </w:tr>
      <w:tr w:rsidR="00377A07" w:rsidTr="00066081">
        <w:tc>
          <w:tcPr>
            <w:tcW w:w="1277" w:type="dxa"/>
          </w:tcPr>
          <w:p w:rsidR="00377A07" w:rsidRDefault="00066081">
            <w:r>
              <w:t>Xian H-6DU</w:t>
            </w:r>
          </w:p>
        </w:tc>
        <w:tc>
          <w:tcPr>
            <w:tcW w:w="1134" w:type="dxa"/>
          </w:tcPr>
          <w:p w:rsidR="00377A07" w:rsidRDefault="00377A07"/>
        </w:tc>
        <w:tc>
          <w:tcPr>
            <w:tcW w:w="1276" w:type="dxa"/>
          </w:tcPr>
          <w:p w:rsidR="00377A07" w:rsidRDefault="00066081">
            <w:r>
              <w:t>Китай</w:t>
            </w:r>
          </w:p>
        </w:tc>
        <w:tc>
          <w:tcPr>
            <w:tcW w:w="1417" w:type="dxa"/>
          </w:tcPr>
          <w:p w:rsidR="00377A07" w:rsidRDefault="00066081">
            <w:r>
              <w:t>3[72]</w:t>
            </w:r>
          </w:p>
        </w:tc>
        <w:tc>
          <w:tcPr>
            <w:tcW w:w="4253" w:type="dxa"/>
          </w:tcPr>
          <w:p w:rsidR="00377A07" w:rsidRDefault="00066081">
            <w:r>
              <w:t>Самолёт-заправщик</w:t>
            </w:r>
          </w:p>
        </w:tc>
        <w:tc>
          <w:tcPr>
            <w:tcW w:w="1417" w:type="dxa"/>
          </w:tcPr>
          <w:p w:rsidR="00377A07" w:rsidRDefault="00377A07"/>
        </w:tc>
      </w:tr>
      <w:tr w:rsidR="00377A07" w:rsidTr="00066081">
        <w:tc>
          <w:tcPr>
            <w:tcW w:w="1277" w:type="dxa"/>
          </w:tcPr>
          <w:p w:rsidR="00377A07" w:rsidRDefault="00066081">
            <w:r>
              <w:t>Y-8</w:t>
            </w:r>
          </w:p>
        </w:tc>
        <w:tc>
          <w:tcPr>
            <w:tcW w:w="1134" w:type="dxa"/>
          </w:tcPr>
          <w:p w:rsidR="00377A07" w:rsidRDefault="00377A07"/>
        </w:tc>
        <w:tc>
          <w:tcPr>
            <w:tcW w:w="1276" w:type="dxa"/>
          </w:tcPr>
          <w:p w:rsidR="00377A07" w:rsidRDefault="00377A07"/>
        </w:tc>
        <w:tc>
          <w:tcPr>
            <w:tcW w:w="1417" w:type="dxa"/>
          </w:tcPr>
          <w:p w:rsidR="00377A07" w:rsidRDefault="00066081">
            <w:r>
              <w:t>21[72]</w:t>
            </w:r>
          </w:p>
        </w:tc>
        <w:tc>
          <w:tcPr>
            <w:tcW w:w="4253" w:type="dxa"/>
          </w:tcPr>
          <w:p w:rsidR="00377A07" w:rsidRDefault="00066081">
            <w:r>
              <w:t>4 Y-8, 4 Y-8JB, 3 Y-8X, 4 Y-8J. 6 Y-8W</w:t>
            </w:r>
          </w:p>
        </w:tc>
        <w:tc>
          <w:tcPr>
            <w:tcW w:w="1417" w:type="dxa"/>
          </w:tcPr>
          <w:p w:rsidR="00377A07" w:rsidRDefault="00377A07"/>
        </w:tc>
      </w:tr>
      <w:tr w:rsidR="00377A07" w:rsidTr="00066081">
        <w:tc>
          <w:tcPr>
            <w:tcW w:w="1277" w:type="dxa"/>
          </w:tcPr>
          <w:p w:rsidR="00377A07" w:rsidRDefault="00066081">
            <w:r>
              <w:t>Y-9</w:t>
            </w:r>
          </w:p>
        </w:tc>
        <w:tc>
          <w:tcPr>
            <w:tcW w:w="1134" w:type="dxa"/>
          </w:tcPr>
          <w:p w:rsidR="00377A07" w:rsidRDefault="00377A07"/>
        </w:tc>
        <w:tc>
          <w:tcPr>
            <w:tcW w:w="1276" w:type="dxa"/>
          </w:tcPr>
          <w:p w:rsidR="00377A07" w:rsidRDefault="00377A07"/>
        </w:tc>
        <w:tc>
          <w:tcPr>
            <w:tcW w:w="1417" w:type="dxa"/>
          </w:tcPr>
          <w:p w:rsidR="00377A07" w:rsidRDefault="00066081">
            <w:r>
              <w:t>4[72]</w:t>
            </w:r>
          </w:p>
        </w:tc>
        <w:tc>
          <w:tcPr>
            <w:tcW w:w="4253" w:type="dxa"/>
          </w:tcPr>
          <w:p w:rsidR="00377A07" w:rsidRDefault="00066081">
            <w:r>
              <w:t>4 Y-9JB[72]</w:t>
            </w:r>
          </w:p>
        </w:tc>
        <w:tc>
          <w:tcPr>
            <w:tcW w:w="1417" w:type="dxa"/>
          </w:tcPr>
          <w:p w:rsidR="00377A07" w:rsidRDefault="00377A07"/>
        </w:tc>
      </w:tr>
      <w:tr w:rsidR="00377A07" w:rsidTr="00066081">
        <w:tc>
          <w:tcPr>
            <w:tcW w:w="1277" w:type="dxa"/>
          </w:tcPr>
          <w:p w:rsidR="00377A07" w:rsidRDefault="00066081">
            <w:r>
              <w:t>SH-5</w:t>
            </w:r>
          </w:p>
        </w:tc>
        <w:tc>
          <w:tcPr>
            <w:tcW w:w="1134" w:type="dxa"/>
          </w:tcPr>
          <w:p w:rsidR="00377A07" w:rsidRDefault="00377A07"/>
        </w:tc>
        <w:tc>
          <w:tcPr>
            <w:tcW w:w="1276" w:type="dxa"/>
          </w:tcPr>
          <w:p w:rsidR="00377A07" w:rsidRDefault="00066081">
            <w:r>
              <w:t>Китай</w:t>
            </w:r>
          </w:p>
        </w:tc>
        <w:tc>
          <w:tcPr>
            <w:tcW w:w="1417" w:type="dxa"/>
          </w:tcPr>
          <w:p w:rsidR="00377A07" w:rsidRDefault="00066081">
            <w:r>
              <w:t>3[76][72]</w:t>
            </w:r>
          </w:p>
        </w:tc>
        <w:tc>
          <w:tcPr>
            <w:tcW w:w="4253" w:type="dxa"/>
          </w:tcPr>
          <w:p w:rsidR="00377A07" w:rsidRDefault="00066081">
            <w:r>
              <w:t>Многоцелевой самолёт-амфибия</w:t>
            </w:r>
          </w:p>
        </w:tc>
        <w:tc>
          <w:tcPr>
            <w:tcW w:w="1417" w:type="dxa"/>
          </w:tcPr>
          <w:p w:rsidR="00377A07" w:rsidRDefault="00377A07"/>
        </w:tc>
      </w:tr>
    </w:tbl>
    <w:p w:rsidR="00377A07" w:rsidRDefault="00377A07"/>
    <w:sectPr w:rsidR="00377A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66081"/>
    <w:rsid w:val="0015074B"/>
    <w:rsid w:val="0029639D"/>
    <w:rsid w:val="00326F90"/>
    <w:rsid w:val="00377A07"/>
    <w:rsid w:val="00AA1D8D"/>
    <w:rsid w:val="00B47730"/>
    <w:rsid w:val="00B6723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C36D6C-2AD3-4A7E-B449-7A4A375FF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4422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3</cp:revision>
  <dcterms:created xsi:type="dcterms:W3CDTF">2013-12-23T23:15:00Z</dcterms:created>
  <dcterms:modified xsi:type="dcterms:W3CDTF">2025-03-17T12:37:00Z</dcterms:modified>
  <cp:category/>
</cp:coreProperties>
</file>