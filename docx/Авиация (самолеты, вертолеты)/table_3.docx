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850"/>
        <w:gridCol w:w="2317"/>
        <w:gridCol w:w="1004"/>
        <w:gridCol w:w="1744"/>
        <w:gridCol w:w="1597"/>
        <w:gridCol w:w="1701"/>
      </w:tblGrid>
      <w:tr w:rsidR="00390E94" w:rsidTr="009528D3">
        <w:tc>
          <w:tcPr>
            <w:tcW w:w="1419" w:type="dxa"/>
          </w:tcPr>
          <w:p w:rsidR="00390E94" w:rsidRDefault="009528D3">
            <w:r>
              <w:t>Самолёт</w:t>
            </w:r>
          </w:p>
        </w:tc>
        <w:tc>
          <w:tcPr>
            <w:tcW w:w="850" w:type="dxa"/>
          </w:tcPr>
          <w:p w:rsidR="00390E94" w:rsidRDefault="009528D3">
            <w:r>
              <w:t>Фото</w:t>
            </w:r>
          </w:p>
        </w:tc>
        <w:tc>
          <w:tcPr>
            <w:tcW w:w="2317" w:type="dxa"/>
          </w:tcPr>
          <w:p w:rsidR="00390E94" w:rsidRDefault="009528D3">
            <w:r>
              <w:t>Тип</w:t>
            </w:r>
          </w:p>
        </w:tc>
        <w:tc>
          <w:tcPr>
            <w:tcW w:w="1004" w:type="dxa"/>
          </w:tcPr>
          <w:p w:rsidR="00390E94" w:rsidRDefault="009528D3">
            <w:r>
              <w:t>Первый полёт</w:t>
            </w:r>
          </w:p>
        </w:tc>
        <w:tc>
          <w:tcPr>
            <w:tcW w:w="1744" w:type="dxa"/>
          </w:tcPr>
          <w:p w:rsidR="00390E94" w:rsidRDefault="009528D3">
            <w:r>
              <w:t>Количество экземпляров</w:t>
            </w:r>
          </w:p>
        </w:tc>
        <w:tc>
          <w:tcPr>
            <w:tcW w:w="1597" w:type="dxa"/>
          </w:tcPr>
          <w:p w:rsidR="00390E94" w:rsidRDefault="009528D3">
            <w:r>
              <w:t>Годы производства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СЗ-1</w:t>
            </w:r>
          </w:p>
        </w:tc>
        <w:tc>
          <w:tcPr>
            <w:tcW w:w="850" w:type="dxa"/>
          </w:tcPr>
          <w:p w:rsidR="00390E94" w:rsidRDefault="00390E94"/>
        </w:tc>
        <w:tc>
          <w:tcPr>
            <w:tcW w:w="2317" w:type="dxa"/>
          </w:tcPr>
          <w:p w:rsidR="00390E94" w:rsidRDefault="009528D3">
            <w:r>
              <w:t>Легкий 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25 8 1937</w:t>
            </w:r>
          </w:p>
        </w:tc>
        <w:tc>
          <w:tcPr>
            <w:tcW w:w="1744" w:type="dxa"/>
          </w:tcPr>
          <w:p w:rsidR="00390E94" w:rsidRDefault="009528D3">
            <w:r>
              <w:t>3</w:t>
            </w:r>
          </w:p>
        </w:tc>
        <w:tc>
          <w:tcPr>
            <w:tcW w:w="1597" w:type="dxa"/>
          </w:tcPr>
          <w:p w:rsidR="00390E94" w:rsidRDefault="009528D3">
            <w:r>
              <w:t>н. д.</w:t>
            </w:r>
          </w:p>
        </w:tc>
        <w:tc>
          <w:tcPr>
            <w:tcW w:w="1701" w:type="dxa"/>
          </w:tcPr>
          <w:p w:rsidR="00390E94" w:rsidRDefault="009528D3">
            <w:r>
              <w:t>СЗ — Сталин ское Задание</w:t>
            </w:r>
          </w:p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Су-2 (ББ-1)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25 8 1937</w:t>
            </w:r>
          </w:p>
        </w:tc>
        <w:tc>
          <w:tcPr>
            <w:tcW w:w="1744" w:type="dxa"/>
          </w:tcPr>
          <w:p w:rsidR="00390E94" w:rsidRDefault="009528D3">
            <w:r>
              <w:t>893</w:t>
            </w:r>
          </w:p>
        </w:tc>
        <w:tc>
          <w:tcPr>
            <w:tcW w:w="1597" w:type="dxa"/>
          </w:tcPr>
          <w:p w:rsidR="00390E94" w:rsidRDefault="009528D3">
            <w:r>
              <w:t>1939—1941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Су-7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Истребитель-бомбардировщик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7 9 1955</w:t>
            </w:r>
          </w:p>
        </w:tc>
        <w:tc>
          <w:tcPr>
            <w:tcW w:w="1744" w:type="dxa"/>
          </w:tcPr>
          <w:p w:rsidR="00390E94" w:rsidRDefault="009528D3">
            <w:r>
              <w:t>1848</w:t>
            </w:r>
          </w:p>
        </w:tc>
        <w:tc>
          <w:tcPr>
            <w:tcW w:w="1597" w:type="dxa"/>
          </w:tcPr>
          <w:p w:rsidR="00390E94" w:rsidRDefault="009528D3">
            <w:r>
              <w:t>1957—1972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Су-17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Истребитель-бомбардировщик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2 8 1966</w:t>
            </w:r>
          </w:p>
        </w:tc>
        <w:tc>
          <w:tcPr>
            <w:tcW w:w="1744" w:type="dxa"/>
          </w:tcPr>
          <w:p w:rsidR="00390E94" w:rsidRDefault="009528D3">
            <w:r>
              <w:t>2867</w:t>
            </w:r>
          </w:p>
        </w:tc>
        <w:tc>
          <w:tcPr>
            <w:tcW w:w="1597" w:type="dxa"/>
          </w:tcPr>
          <w:p w:rsidR="00390E94" w:rsidRDefault="009528D3">
            <w:r>
              <w:t>1969—1990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Су-24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Фронтовой 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17 1 1970</w:t>
            </w:r>
          </w:p>
        </w:tc>
        <w:tc>
          <w:tcPr>
            <w:tcW w:w="1744" w:type="dxa"/>
          </w:tcPr>
          <w:p w:rsidR="00390E94" w:rsidRDefault="009528D3">
            <w:r>
              <w:t>1400</w:t>
            </w:r>
          </w:p>
        </w:tc>
        <w:tc>
          <w:tcPr>
            <w:tcW w:w="1597" w:type="dxa"/>
          </w:tcPr>
          <w:p w:rsidR="00390E94" w:rsidRDefault="009528D3">
            <w:r>
              <w:t>1971—1993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Су-25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Штурмовик</w:t>
            </w:r>
          </w:p>
        </w:tc>
        <w:tc>
          <w:tcPr>
            <w:tcW w:w="1004" w:type="dxa"/>
          </w:tcPr>
          <w:p w:rsidR="00390E94" w:rsidRDefault="009528D3">
            <w:r>
              <w:t>22 2 1975</w:t>
            </w:r>
          </w:p>
        </w:tc>
        <w:tc>
          <w:tcPr>
            <w:tcW w:w="1744" w:type="dxa"/>
          </w:tcPr>
          <w:p w:rsidR="00390E94" w:rsidRDefault="009528D3">
            <w:r>
              <w:t>1320</w:t>
            </w:r>
          </w:p>
        </w:tc>
        <w:tc>
          <w:tcPr>
            <w:tcW w:w="1597" w:type="dxa"/>
          </w:tcPr>
          <w:p w:rsidR="00390E94" w:rsidRDefault="009528D3">
            <w:r>
              <w:t>С 1978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Су-25Т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Штурмовик</w:t>
            </w:r>
          </w:p>
        </w:tc>
        <w:tc>
          <w:tcPr>
            <w:tcW w:w="1004" w:type="dxa"/>
          </w:tcPr>
          <w:p w:rsidR="00390E94" w:rsidRDefault="009528D3">
            <w:r>
              <w:t>17 8 1984</w:t>
            </w:r>
          </w:p>
        </w:tc>
        <w:tc>
          <w:tcPr>
            <w:tcW w:w="1744" w:type="dxa"/>
          </w:tcPr>
          <w:p w:rsidR="00390E94" w:rsidRDefault="009528D3">
            <w:r>
              <w:t>20</w:t>
            </w:r>
          </w:p>
        </w:tc>
        <w:tc>
          <w:tcPr>
            <w:tcW w:w="1597" w:type="dxa"/>
          </w:tcPr>
          <w:p w:rsidR="00390E94" w:rsidRDefault="009528D3">
            <w:r>
              <w:t>1991—1996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Су-34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Фронтовой бомбардировщик</w:t>
            </w:r>
          </w:p>
        </w:tc>
        <w:tc>
          <w:tcPr>
            <w:tcW w:w="1004" w:type="dxa"/>
          </w:tcPr>
          <w:p w:rsidR="00390E94" w:rsidRDefault="009528D3">
            <w:r>
              <w:t>13 4 1990</w:t>
            </w:r>
          </w:p>
        </w:tc>
        <w:tc>
          <w:tcPr>
            <w:tcW w:w="1744" w:type="dxa"/>
          </w:tcPr>
          <w:p w:rsidR="00390E94" w:rsidRDefault="009528D3">
            <w:r>
              <w:t>118 (на январь 2018 года)</w:t>
            </w:r>
          </w:p>
        </w:tc>
        <w:tc>
          <w:tcPr>
            <w:tcW w:w="1597" w:type="dxa"/>
          </w:tcPr>
          <w:p w:rsidR="00390E94" w:rsidRDefault="009528D3">
            <w:r>
              <w:t>С 2008</w:t>
            </w:r>
          </w:p>
        </w:tc>
        <w:tc>
          <w:tcPr>
            <w:tcW w:w="1701" w:type="dxa"/>
          </w:tcPr>
          <w:p w:rsidR="00390E94" w:rsidRDefault="00390E94"/>
        </w:tc>
      </w:tr>
      <w:tr w:rsidR="00390E94" w:rsidTr="009528D3">
        <w:tc>
          <w:tcPr>
            <w:tcW w:w="1419" w:type="dxa"/>
          </w:tcPr>
          <w:p w:rsidR="00390E94" w:rsidRDefault="009528D3">
            <w:r>
              <w:t>Су-39</w:t>
            </w:r>
          </w:p>
        </w:tc>
        <w:tc>
          <w:tcPr>
            <w:tcW w:w="850" w:type="dxa"/>
          </w:tcPr>
          <w:p w:rsidR="00390E94" w:rsidRDefault="009528D3">
            <w:r>
              <w:t>150px</w:t>
            </w:r>
          </w:p>
        </w:tc>
        <w:tc>
          <w:tcPr>
            <w:tcW w:w="2317" w:type="dxa"/>
          </w:tcPr>
          <w:p w:rsidR="00390E94" w:rsidRDefault="009528D3">
            <w:r>
              <w:t>Штурмовик</w:t>
            </w:r>
          </w:p>
        </w:tc>
        <w:tc>
          <w:tcPr>
            <w:tcW w:w="1004" w:type="dxa"/>
          </w:tcPr>
          <w:p w:rsidR="00390E94" w:rsidRDefault="009528D3">
            <w:r>
              <w:t>4 2 1991</w:t>
            </w:r>
          </w:p>
        </w:tc>
        <w:tc>
          <w:tcPr>
            <w:tcW w:w="1744" w:type="dxa"/>
          </w:tcPr>
          <w:p w:rsidR="00390E94" w:rsidRDefault="009528D3">
            <w:r>
              <w:t>4</w:t>
            </w:r>
          </w:p>
        </w:tc>
        <w:tc>
          <w:tcPr>
            <w:tcW w:w="1597" w:type="dxa"/>
          </w:tcPr>
          <w:p w:rsidR="00390E94" w:rsidRDefault="009528D3">
            <w:r>
              <w:t>С 1995</w:t>
            </w:r>
          </w:p>
        </w:tc>
        <w:tc>
          <w:tcPr>
            <w:tcW w:w="1701" w:type="dxa"/>
          </w:tcPr>
          <w:p w:rsidR="00390E94" w:rsidRDefault="00390E94"/>
        </w:tc>
      </w:tr>
    </w:tbl>
    <w:p w:rsidR="00390E94" w:rsidRDefault="00390E94">
      <w:bookmarkStart w:id="0" w:name="_GoBack"/>
      <w:bookmarkEnd w:id="0"/>
    </w:p>
    <w:sectPr w:rsidR="00390E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0E94"/>
    <w:rsid w:val="009528D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4CF24-B5F3-4961-927C-BF18DC102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2025-03-17T08:39:00Z</dcterms:modified>
  <cp:category/>
</cp:coreProperties>
</file>