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4"/>
        <w:gridCol w:w="1842"/>
        <w:gridCol w:w="6946"/>
      </w:tblGrid>
      <w:tr w:rsidR="003C4EC1" w:rsidTr="00C171DD">
        <w:tc>
          <w:tcPr>
            <w:tcW w:w="1844" w:type="dxa"/>
          </w:tcPr>
          <w:p w:rsidR="003C4EC1" w:rsidRDefault="00C171DD">
            <w:r>
              <w:t>Наименование</w:t>
            </w:r>
            <w:bookmarkStart w:id="0" w:name="_GoBack"/>
            <w:bookmarkEnd w:id="0"/>
          </w:p>
        </w:tc>
        <w:tc>
          <w:tcPr>
            <w:tcW w:w="1842" w:type="dxa"/>
          </w:tcPr>
          <w:p w:rsidR="003C4EC1" w:rsidRDefault="00C171DD">
            <w:r>
              <w:t>Производитель</w:t>
            </w:r>
          </w:p>
        </w:tc>
        <w:tc>
          <w:tcPr>
            <w:tcW w:w="6946" w:type="dxa"/>
          </w:tcPr>
          <w:p w:rsidR="003C4EC1" w:rsidRDefault="00C171DD">
            <w:r>
              <w:t>Примечание</w:t>
            </w:r>
          </w:p>
        </w:tc>
      </w:tr>
      <w:tr w:rsidR="003C4EC1" w:rsidRPr="00C171DD" w:rsidTr="00C171DD">
        <w:tc>
          <w:tcPr>
            <w:tcW w:w="1844" w:type="dxa"/>
          </w:tcPr>
          <w:p w:rsidR="003C4EC1" w:rsidRDefault="00C171DD">
            <w:r>
              <w:t>Z-5</w:t>
            </w:r>
          </w:p>
        </w:tc>
        <w:tc>
          <w:tcPr>
            <w:tcW w:w="1842" w:type="dxa"/>
          </w:tcPr>
          <w:p w:rsidR="003C4EC1" w:rsidRDefault="00C171DD">
            <w:r>
              <w:t>Harbin</w:t>
            </w:r>
          </w:p>
        </w:tc>
        <w:tc>
          <w:tcPr>
            <w:tcW w:w="6946" w:type="dxa"/>
          </w:tcPr>
          <w:p w:rsidR="003C4EC1" w:rsidRPr="00C171DD" w:rsidRDefault="00C171DD">
            <w:pPr>
              <w:rPr>
                <w:lang w:val="ru-RU"/>
              </w:rPr>
            </w:pPr>
            <w:r w:rsidRPr="00C171DD">
              <w:rPr>
                <w:lang w:val="ru-RU"/>
              </w:rPr>
              <w:t xml:space="preserve">Копия Ми-4 , </w:t>
            </w:r>
            <w:proofErr w:type="gramStart"/>
            <w:r w:rsidRPr="00C171DD">
              <w:rPr>
                <w:lang w:val="ru-RU"/>
              </w:rPr>
              <w:t>снят</w:t>
            </w:r>
            <w:proofErr w:type="gramEnd"/>
            <w:r w:rsidRPr="00C171DD">
              <w:rPr>
                <w:lang w:val="ru-RU"/>
              </w:rPr>
              <w:t xml:space="preserve"> с вооружения</w:t>
            </w:r>
          </w:p>
        </w:tc>
      </w:tr>
      <w:tr w:rsidR="003C4EC1" w:rsidRPr="00C171DD" w:rsidTr="00C171DD">
        <w:tc>
          <w:tcPr>
            <w:tcW w:w="1844" w:type="dxa"/>
          </w:tcPr>
          <w:p w:rsidR="003C4EC1" w:rsidRDefault="00C171DD">
            <w:r>
              <w:t>Z-6</w:t>
            </w:r>
          </w:p>
        </w:tc>
        <w:tc>
          <w:tcPr>
            <w:tcW w:w="1842" w:type="dxa"/>
          </w:tcPr>
          <w:p w:rsidR="003C4EC1" w:rsidRDefault="003C4EC1"/>
        </w:tc>
        <w:tc>
          <w:tcPr>
            <w:tcW w:w="6946" w:type="dxa"/>
          </w:tcPr>
          <w:p w:rsidR="003C4EC1" w:rsidRPr="00C171DD" w:rsidRDefault="00C171DD">
            <w:pPr>
              <w:rPr>
                <w:lang w:val="ru-RU"/>
              </w:rPr>
            </w:pPr>
            <w:r w:rsidRPr="00C171DD">
              <w:rPr>
                <w:lang w:val="ru-RU"/>
              </w:rPr>
              <w:t>Экспортные Ми-8Т и Ми-17</w:t>
            </w:r>
          </w:p>
        </w:tc>
      </w:tr>
      <w:tr w:rsidR="003C4EC1" w:rsidTr="00C171DD">
        <w:tc>
          <w:tcPr>
            <w:tcW w:w="1844" w:type="dxa"/>
          </w:tcPr>
          <w:p w:rsidR="003C4EC1" w:rsidRDefault="00C171DD">
            <w:r>
              <w:t>Z-7</w:t>
            </w:r>
          </w:p>
        </w:tc>
        <w:tc>
          <w:tcPr>
            <w:tcW w:w="1842" w:type="dxa"/>
          </w:tcPr>
          <w:p w:rsidR="003C4EC1" w:rsidRDefault="00C171DD">
            <w:r>
              <w:t>Changhe</w:t>
            </w:r>
          </w:p>
        </w:tc>
        <w:tc>
          <w:tcPr>
            <w:tcW w:w="6946" w:type="dxa"/>
          </w:tcPr>
          <w:p w:rsidR="003C4EC1" w:rsidRDefault="00C171DD">
            <w:r>
              <w:t>Разработка прекращена</w:t>
            </w:r>
          </w:p>
        </w:tc>
      </w:tr>
      <w:tr w:rsidR="003C4EC1" w:rsidTr="00C171DD">
        <w:tc>
          <w:tcPr>
            <w:tcW w:w="1844" w:type="dxa"/>
          </w:tcPr>
          <w:p w:rsidR="003C4EC1" w:rsidRDefault="00C171DD">
            <w:r>
              <w:t>Z-8</w:t>
            </w:r>
          </w:p>
        </w:tc>
        <w:tc>
          <w:tcPr>
            <w:tcW w:w="1842" w:type="dxa"/>
          </w:tcPr>
          <w:p w:rsidR="003C4EC1" w:rsidRDefault="00C171DD">
            <w:r>
              <w:t>Changhe</w:t>
            </w:r>
          </w:p>
        </w:tc>
        <w:tc>
          <w:tcPr>
            <w:tcW w:w="6946" w:type="dxa"/>
          </w:tcPr>
          <w:p w:rsidR="003C4EC1" w:rsidRDefault="00C171DD">
            <w:r>
              <w:t>Противолодочный, копия Aérospatiale Super Frelon</w:t>
            </w:r>
          </w:p>
        </w:tc>
      </w:tr>
      <w:tr w:rsidR="003C4EC1" w:rsidTr="00C171DD">
        <w:tc>
          <w:tcPr>
            <w:tcW w:w="1844" w:type="dxa"/>
          </w:tcPr>
          <w:p w:rsidR="003C4EC1" w:rsidRDefault="00C171DD">
            <w:r>
              <w:t>Z-9</w:t>
            </w:r>
          </w:p>
        </w:tc>
        <w:tc>
          <w:tcPr>
            <w:tcW w:w="1842" w:type="dxa"/>
          </w:tcPr>
          <w:p w:rsidR="003C4EC1" w:rsidRDefault="00C171DD">
            <w:r>
              <w:t>Harbin</w:t>
            </w:r>
          </w:p>
        </w:tc>
        <w:tc>
          <w:tcPr>
            <w:tcW w:w="6946" w:type="dxa"/>
          </w:tcPr>
          <w:p w:rsidR="003C4EC1" w:rsidRDefault="00C171DD">
            <w:r>
              <w:t xml:space="preserve">Многоцелевой вертолёт, копия </w:t>
            </w:r>
            <w:r>
              <w:t>Eurocopter Dauphin</w:t>
            </w:r>
          </w:p>
        </w:tc>
      </w:tr>
      <w:tr w:rsidR="003C4EC1" w:rsidRPr="00C171DD" w:rsidTr="00C171DD">
        <w:tc>
          <w:tcPr>
            <w:tcW w:w="1844" w:type="dxa"/>
          </w:tcPr>
          <w:p w:rsidR="003C4EC1" w:rsidRDefault="00C171DD">
            <w:r>
              <w:t>Z-19</w:t>
            </w:r>
          </w:p>
        </w:tc>
        <w:tc>
          <w:tcPr>
            <w:tcW w:w="1842" w:type="dxa"/>
          </w:tcPr>
          <w:p w:rsidR="003C4EC1" w:rsidRDefault="00C171DD">
            <w:r>
              <w:t>Harbin</w:t>
            </w:r>
          </w:p>
        </w:tc>
        <w:tc>
          <w:tcPr>
            <w:tcW w:w="6946" w:type="dxa"/>
          </w:tcPr>
          <w:p w:rsidR="003C4EC1" w:rsidRPr="00C171DD" w:rsidRDefault="00C171DD">
            <w:pPr>
              <w:rPr>
                <w:lang w:val="ru-RU"/>
              </w:rPr>
            </w:pPr>
            <w:r w:rsidRPr="00C171DD">
              <w:rPr>
                <w:lang w:val="ru-RU"/>
              </w:rPr>
              <w:t xml:space="preserve">Ударный вертолёт, основанный на </w:t>
            </w:r>
            <w:r>
              <w:t>Z</w:t>
            </w:r>
            <w:r w:rsidRPr="00C171DD">
              <w:rPr>
                <w:lang w:val="ru-RU"/>
              </w:rPr>
              <w:t>-9</w:t>
            </w:r>
          </w:p>
        </w:tc>
      </w:tr>
      <w:tr w:rsidR="003C4EC1" w:rsidRPr="00C171DD" w:rsidTr="00C171DD">
        <w:tc>
          <w:tcPr>
            <w:tcW w:w="1844" w:type="dxa"/>
          </w:tcPr>
          <w:p w:rsidR="003C4EC1" w:rsidRDefault="00C171DD">
            <w:r>
              <w:t>WZ-10</w:t>
            </w:r>
          </w:p>
        </w:tc>
        <w:tc>
          <w:tcPr>
            <w:tcW w:w="1842" w:type="dxa"/>
          </w:tcPr>
          <w:p w:rsidR="003C4EC1" w:rsidRDefault="00C171DD">
            <w:r>
              <w:t>Changhe</w:t>
            </w:r>
          </w:p>
        </w:tc>
        <w:tc>
          <w:tcPr>
            <w:tcW w:w="6946" w:type="dxa"/>
          </w:tcPr>
          <w:p w:rsidR="003C4EC1" w:rsidRPr="00C171DD" w:rsidRDefault="00C171DD">
            <w:pPr>
              <w:rPr>
                <w:lang w:val="ru-RU"/>
              </w:rPr>
            </w:pPr>
            <w:r w:rsidRPr="00C171DD">
              <w:rPr>
                <w:lang w:val="ru-RU"/>
              </w:rPr>
              <w:t>Ударный вертолёт с тандемной кабиной</w:t>
            </w:r>
          </w:p>
        </w:tc>
      </w:tr>
      <w:tr w:rsidR="003C4EC1" w:rsidRPr="00C171DD" w:rsidTr="00C171DD">
        <w:tc>
          <w:tcPr>
            <w:tcW w:w="1844" w:type="dxa"/>
          </w:tcPr>
          <w:p w:rsidR="003C4EC1" w:rsidRDefault="00C171DD">
            <w:r>
              <w:t>Z-11</w:t>
            </w:r>
          </w:p>
        </w:tc>
        <w:tc>
          <w:tcPr>
            <w:tcW w:w="1842" w:type="dxa"/>
          </w:tcPr>
          <w:p w:rsidR="003C4EC1" w:rsidRDefault="00C171DD">
            <w:r>
              <w:t>Changhe</w:t>
            </w:r>
          </w:p>
        </w:tc>
        <w:tc>
          <w:tcPr>
            <w:tcW w:w="6946" w:type="dxa"/>
          </w:tcPr>
          <w:p w:rsidR="003C4EC1" w:rsidRPr="00C171DD" w:rsidRDefault="00C171DD">
            <w:pPr>
              <w:rPr>
                <w:lang w:val="ru-RU"/>
              </w:rPr>
            </w:pPr>
            <w:r w:rsidRPr="00C171DD">
              <w:rPr>
                <w:lang w:val="ru-RU"/>
              </w:rPr>
              <w:t xml:space="preserve">Лёгкий вертолёт общего назначения, копия </w:t>
            </w:r>
            <w:r>
              <w:t>AS</w:t>
            </w:r>
            <w:r w:rsidRPr="00C171DD">
              <w:rPr>
                <w:lang w:val="ru-RU"/>
              </w:rPr>
              <w:t>350</w:t>
            </w:r>
            <w:r>
              <w:t>B</w:t>
            </w:r>
            <w:r w:rsidRPr="00C171DD">
              <w:rPr>
                <w:lang w:val="ru-RU"/>
              </w:rPr>
              <w:t xml:space="preserve"> </w:t>
            </w:r>
            <w:r>
              <w:t>Squirrel</w:t>
            </w:r>
          </w:p>
        </w:tc>
      </w:tr>
      <w:tr w:rsidR="003C4EC1" w:rsidTr="00C171DD">
        <w:tc>
          <w:tcPr>
            <w:tcW w:w="1844" w:type="dxa"/>
          </w:tcPr>
          <w:p w:rsidR="003C4EC1" w:rsidRDefault="00C171DD">
            <w:r>
              <w:t>EC-120</w:t>
            </w:r>
          </w:p>
        </w:tc>
        <w:tc>
          <w:tcPr>
            <w:tcW w:w="1842" w:type="dxa"/>
          </w:tcPr>
          <w:p w:rsidR="003C4EC1" w:rsidRDefault="00C171DD">
            <w:r>
              <w:t>Harbin</w:t>
            </w:r>
          </w:p>
        </w:tc>
        <w:tc>
          <w:tcPr>
            <w:tcW w:w="6946" w:type="dxa"/>
          </w:tcPr>
          <w:p w:rsidR="003C4EC1" w:rsidRDefault="00C171DD">
            <w:r>
              <w:t>Совместная разработка с Eurocopter</w:t>
            </w:r>
          </w:p>
        </w:tc>
      </w:tr>
      <w:tr w:rsidR="003C4EC1" w:rsidRPr="00C171DD" w:rsidTr="00C171DD">
        <w:tc>
          <w:tcPr>
            <w:tcW w:w="1844" w:type="dxa"/>
          </w:tcPr>
          <w:p w:rsidR="003C4EC1" w:rsidRDefault="00C171DD">
            <w:r>
              <w:t>Z-15/EC-175</w:t>
            </w:r>
          </w:p>
        </w:tc>
        <w:tc>
          <w:tcPr>
            <w:tcW w:w="1842" w:type="dxa"/>
          </w:tcPr>
          <w:p w:rsidR="003C4EC1" w:rsidRDefault="00C171DD">
            <w:r>
              <w:t>Harbin</w:t>
            </w:r>
          </w:p>
        </w:tc>
        <w:tc>
          <w:tcPr>
            <w:tcW w:w="6946" w:type="dxa"/>
          </w:tcPr>
          <w:p w:rsidR="003C4EC1" w:rsidRPr="00C171DD" w:rsidRDefault="00C171DD">
            <w:pPr>
              <w:rPr>
                <w:lang w:val="ru-RU"/>
              </w:rPr>
            </w:pPr>
            <w:r w:rsidRPr="00C171DD">
              <w:rPr>
                <w:lang w:val="ru-RU"/>
              </w:rPr>
              <w:t xml:space="preserve">средний вертолёт (6 т) общего назначения, совместная разработка с </w:t>
            </w:r>
            <w:proofErr w:type="spellStart"/>
            <w:r>
              <w:t>Eurocopter</w:t>
            </w:r>
            <w:proofErr w:type="spellEnd"/>
            <w:r w:rsidRPr="00C171DD">
              <w:rPr>
                <w:lang w:val="ru-RU"/>
              </w:rPr>
              <w:t xml:space="preserve"> ; аналог </w:t>
            </w:r>
            <w:proofErr w:type="spellStart"/>
            <w:r>
              <w:t>Agusta</w:t>
            </w:r>
            <w:proofErr w:type="spellEnd"/>
            <w:r w:rsidRPr="00C171DD">
              <w:rPr>
                <w:lang w:val="ru-RU"/>
              </w:rPr>
              <w:t xml:space="preserve"> </w:t>
            </w:r>
            <w:r>
              <w:t>A</w:t>
            </w:r>
            <w:r w:rsidRPr="00C171DD">
              <w:rPr>
                <w:lang w:val="ru-RU"/>
              </w:rPr>
              <w:t>109</w:t>
            </w:r>
          </w:p>
        </w:tc>
      </w:tr>
    </w:tbl>
    <w:p w:rsidR="003C4EC1" w:rsidRPr="00C171DD" w:rsidRDefault="003C4EC1">
      <w:pPr>
        <w:rPr>
          <w:lang w:val="ru-RU"/>
        </w:rPr>
      </w:pPr>
    </w:p>
    <w:sectPr w:rsidR="003C4EC1" w:rsidRPr="00C171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4EC1"/>
    <w:rsid w:val="00AA1D8D"/>
    <w:rsid w:val="00B47730"/>
    <w:rsid w:val="00C171D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A5C6B0-016A-4227-A0B0-CDB696774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2025-03-17T08:38:00Z</dcterms:modified>
  <cp:category/>
</cp:coreProperties>
</file>