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850"/>
        <w:gridCol w:w="4820"/>
        <w:gridCol w:w="708"/>
        <w:gridCol w:w="1843"/>
        <w:gridCol w:w="1276"/>
      </w:tblGrid>
      <w:tr w:rsidR="008F004D" w:rsidTr="008F004D">
        <w:tc>
          <w:tcPr>
            <w:tcW w:w="10916" w:type="dxa"/>
            <w:gridSpan w:val="6"/>
          </w:tcPr>
          <w:p w:rsidR="008F004D" w:rsidRDefault="008F004D">
            <w:proofErr w:type="spellStart"/>
            <w:r>
              <w:t>Обозначение</w:t>
            </w:r>
            <w:proofErr w:type="spellEnd"/>
          </w:p>
        </w:tc>
      </w:tr>
      <w:tr w:rsidR="008F004D" w:rsidTr="008F004D">
        <w:tc>
          <w:tcPr>
            <w:tcW w:w="10916" w:type="dxa"/>
            <w:gridSpan w:val="6"/>
          </w:tcPr>
          <w:p w:rsidR="008F004D" w:rsidRDefault="008F004D">
            <w:proofErr w:type="spellStart"/>
            <w:r>
              <w:t>Истребители</w:t>
            </w:r>
            <w:proofErr w:type="spellEnd"/>
          </w:p>
        </w:tc>
      </w:tr>
      <w:tr w:rsidR="008F004D" w:rsidTr="00201270">
        <w:tc>
          <w:tcPr>
            <w:tcW w:w="1419" w:type="dxa"/>
          </w:tcPr>
          <w:p w:rsidR="00B84ACB" w:rsidRDefault="008F004D">
            <w:r>
              <w:t>Обозначение</w:t>
            </w:r>
          </w:p>
        </w:tc>
        <w:tc>
          <w:tcPr>
            <w:tcW w:w="850" w:type="dxa"/>
          </w:tcPr>
          <w:p w:rsidR="00B84ACB" w:rsidRDefault="008F004D">
            <w:r>
              <w:t>Изображение</w:t>
            </w:r>
          </w:p>
        </w:tc>
        <w:tc>
          <w:tcPr>
            <w:tcW w:w="4820" w:type="dxa"/>
          </w:tcPr>
          <w:p w:rsidR="00B84ACB" w:rsidRDefault="008F004D">
            <w:r>
              <w:t>Краткое описание</w:t>
            </w:r>
          </w:p>
        </w:tc>
        <w:tc>
          <w:tcPr>
            <w:tcW w:w="708" w:type="dxa"/>
          </w:tcPr>
          <w:p w:rsidR="00B84ACB" w:rsidRDefault="008F004D">
            <w:r>
              <w:t>Годначалавыпуска</w:t>
            </w:r>
          </w:p>
        </w:tc>
        <w:tc>
          <w:tcPr>
            <w:tcW w:w="1843" w:type="dxa"/>
          </w:tcPr>
          <w:p w:rsidR="00B84ACB" w:rsidRDefault="008F004D">
            <w:r>
              <w:t>Производитель</w:t>
            </w:r>
          </w:p>
        </w:tc>
        <w:tc>
          <w:tcPr>
            <w:tcW w:w="1276" w:type="dxa"/>
          </w:tcPr>
          <w:p w:rsidR="00B84ACB" w:rsidRDefault="008F004D">
            <w:r>
              <w:t>Прибылов СССР,шт.</w:t>
            </w:r>
          </w:p>
        </w:tc>
      </w:tr>
      <w:tr w:rsidR="008F004D" w:rsidTr="00201270">
        <w:tc>
          <w:tcPr>
            <w:tcW w:w="1419" w:type="dxa"/>
          </w:tcPr>
          <w:p w:rsidR="00B84ACB" w:rsidRDefault="008F004D">
            <w:r>
              <w:t>P-40</w:t>
            </w:r>
          </w:p>
        </w:tc>
        <w:tc>
          <w:tcPr>
            <w:tcW w:w="850" w:type="dxa"/>
          </w:tcPr>
          <w:p w:rsidR="00B84ACB" w:rsidRDefault="008F004D">
            <w:r>
              <w:t>150px</w:t>
            </w:r>
          </w:p>
        </w:tc>
        <w:tc>
          <w:tcPr>
            <w:tcW w:w="4820" w:type="dxa"/>
          </w:tcPr>
          <w:p w:rsidR="00B84ACB" w:rsidRPr="008F004D" w:rsidRDefault="008F004D">
            <w:pPr>
              <w:rPr>
                <w:lang w:val="ru-RU"/>
              </w:rPr>
            </w:pPr>
            <w:r w:rsidRPr="008F004D">
              <w:rPr>
                <w:lang w:val="ru-RU"/>
              </w:rPr>
              <w:t xml:space="preserve">Истребители </w:t>
            </w:r>
            <w:r>
              <w:t>Curtiss</w:t>
            </w:r>
            <w:r w:rsidRPr="008F004D">
              <w:rPr>
                <w:lang w:val="ru-RU"/>
              </w:rPr>
              <w:t xml:space="preserve"> </w:t>
            </w:r>
            <w:r>
              <w:t>P</w:t>
            </w:r>
            <w:r w:rsidRPr="008F004D">
              <w:rPr>
                <w:lang w:val="ru-RU"/>
              </w:rPr>
              <w:t>-40 стали первыми самолётами американского производства, поставленными в СССР по программе ленд-лиза, и были известны под названиями «</w:t>
            </w:r>
            <w:proofErr w:type="spellStart"/>
            <w:r w:rsidRPr="008F004D">
              <w:rPr>
                <w:lang w:val="ru-RU"/>
              </w:rPr>
              <w:t>Томагаук</w:t>
            </w:r>
            <w:proofErr w:type="spellEnd"/>
            <w:r w:rsidRPr="008F004D">
              <w:rPr>
                <w:lang w:val="ru-RU"/>
              </w:rPr>
              <w:t>» и «</w:t>
            </w:r>
            <w:proofErr w:type="spellStart"/>
            <w:r w:rsidRPr="008F004D">
              <w:rPr>
                <w:lang w:val="ru-RU"/>
              </w:rPr>
              <w:t>Киттихаук</w:t>
            </w:r>
            <w:proofErr w:type="spellEnd"/>
            <w:r w:rsidRPr="008F004D">
              <w:rPr>
                <w:lang w:val="ru-RU"/>
              </w:rPr>
              <w:t>» Котельников 2015 .</w:t>
            </w:r>
          </w:p>
        </w:tc>
        <w:tc>
          <w:tcPr>
            <w:tcW w:w="708" w:type="dxa"/>
          </w:tcPr>
          <w:p w:rsidR="00B84ACB" w:rsidRDefault="008F004D">
            <w:r>
              <w:t>1936</w:t>
            </w:r>
          </w:p>
        </w:tc>
        <w:tc>
          <w:tcPr>
            <w:tcW w:w="1843" w:type="dxa"/>
          </w:tcPr>
          <w:p w:rsidR="00B84ACB" w:rsidRDefault="008F004D">
            <w:r>
              <w:t>Curtiss-Wright</w:t>
            </w:r>
          </w:p>
        </w:tc>
        <w:tc>
          <w:tcPr>
            <w:tcW w:w="1276" w:type="dxa"/>
          </w:tcPr>
          <w:p w:rsidR="00B84ACB" w:rsidRDefault="008F004D">
            <w:r>
              <w:t>2134</w:t>
            </w:r>
          </w:p>
        </w:tc>
      </w:tr>
      <w:tr w:rsidR="008F004D" w:rsidTr="00201270">
        <w:tc>
          <w:tcPr>
            <w:tcW w:w="1419" w:type="dxa"/>
          </w:tcPr>
          <w:p w:rsidR="00B84ACB" w:rsidRDefault="008F004D">
            <w:r>
              <w:t xml:space="preserve">P-39 </w:t>
            </w:r>
            <w:proofErr w:type="spellStart"/>
            <w:r>
              <w:t>Airacobra</w:t>
            </w:r>
            <w:proofErr w:type="spellEnd"/>
          </w:p>
        </w:tc>
        <w:tc>
          <w:tcPr>
            <w:tcW w:w="850" w:type="dxa"/>
          </w:tcPr>
          <w:p w:rsidR="00B84ACB" w:rsidRDefault="008F004D">
            <w:r>
              <w:t>150px</w:t>
            </w:r>
          </w:p>
        </w:tc>
        <w:tc>
          <w:tcPr>
            <w:tcW w:w="4820" w:type="dxa"/>
          </w:tcPr>
          <w:p w:rsidR="00B84ACB" w:rsidRPr="008F004D" w:rsidRDefault="008F004D">
            <w:pPr>
              <w:rPr>
                <w:lang w:val="ru-RU"/>
              </w:rPr>
            </w:pPr>
            <w:r>
              <w:t>P</w:t>
            </w:r>
            <w:r w:rsidRPr="008F004D">
              <w:rPr>
                <w:lang w:val="ru-RU"/>
              </w:rPr>
              <w:t>-39 («</w:t>
            </w:r>
            <w:proofErr w:type="spellStart"/>
            <w:r w:rsidRPr="008F004D">
              <w:rPr>
                <w:lang w:val="ru-RU"/>
              </w:rPr>
              <w:t>Аэрокобра</w:t>
            </w:r>
            <w:proofErr w:type="spellEnd"/>
            <w:r w:rsidRPr="008F004D">
              <w:rPr>
                <w:lang w:val="ru-RU"/>
              </w:rPr>
              <w:t>»)</w:t>
            </w:r>
            <w:r>
              <w:t> </w:t>
            </w:r>
            <w:r w:rsidRPr="008F004D">
              <w:rPr>
                <w:lang w:val="ru-RU"/>
              </w:rPr>
              <w:t>— самый массовый из всех типов самолётов, поставленных в СССР по ленд-лизу. Первые 11 самолётов прибыли в СССР из Великобритании в конце 1941 года. Всего США отправили в СССР 4746 самолётов, ещё 212 были отправлены из Великобритании из числа уже бывших там в эксплуатации. До СССР добрались 4952 самолёта, при этом в боях было сбито 2202 истребителя Котельников 2015 .</w:t>
            </w:r>
          </w:p>
        </w:tc>
        <w:tc>
          <w:tcPr>
            <w:tcW w:w="708" w:type="dxa"/>
          </w:tcPr>
          <w:p w:rsidR="00B84ACB" w:rsidRDefault="008F004D">
            <w:r>
              <w:t>1940</w:t>
            </w:r>
          </w:p>
        </w:tc>
        <w:tc>
          <w:tcPr>
            <w:tcW w:w="1843" w:type="dxa"/>
          </w:tcPr>
          <w:p w:rsidR="00B84ACB" w:rsidRDefault="008F004D">
            <w:r>
              <w:t>Bell Aircraft</w:t>
            </w:r>
          </w:p>
        </w:tc>
        <w:tc>
          <w:tcPr>
            <w:tcW w:w="1276" w:type="dxa"/>
          </w:tcPr>
          <w:p w:rsidR="00B84ACB" w:rsidRDefault="008F004D">
            <w:r>
              <w:t>4952</w:t>
            </w:r>
          </w:p>
        </w:tc>
      </w:tr>
      <w:tr w:rsidR="008F004D" w:rsidTr="00201270">
        <w:tc>
          <w:tcPr>
            <w:tcW w:w="1419" w:type="dxa"/>
          </w:tcPr>
          <w:p w:rsidR="00B84ACB" w:rsidRDefault="008F004D">
            <w:r>
              <w:t xml:space="preserve">P-63 </w:t>
            </w:r>
            <w:proofErr w:type="spellStart"/>
            <w:r>
              <w:t>Kingcobra</w:t>
            </w:r>
            <w:proofErr w:type="spellEnd"/>
          </w:p>
        </w:tc>
        <w:tc>
          <w:tcPr>
            <w:tcW w:w="850" w:type="dxa"/>
          </w:tcPr>
          <w:p w:rsidR="00B84ACB" w:rsidRDefault="008F004D">
            <w:r>
              <w:t>150px</w:t>
            </w:r>
          </w:p>
        </w:tc>
        <w:tc>
          <w:tcPr>
            <w:tcW w:w="4820" w:type="dxa"/>
          </w:tcPr>
          <w:p w:rsidR="00B84ACB" w:rsidRPr="008F004D" w:rsidRDefault="008F004D">
            <w:pPr>
              <w:rPr>
                <w:lang w:val="ru-RU"/>
              </w:rPr>
            </w:pPr>
            <w:r>
              <w:t>P</w:t>
            </w:r>
            <w:r w:rsidRPr="008F004D">
              <w:rPr>
                <w:lang w:val="ru-RU"/>
              </w:rPr>
              <w:t>-63 («</w:t>
            </w:r>
            <w:proofErr w:type="spellStart"/>
            <w:r w:rsidRPr="008F004D">
              <w:rPr>
                <w:lang w:val="ru-RU"/>
              </w:rPr>
              <w:t>Кингкобра</w:t>
            </w:r>
            <w:proofErr w:type="spellEnd"/>
            <w:r w:rsidRPr="008F004D">
              <w:rPr>
                <w:lang w:val="ru-RU"/>
              </w:rPr>
              <w:t xml:space="preserve">», поставки которого начались в июне 1944 года по </w:t>
            </w:r>
            <w:proofErr w:type="spellStart"/>
            <w:r w:rsidRPr="008F004D">
              <w:rPr>
                <w:lang w:val="ru-RU"/>
              </w:rPr>
              <w:t>Алсибу</w:t>
            </w:r>
            <w:proofErr w:type="spellEnd"/>
            <w:r w:rsidRPr="008F004D">
              <w:rPr>
                <w:lang w:val="ru-RU"/>
              </w:rPr>
              <w:t>) вводить в состав действующих частей ВВС СССР не торопились. После капитуляции Германии самолёты были направлены в Забайкалье, где приняли участие в боях с Японией Котельников 2015 .</w:t>
            </w:r>
          </w:p>
        </w:tc>
        <w:tc>
          <w:tcPr>
            <w:tcW w:w="708" w:type="dxa"/>
          </w:tcPr>
          <w:p w:rsidR="00B84ACB" w:rsidRDefault="008F004D">
            <w:r>
              <w:t>1942</w:t>
            </w:r>
          </w:p>
        </w:tc>
        <w:tc>
          <w:tcPr>
            <w:tcW w:w="1843" w:type="dxa"/>
          </w:tcPr>
          <w:p w:rsidR="00B84ACB" w:rsidRDefault="008F004D">
            <w:r>
              <w:t>Bell Aircraft</w:t>
            </w:r>
          </w:p>
        </w:tc>
        <w:tc>
          <w:tcPr>
            <w:tcW w:w="1276" w:type="dxa"/>
          </w:tcPr>
          <w:p w:rsidR="00B84ACB" w:rsidRDefault="008F004D">
            <w:r>
              <w:t>2400</w:t>
            </w:r>
          </w:p>
        </w:tc>
      </w:tr>
      <w:tr w:rsidR="008F004D" w:rsidTr="00201270">
        <w:tc>
          <w:tcPr>
            <w:tcW w:w="1419" w:type="dxa"/>
          </w:tcPr>
          <w:p w:rsidR="00B84ACB" w:rsidRDefault="008F004D">
            <w:r>
              <w:t>P-47 Thunderbolt</w:t>
            </w:r>
          </w:p>
        </w:tc>
        <w:tc>
          <w:tcPr>
            <w:tcW w:w="850" w:type="dxa"/>
          </w:tcPr>
          <w:p w:rsidR="00B84ACB" w:rsidRDefault="008F004D">
            <w:r>
              <w:t>150px</w:t>
            </w:r>
          </w:p>
        </w:tc>
        <w:tc>
          <w:tcPr>
            <w:tcW w:w="4820" w:type="dxa"/>
          </w:tcPr>
          <w:p w:rsidR="00B84ACB" w:rsidRPr="008F004D" w:rsidRDefault="008F004D">
            <w:pPr>
              <w:rPr>
                <w:lang w:val="ru-RU"/>
              </w:rPr>
            </w:pPr>
            <w:r w:rsidRPr="008F004D">
              <w:rPr>
                <w:lang w:val="ru-RU"/>
              </w:rPr>
              <w:t xml:space="preserve">Первые три истребителя </w:t>
            </w:r>
            <w:r>
              <w:t>P</w:t>
            </w:r>
            <w:r w:rsidRPr="008F004D">
              <w:rPr>
                <w:lang w:val="ru-RU"/>
              </w:rPr>
              <w:t>-47 «</w:t>
            </w:r>
            <w:proofErr w:type="spellStart"/>
            <w:r w:rsidRPr="008F004D">
              <w:rPr>
                <w:lang w:val="ru-RU"/>
              </w:rPr>
              <w:t>Тандерболт</w:t>
            </w:r>
            <w:proofErr w:type="spellEnd"/>
            <w:r w:rsidRPr="008F004D">
              <w:rPr>
                <w:lang w:val="ru-RU"/>
              </w:rPr>
              <w:t>» были переданы советской стороне по особой просьбе руководителя советской военной миссии в США в октябре 1943 года. В боях «</w:t>
            </w:r>
            <w:proofErr w:type="spellStart"/>
            <w:r w:rsidRPr="008F004D">
              <w:rPr>
                <w:lang w:val="ru-RU"/>
              </w:rPr>
              <w:t>Тандерболт</w:t>
            </w:r>
            <w:proofErr w:type="spellEnd"/>
            <w:r w:rsidRPr="008F004D">
              <w:rPr>
                <w:lang w:val="ru-RU"/>
              </w:rPr>
              <w:t>» практически не участвовал и к середине 1946 года был снят с вооружения ВВС Котельников 2015 .</w:t>
            </w:r>
          </w:p>
        </w:tc>
        <w:tc>
          <w:tcPr>
            <w:tcW w:w="708" w:type="dxa"/>
          </w:tcPr>
          <w:p w:rsidR="00B84ACB" w:rsidRDefault="008F004D">
            <w:r>
              <w:t>1942</w:t>
            </w:r>
          </w:p>
        </w:tc>
        <w:tc>
          <w:tcPr>
            <w:tcW w:w="1843" w:type="dxa"/>
          </w:tcPr>
          <w:p w:rsidR="00B84ACB" w:rsidRDefault="008F004D">
            <w:r>
              <w:t>Republic Aviation</w:t>
            </w:r>
          </w:p>
        </w:tc>
        <w:tc>
          <w:tcPr>
            <w:tcW w:w="1276" w:type="dxa"/>
          </w:tcPr>
          <w:p w:rsidR="00B84ACB" w:rsidRDefault="008F004D">
            <w:r>
              <w:t>195</w:t>
            </w:r>
          </w:p>
        </w:tc>
      </w:tr>
      <w:tr w:rsidR="008F004D" w:rsidTr="00201270">
        <w:tc>
          <w:tcPr>
            <w:tcW w:w="1419" w:type="dxa"/>
          </w:tcPr>
          <w:p w:rsidR="00B84ACB" w:rsidRDefault="008F004D">
            <w:r>
              <w:lastRenderedPageBreak/>
              <w:t>P-51 Mustang</w:t>
            </w:r>
          </w:p>
        </w:tc>
        <w:tc>
          <w:tcPr>
            <w:tcW w:w="850" w:type="dxa"/>
          </w:tcPr>
          <w:p w:rsidR="00B84ACB" w:rsidRDefault="008F004D">
            <w:r>
              <w:t>150px</w:t>
            </w:r>
          </w:p>
        </w:tc>
        <w:tc>
          <w:tcPr>
            <w:tcW w:w="4820" w:type="dxa"/>
          </w:tcPr>
          <w:p w:rsidR="00B84ACB" w:rsidRPr="008F004D" w:rsidRDefault="008F004D">
            <w:pPr>
              <w:rPr>
                <w:lang w:val="ru-RU"/>
              </w:rPr>
            </w:pPr>
            <w:r w:rsidRPr="008F004D">
              <w:rPr>
                <w:lang w:val="ru-RU"/>
              </w:rPr>
              <w:t xml:space="preserve">10 истребителей </w:t>
            </w:r>
            <w:r>
              <w:t>P</w:t>
            </w:r>
            <w:r w:rsidRPr="008F004D">
              <w:rPr>
                <w:lang w:val="ru-RU"/>
              </w:rPr>
              <w:t>-51 «Мустанг» были поставлены в СССР из Великобритании с целью изучения возможностей данной модели. 2 истребителя прибыли в декабре 1941 года, остальные 8</w:t>
            </w:r>
            <w:r>
              <w:t> </w:t>
            </w:r>
            <w:r w:rsidRPr="008F004D">
              <w:rPr>
                <w:lang w:val="ru-RU"/>
              </w:rPr>
              <w:t xml:space="preserve">— в мае 1942 года, обе партии с помощью северных конвоев </w:t>
            </w:r>
            <w:bookmarkStart w:id="0" w:name="_GoBack"/>
            <w:bookmarkEnd w:id="0"/>
            <w:r w:rsidRPr="008F004D">
              <w:rPr>
                <w:lang w:val="ru-RU"/>
              </w:rPr>
              <w:t>Котельников 2015 .</w:t>
            </w:r>
          </w:p>
        </w:tc>
        <w:tc>
          <w:tcPr>
            <w:tcW w:w="708" w:type="dxa"/>
          </w:tcPr>
          <w:p w:rsidR="00B84ACB" w:rsidRDefault="008F004D">
            <w:r>
              <w:t>1941</w:t>
            </w:r>
          </w:p>
        </w:tc>
        <w:tc>
          <w:tcPr>
            <w:tcW w:w="1843" w:type="dxa"/>
          </w:tcPr>
          <w:p w:rsidR="00B84ACB" w:rsidRDefault="008F004D">
            <w:r>
              <w:t>North American Aviation</w:t>
            </w:r>
          </w:p>
        </w:tc>
        <w:tc>
          <w:tcPr>
            <w:tcW w:w="1276" w:type="dxa"/>
          </w:tcPr>
          <w:p w:rsidR="00B84ACB" w:rsidRDefault="008F004D">
            <w:r>
              <w:t>10</w:t>
            </w:r>
          </w:p>
        </w:tc>
      </w:tr>
      <w:tr w:rsidR="008F004D" w:rsidTr="00CA2947">
        <w:tc>
          <w:tcPr>
            <w:tcW w:w="10916" w:type="dxa"/>
            <w:gridSpan w:val="6"/>
          </w:tcPr>
          <w:p w:rsidR="008F004D" w:rsidRDefault="008F004D">
            <w:proofErr w:type="spellStart"/>
            <w:r>
              <w:t>Бомбардировщик</w:t>
            </w:r>
            <w:proofErr w:type="spellEnd"/>
            <w:r>
              <w:t xml:space="preserve"> и</w:t>
            </w:r>
          </w:p>
        </w:tc>
      </w:tr>
      <w:tr w:rsidR="008F004D" w:rsidTr="008F004D">
        <w:tc>
          <w:tcPr>
            <w:tcW w:w="1419" w:type="dxa"/>
          </w:tcPr>
          <w:p w:rsidR="00B84ACB" w:rsidRDefault="008F004D">
            <w:r>
              <w:t>A-20 Havoc/DB-7 Boston</w:t>
            </w:r>
          </w:p>
        </w:tc>
        <w:tc>
          <w:tcPr>
            <w:tcW w:w="850" w:type="dxa"/>
          </w:tcPr>
          <w:p w:rsidR="00B84ACB" w:rsidRDefault="008F004D">
            <w:r>
              <w:t>150px</w:t>
            </w:r>
          </w:p>
        </w:tc>
        <w:tc>
          <w:tcPr>
            <w:tcW w:w="4820" w:type="dxa"/>
          </w:tcPr>
          <w:p w:rsidR="00B84ACB" w:rsidRDefault="008F004D">
            <w:r w:rsidRPr="008F004D">
              <w:rPr>
                <w:lang w:val="ru-RU"/>
              </w:rPr>
              <w:t>Дуглас А-20 (он же «Бостон», «</w:t>
            </w:r>
            <w:proofErr w:type="spellStart"/>
            <w:r w:rsidRPr="008F004D">
              <w:rPr>
                <w:lang w:val="ru-RU"/>
              </w:rPr>
              <w:t>Хэвок</w:t>
            </w:r>
            <w:proofErr w:type="spellEnd"/>
            <w:r w:rsidRPr="008F004D">
              <w:rPr>
                <w:lang w:val="ru-RU"/>
              </w:rPr>
              <w:t xml:space="preserve">»). Первые 44 самолёта </w:t>
            </w:r>
            <w:r>
              <w:t>A</w:t>
            </w:r>
            <w:r w:rsidRPr="008F004D">
              <w:rPr>
                <w:lang w:val="ru-RU"/>
              </w:rPr>
              <w:t>-20 были отгружены из США до конца 1941 года: 3 машины пришли с северными конвоями, остальные</w:t>
            </w:r>
            <w:r>
              <w:t> </w:t>
            </w:r>
            <w:r w:rsidRPr="008F004D">
              <w:rPr>
                <w:lang w:val="ru-RU"/>
              </w:rPr>
              <w:t>— через Иран. В полках ВВС СССР самолёты получили кодировку Б-3 «Бостон». По сравнению с отечественным Пе-2 , «Бостон» прощал ошибки пилотирования и возвращался на аэродром при потере одного из двигателей. Самолёты поставлялись тремя основными маршрутами ленд-лиза. Однако</w:t>
            </w:r>
            <w:proofErr w:type="gramStart"/>
            <w:r w:rsidRPr="008F004D">
              <w:rPr>
                <w:lang w:val="ru-RU"/>
              </w:rPr>
              <w:t>,</w:t>
            </w:r>
            <w:proofErr w:type="gramEnd"/>
            <w:r w:rsidRPr="008F004D">
              <w:rPr>
                <w:lang w:val="ru-RU"/>
              </w:rPr>
              <w:t xml:space="preserve"> по ходу войны поставки стали постепенно сокращаться: если в 1943 году было получено 1360 самолётов, в 1944-м</w:t>
            </w:r>
            <w:r>
              <w:t> </w:t>
            </w:r>
            <w:r w:rsidRPr="008F004D">
              <w:rPr>
                <w:lang w:val="ru-RU"/>
              </w:rPr>
              <w:t>— 743, а в 1945-м году</w:t>
            </w:r>
            <w:r>
              <w:t> </w:t>
            </w:r>
            <w:r w:rsidRPr="008F004D">
              <w:rPr>
                <w:lang w:val="ru-RU"/>
              </w:rPr>
              <w:t xml:space="preserve">— только 1. </w:t>
            </w:r>
            <w:proofErr w:type="spellStart"/>
            <w:r>
              <w:t>На</w:t>
            </w:r>
            <w:proofErr w:type="spellEnd"/>
            <w:r>
              <w:t xml:space="preserve"> 1 </w:t>
            </w:r>
            <w:proofErr w:type="spellStart"/>
            <w:r>
              <w:t>мая</w:t>
            </w:r>
            <w:proofErr w:type="spellEnd"/>
            <w:r>
              <w:t xml:space="preserve"> 1945 года в строю оставалось 935 «Бостонов» Котельников 2015 .</w:t>
            </w:r>
          </w:p>
        </w:tc>
        <w:tc>
          <w:tcPr>
            <w:tcW w:w="708" w:type="dxa"/>
          </w:tcPr>
          <w:p w:rsidR="00B84ACB" w:rsidRDefault="008F004D">
            <w:r>
              <w:t>1939</w:t>
            </w:r>
          </w:p>
        </w:tc>
        <w:tc>
          <w:tcPr>
            <w:tcW w:w="1843" w:type="dxa"/>
          </w:tcPr>
          <w:p w:rsidR="00B84ACB" w:rsidRDefault="008F004D">
            <w:r>
              <w:t>Douglas Aircraft</w:t>
            </w:r>
          </w:p>
        </w:tc>
        <w:tc>
          <w:tcPr>
            <w:tcW w:w="1276" w:type="dxa"/>
          </w:tcPr>
          <w:p w:rsidR="00B84ACB" w:rsidRDefault="008F004D">
            <w:r>
              <w:t>2771</w:t>
            </w:r>
          </w:p>
        </w:tc>
      </w:tr>
      <w:tr w:rsidR="008F004D" w:rsidTr="008F004D">
        <w:tc>
          <w:tcPr>
            <w:tcW w:w="1419" w:type="dxa"/>
          </w:tcPr>
          <w:p w:rsidR="00B84ACB" w:rsidRDefault="008F004D">
            <w:r>
              <w:t>B-25 Mitchell</w:t>
            </w:r>
          </w:p>
        </w:tc>
        <w:tc>
          <w:tcPr>
            <w:tcW w:w="850" w:type="dxa"/>
          </w:tcPr>
          <w:p w:rsidR="00B84ACB" w:rsidRDefault="008F004D">
            <w:r>
              <w:t>150px</w:t>
            </w:r>
          </w:p>
        </w:tc>
        <w:tc>
          <w:tcPr>
            <w:tcW w:w="4820" w:type="dxa"/>
          </w:tcPr>
          <w:p w:rsidR="00B84ACB" w:rsidRPr="008F004D" w:rsidRDefault="008F004D">
            <w:pPr>
              <w:rPr>
                <w:lang w:val="ru-RU"/>
              </w:rPr>
            </w:pPr>
            <w:r w:rsidRPr="008F004D">
              <w:rPr>
                <w:lang w:val="ru-RU"/>
              </w:rPr>
              <w:t xml:space="preserve">В декабре 1941 года северными конвоями в СССР были доставлены первые 4 бомбардировщика </w:t>
            </w:r>
            <w:r>
              <w:t>B</w:t>
            </w:r>
            <w:r w:rsidRPr="008F004D">
              <w:rPr>
                <w:lang w:val="ru-RU"/>
              </w:rPr>
              <w:t xml:space="preserve">-25. После выявленных недостатков самолёты, начавшие прибывать в СССР через Иран, были дополнительно оборудованы </w:t>
            </w:r>
            <w:proofErr w:type="spellStart"/>
            <w:r w:rsidRPr="008F004D">
              <w:rPr>
                <w:lang w:val="ru-RU"/>
              </w:rPr>
              <w:t>антиобледенительными</w:t>
            </w:r>
            <w:proofErr w:type="spellEnd"/>
            <w:r w:rsidRPr="008F004D">
              <w:rPr>
                <w:lang w:val="ru-RU"/>
              </w:rPr>
              <w:t xml:space="preserve"> устройствами. С конца 1942 года поставки пошли исключительно по </w:t>
            </w:r>
            <w:proofErr w:type="spellStart"/>
            <w:r w:rsidRPr="008F004D">
              <w:rPr>
                <w:lang w:val="ru-RU"/>
              </w:rPr>
              <w:t>Алсиб</w:t>
            </w:r>
            <w:proofErr w:type="spellEnd"/>
            <w:r w:rsidRPr="008F004D">
              <w:rPr>
                <w:lang w:val="ru-RU"/>
              </w:rPr>
              <w:t xml:space="preserve"> </w:t>
            </w:r>
            <w:proofErr w:type="gramStart"/>
            <w:r w:rsidRPr="008F004D">
              <w:rPr>
                <w:lang w:val="ru-RU"/>
              </w:rPr>
              <w:t>у</w:t>
            </w:r>
            <w:proofErr w:type="gramEnd"/>
            <w:r w:rsidRPr="008F004D">
              <w:rPr>
                <w:lang w:val="ru-RU"/>
              </w:rPr>
              <w:t xml:space="preserve">. </w:t>
            </w:r>
            <w:proofErr w:type="gramStart"/>
            <w:r w:rsidRPr="008F004D">
              <w:rPr>
                <w:lang w:val="ru-RU"/>
              </w:rPr>
              <w:t>По</w:t>
            </w:r>
            <w:proofErr w:type="gramEnd"/>
            <w:r w:rsidRPr="008F004D">
              <w:rPr>
                <w:lang w:val="ru-RU"/>
              </w:rPr>
              <w:t xml:space="preserve"> окончании войны часть самолётов, которые подлежали возврату по условиям ленд-лиза, были уничтожены под контролем американцев Котельников 2015 .</w:t>
            </w:r>
          </w:p>
        </w:tc>
        <w:tc>
          <w:tcPr>
            <w:tcW w:w="708" w:type="dxa"/>
          </w:tcPr>
          <w:p w:rsidR="00B84ACB" w:rsidRDefault="008F004D">
            <w:r>
              <w:t>1941</w:t>
            </w:r>
          </w:p>
        </w:tc>
        <w:tc>
          <w:tcPr>
            <w:tcW w:w="1843" w:type="dxa"/>
          </w:tcPr>
          <w:p w:rsidR="00B84ACB" w:rsidRDefault="008F004D">
            <w:r>
              <w:t>North American Aviation</w:t>
            </w:r>
          </w:p>
        </w:tc>
        <w:tc>
          <w:tcPr>
            <w:tcW w:w="1276" w:type="dxa"/>
          </w:tcPr>
          <w:p w:rsidR="00B84ACB" w:rsidRDefault="008F004D">
            <w:r>
              <w:t>861</w:t>
            </w:r>
          </w:p>
        </w:tc>
      </w:tr>
      <w:tr w:rsidR="008F004D" w:rsidTr="002B4854">
        <w:tc>
          <w:tcPr>
            <w:tcW w:w="10916" w:type="dxa"/>
            <w:gridSpan w:val="6"/>
          </w:tcPr>
          <w:p w:rsidR="008F004D" w:rsidRDefault="008F004D">
            <w:proofErr w:type="spellStart"/>
            <w:r>
              <w:t>Другие</w:t>
            </w:r>
            <w:proofErr w:type="spellEnd"/>
            <w:r>
              <w:t xml:space="preserve"> </w:t>
            </w:r>
            <w:proofErr w:type="spellStart"/>
            <w:r>
              <w:t>типы</w:t>
            </w:r>
            <w:proofErr w:type="spellEnd"/>
            <w:r>
              <w:t xml:space="preserve"> </w:t>
            </w:r>
            <w:proofErr w:type="spellStart"/>
            <w:r>
              <w:t>самолётов</w:t>
            </w:r>
            <w:proofErr w:type="spellEnd"/>
          </w:p>
        </w:tc>
      </w:tr>
      <w:tr w:rsidR="008F004D" w:rsidTr="008F004D">
        <w:tc>
          <w:tcPr>
            <w:tcW w:w="1419" w:type="dxa"/>
          </w:tcPr>
          <w:p w:rsidR="00B84ACB" w:rsidRDefault="008F004D">
            <w:r>
              <w:t>Douglas C-</w:t>
            </w:r>
            <w:r>
              <w:lastRenderedPageBreak/>
              <w:t>47</w:t>
            </w:r>
          </w:p>
        </w:tc>
        <w:tc>
          <w:tcPr>
            <w:tcW w:w="850" w:type="dxa"/>
          </w:tcPr>
          <w:p w:rsidR="00B84ACB" w:rsidRDefault="008F004D">
            <w:r>
              <w:lastRenderedPageBreak/>
              <w:t>150px</w:t>
            </w:r>
          </w:p>
        </w:tc>
        <w:tc>
          <w:tcPr>
            <w:tcW w:w="4820" w:type="dxa"/>
          </w:tcPr>
          <w:p w:rsidR="00B84ACB" w:rsidRPr="008F004D" w:rsidRDefault="008F004D">
            <w:pPr>
              <w:rPr>
                <w:lang w:val="ru-RU"/>
              </w:rPr>
            </w:pPr>
            <w:r w:rsidRPr="008F004D">
              <w:rPr>
                <w:lang w:val="ru-RU"/>
              </w:rPr>
              <w:t xml:space="preserve">Поставки военного варианта самолёта </w:t>
            </w:r>
            <w:r>
              <w:t>DC</w:t>
            </w:r>
            <w:r w:rsidRPr="008F004D">
              <w:rPr>
                <w:lang w:val="ru-RU"/>
              </w:rPr>
              <w:t>-3</w:t>
            </w:r>
            <w:r>
              <w:t> </w:t>
            </w:r>
            <w:r w:rsidRPr="008F004D">
              <w:rPr>
                <w:lang w:val="ru-RU"/>
              </w:rPr>
              <w:t>— С-47 «</w:t>
            </w:r>
            <w:proofErr w:type="spellStart"/>
            <w:r w:rsidRPr="008F004D">
              <w:rPr>
                <w:lang w:val="ru-RU"/>
              </w:rPr>
              <w:t>Скайтрейн</w:t>
            </w:r>
            <w:proofErr w:type="spellEnd"/>
            <w:r w:rsidRPr="008F004D">
              <w:rPr>
                <w:lang w:val="ru-RU"/>
              </w:rPr>
              <w:t xml:space="preserve">» начались в октябре </w:t>
            </w:r>
            <w:r w:rsidRPr="008F004D">
              <w:rPr>
                <w:lang w:val="ru-RU"/>
              </w:rPr>
              <w:lastRenderedPageBreak/>
              <w:t xml:space="preserve">1942 года по </w:t>
            </w:r>
            <w:proofErr w:type="spellStart"/>
            <w:r w:rsidRPr="008F004D">
              <w:rPr>
                <w:lang w:val="ru-RU"/>
              </w:rPr>
              <w:t>Алсибу</w:t>
            </w:r>
            <w:proofErr w:type="spellEnd"/>
            <w:r w:rsidRPr="008F004D">
              <w:rPr>
                <w:lang w:val="ru-RU"/>
              </w:rPr>
              <w:t xml:space="preserve">. Внешне самолёты, поставленные по ленд-лизу не отличались от Ли-2, </w:t>
            </w:r>
            <w:proofErr w:type="gramStart"/>
            <w:r w:rsidRPr="008F004D">
              <w:rPr>
                <w:lang w:val="ru-RU"/>
              </w:rPr>
              <w:t>производившихся</w:t>
            </w:r>
            <w:proofErr w:type="gramEnd"/>
            <w:r w:rsidRPr="008F004D">
              <w:rPr>
                <w:lang w:val="ru-RU"/>
              </w:rPr>
              <w:t xml:space="preserve"> в СССР по лицензии. Поставки самолётов продолжались вплоть до окончания войны с Японией. </w:t>
            </w:r>
            <w:proofErr w:type="gramStart"/>
            <w:r w:rsidRPr="008F004D">
              <w:rPr>
                <w:lang w:val="ru-RU"/>
              </w:rPr>
              <w:t>После войны часть самолётов была переоборудована в пассажирские Котельников 2015 .</w:t>
            </w:r>
            <w:proofErr w:type="gramEnd"/>
          </w:p>
        </w:tc>
        <w:tc>
          <w:tcPr>
            <w:tcW w:w="708" w:type="dxa"/>
          </w:tcPr>
          <w:p w:rsidR="00B84ACB" w:rsidRDefault="008F004D">
            <w:r>
              <w:lastRenderedPageBreak/>
              <w:t>1941</w:t>
            </w:r>
          </w:p>
        </w:tc>
        <w:tc>
          <w:tcPr>
            <w:tcW w:w="1843" w:type="dxa"/>
          </w:tcPr>
          <w:p w:rsidR="00B84ACB" w:rsidRDefault="008F004D">
            <w:r>
              <w:t>Douglas Aircraft</w:t>
            </w:r>
          </w:p>
        </w:tc>
        <w:tc>
          <w:tcPr>
            <w:tcW w:w="1276" w:type="dxa"/>
          </w:tcPr>
          <w:p w:rsidR="00B84ACB" w:rsidRDefault="008F004D">
            <w:r>
              <w:t>707</w:t>
            </w:r>
          </w:p>
        </w:tc>
      </w:tr>
      <w:tr w:rsidR="008F004D" w:rsidTr="008F004D">
        <w:tc>
          <w:tcPr>
            <w:tcW w:w="1419" w:type="dxa"/>
          </w:tcPr>
          <w:p w:rsidR="00B84ACB" w:rsidRDefault="008F004D">
            <w:r>
              <w:lastRenderedPageBreak/>
              <w:t>PBY Catalina</w:t>
            </w:r>
          </w:p>
        </w:tc>
        <w:tc>
          <w:tcPr>
            <w:tcW w:w="850" w:type="dxa"/>
          </w:tcPr>
          <w:p w:rsidR="00B84ACB" w:rsidRDefault="008F004D">
            <w:r>
              <w:t>150px</w:t>
            </w:r>
          </w:p>
        </w:tc>
        <w:tc>
          <w:tcPr>
            <w:tcW w:w="4820" w:type="dxa"/>
          </w:tcPr>
          <w:p w:rsidR="00B84ACB" w:rsidRPr="008F004D" w:rsidRDefault="008F004D">
            <w:pPr>
              <w:rPr>
                <w:lang w:val="ru-RU"/>
              </w:rPr>
            </w:pPr>
            <w:r w:rsidRPr="008F004D">
              <w:rPr>
                <w:lang w:val="ru-RU"/>
              </w:rPr>
              <w:t xml:space="preserve">Первые 25 самолётов </w:t>
            </w:r>
            <w:r>
              <w:t>PBN</w:t>
            </w:r>
            <w:r w:rsidRPr="008F004D">
              <w:rPr>
                <w:lang w:val="ru-RU"/>
              </w:rPr>
              <w:t>-1 «Номад» (которые по привычке именовали «</w:t>
            </w:r>
            <w:proofErr w:type="spellStart"/>
            <w:r w:rsidRPr="008F004D">
              <w:rPr>
                <w:lang w:val="ru-RU"/>
              </w:rPr>
              <w:t>Каталинами</w:t>
            </w:r>
            <w:proofErr w:type="spellEnd"/>
            <w:r w:rsidRPr="008F004D">
              <w:rPr>
                <w:lang w:val="ru-RU"/>
              </w:rPr>
              <w:t>») доставлялись в два этапа через Великобританию в июне 1944 года, следующие партии шли на Тихоокеанский флот через Аляску и на Черноморский и Балтийский флоты</w:t>
            </w:r>
            <w:r>
              <w:t> </w:t>
            </w:r>
            <w:r w:rsidRPr="008F004D">
              <w:rPr>
                <w:lang w:val="ru-RU"/>
              </w:rPr>
              <w:t>— через Иран. Ни одна из летающих лодок не была возвращена США по окончании войны Котельников 2015 .</w:t>
            </w:r>
          </w:p>
        </w:tc>
        <w:tc>
          <w:tcPr>
            <w:tcW w:w="708" w:type="dxa"/>
          </w:tcPr>
          <w:p w:rsidR="00B84ACB" w:rsidRDefault="008F004D">
            <w:r>
              <w:t>1936</w:t>
            </w:r>
          </w:p>
        </w:tc>
        <w:tc>
          <w:tcPr>
            <w:tcW w:w="1843" w:type="dxa"/>
          </w:tcPr>
          <w:p w:rsidR="00B84ACB" w:rsidRDefault="008F004D">
            <w:r>
              <w:t>Consolidated Aircraft Corporation</w:t>
            </w:r>
          </w:p>
        </w:tc>
        <w:tc>
          <w:tcPr>
            <w:tcW w:w="1276" w:type="dxa"/>
          </w:tcPr>
          <w:p w:rsidR="00B84ACB" w:rsidRDefault="008F004D">
            <w:r>
              <w:t>185</w:t>
            </w:r>
          </w:p>
        </w:tc>
      </w:tr>
      <w:tr w:rsidR="008F004D" w:rsidTr="008F004D">
        <w:tc>
          <w:tcPr>
            <w:tcW w:w="1419" w:type="dxa"/>
          </w:tcPr>
          <w:p w:rsidR="00B84ACB" w:rsidRDefault="008F004D">
            <w:r>
              <w:t>T-6 Texan</w:t>
            </w:r>
          </w:p>
        </w:tc>
        <w:tc>
          <w:tcPr>
            <w:tcW w:w="850" w:type="dxa"/>
          </w:tcPr>
          <w:p w:rsidR="00B84ACB" w:rsidRDefault="008F004D">
            <w:r>
              <w:t>150px</w:t>
            </w:r>
          </w:p>
        </w:tc>
        <w:tc>
          <w:tcPr>
            <w:tcW w:w="4820" w:type="dxa"/>
          </w:tcPr>
          <w:p w:rsidR="00B84ACB" w:rsidRDefault="008F004D">
            <w:r w:rsidRPr="008F004D">
              <w:rPr>
                <w:lang w:val="ru-RU"/>
              </w:rPr>
              <w:t xml:space="preserve">Первые 8 самолётов </w:t>
            </w:r>
            <w:r>
              <w:t>AT</w:t>
            </w:r>
            <w:r w:rsidRPr="008F004D">
              <w:rPr>
                <w:lang w:val="ru-RU"/>
              </w:rPr>
              <w:t>-6</w:t>
            </w:r>
            <w:r>
              <w:t>C</w:t>
            </w:r>
            <w:r w:rsidRPr="008F004D">
              <w:rPr>
                <w:lang w:val="ru-RU"/>
              </w:rPr>
              <w:t xml:space="preserve"> «</w:t>
            </w:r>
            <w:proofErr w:type="spellStart"/>
            <w:r w:rsidRPr="008F004D">
              <w:rPr>
                <w:lang w:val="ru-RU"/>
              </w:rPr>
              <w:t>Тексан</w:t>
            </w:r>
            <w:proofErr w:type="spellEnd"/>
            <w:r w:rsidRPr="008F004D">
              <w:rPr>
                <w:lang w:val="ru-RU"/>
              </w:rPr>
              <w:t>» прибыли с северными конвоями, ещё 20</w:t>
            </w:r>
            <w:r>
              <w:t> </w:t>
            </w:r>
            <w:r w:rsidRPr="008F004D">
              <w:rPr>
                <w:lang w:val="ru-RU"/>
              </w:rPr>
              <w:t xml:space="preserve">— через иранский коридор. Самолёты предназначались для подготовки и переподготовки лётчиков СССР на </w:t>
            </w:r>
            <w:proofErr w:type="gramStart"/>
            <w:r w:rsidRPr="008F004D">
              <w:rPr>
                <w:lang w:val="ru-RU"/>
              </w:rPr>
              <w:t>импортную</w:t>
            </w:r>
            <w:proofErr w:type="gramEnd"/>
            <w:r w:rsidRPr="008F004D">
              <w:rPr>
                <w:lang w:val="ru-RU"/>
              </w:rPr>
              <w:t xml:space="preserve"> авиатехнику. В марте 1945 года СССР заказал ещё 600 самолётов, однако США согласились поставить только 225. Поставка началась по </w:t>
            </w:r>
            <w:proofErr w:type="spellStart"/>
            <w:r w:rsidRPr="008F004D">
              <w:rPr>
                <w:lang w:val="ru-RU"/>
              </w:rPr>
              <w:t>Алсиб</w:t>
            </w:r>
            <w:proofErr w:type="spellEnd"/>
            <w:r w:rsidRPr="008F004D">
              <w:rPr>
                <w:lang w:val="ru-RU"/>
              </w:rPr>
              <w:t xml:space="preserve"> </w:t>
            </w:r>
            <w:proofErr w:type="gramStart"/>
            <w:r w:rsidRPr="008F004D">
              <w:rPr>
                <w:lang w:val="ru-RU"/>
              </w:rPr>
              <w:t>у</w:t>
            </w:r>
            <w:proofErr w:type="gramEnd"/>
            <w:r w:rsidRPr="008F004D">
              <w:rPr>
                <w:lang w:val="ru-RU"/>
              </w:rPr>
              <w:t xml:space="preserve"> и продолжались до окончания японской кампании. </w:t>
            </w:r>
            <w:r>
              <w:t xml:space="preserve">В СССР </w:t>
            </w:r>
            <w:proofErr w:type="spellStart"/>
            <w:r>
              <w:t>успели</w:t>
            </w:r>
            <w:proofErr w:type="spellEnd"/>
            <w:r>
              <w:t xml:space="preserve"> </w:t>
            </w:r>
            <w:proofErr w:type="spellStart"/>
            <w:r>
              <w:t>прибыть</w:t>
            </w:r>
            <w:proofErr w:type="spellEnd"/>
            <w:r>
              <w:t xml:space="preserve"> 54 </w:t>
            </w:r>
            <w:proofErr w:type="spellStart"/>
            <w:r>
              <w:t>самолёта</w:t>
            </w:r>
            <w:proofErr w:type="spellEnd"/>
            <w:r>
              <w:t xml:space="preserve"> Котельников 2015 .</w:t>
            </w:r>
          </w:p>
        </w:tc>
        <w:tc>
          <w:tcPr>
            <w:tcW w:w="708" w:type="dxa"/>
          </w:tcPr>
          <w:p w:rsidR="00B84ACB" w:rsidRDefault="008F004D">
            <w:r>
              <w:t>1937</w:t>
            </w:r>
          </w:p>
        </w:tc>
        <w:tc>
          <w:tcPr>
            <w:tcW w:w="1843" w:type="dxa"/>
          </w:tcPr>
          <w:p w:rsidR="00B84ACB" w:rsidRDefault="008F004D">
            <w:r>
              <w:t>North American Aviation</w:t>
            </w:r>
          </w:p>
        </w:tc>
        <w:tc>
          <w:tcPr>
            <w:tcW w:w="1276" w:type="dxa"/>
          </w:tcPr>
          <w:p w:rsidR="00B84ACB" w:rsidRDefault="008F004D">
            <w:r>
              <w:t>82</w:t>
            </w:r>
          </w:p>
        </w:tc>
      </w:tr>
      <w:tr w:rsidR="008F004D" w:rsidTr="008F004D">
        <w:tc>
          <w:tcPr>
            <w:tcW w:w="1419" w:type="dxa"/>
          </w:tcPr>
          <w:p w:rsidR="00B84ACB" w:rsidRDefault="008F004D">
            <w:r>
              <w:t>Curtiss O-52 Owl</w:t>
            </w:r>
          </w:p>
        </w:tc>
        <w:tc>
          <w:tcPr>
            <w:tcW w:w="850" w:type="dxa"/>
          </w:tcPr>
          <w:p w:rsidR="00B84ACB" w:rsidRDefault="008F004D">
            <w:r>
              <w:t>150px</w:t>
            </w:r>
          </w:p>
        </w:tc>
        <w:tc>
          <w:tcPr>
            <w:tcW w:w="4820" w:type="dxa"/>
          </w:tcPr>
          <w:p w:rsidR="00B84ACB" w:rsidRPr="008F004D" w:rsidRDefault="008F004D">
            <w:pPr>
              <w:rPr>
                <w:lang w:val="ru-RU"/>
              </w:rPr>
            </w:pPr>
            <w:r w:rsidRPr="008F004D">
              <w:rPr>
                <w:lang w:val="ru-RU"/>
              </w:rPr>
              <w:t>В ходе переговоров было принято решение о поставке 30 морально устаревших самолётов «</w:t>
            </w:r>
            <w:proofErr w:type="spellStart"/>
            <w:r w:rsidRPr="008F004D">
              <w:rPr>
                <w:lang w:val="ru-RU"/>
              </w:rPr>
              <w:t>Кёртис</w:t>
            </w:r>
            <w:proofErr w:type="spellEnd"/>
            <w:r w:rsidRPr="008F004D">
              <w:rPr>
                <w:lang w:val="ru-RU"/>
              </w:rPr>
              <w:t>». На протяжении 1941—1942 года до СССР добрались лишь 19 из них. За годы войны были потеряны (сбиты либо потерпели крушения) 13 самолётов. К маю 1945 года в строю осталось 4 из которых только один самолёт «сова» находился в составе действующей армии Котельников 2015 .</w:t>
            </w:r>
          </w:p>
        </w:tc>
        <w:tc>
          <w:tcPr>
            <w:tcW w:w="708" w:type="dxa"/>
          </w:tcPr>
          <w:p w:rsidR="00B84ACB" w:rsidRDefault="008F004D">
            <w:r>
              <w:t>1941</w:t>
            </w:r>
          </w:p>
        </w:tc>
        <w:tc>
          <w:tcPr>
            <w:tcW w:w="1843" w:type="dxa"/>
          </w:tcPr>
          <w:p w:rsidR="00B84ACB" w:rsidRDefault="008F004D">
            <w:r>
              <w:t>Curtiss-Wright</w:t>
            </w:r>
          </w:p>
        </w:tc>
        <w:tc>
          <w:tcPr>
            <w:tcW w:w="1276" w:type="dxa"/>
          </w:tcPr>
          <w:p w:rsidR="00B84ACB" w:rsidRDefault="008F004D">
            <w:r>
              <w:t>19</w:t>
            </w:r>
          </w:p>
        </w:tc>
      </w:tr>
    </w:tbl>
    <w:p w:rsidR="00B84ACB" w:rsidRDefault="00B84ACB"/>
    <w:sectPr w:rsidR="00B84A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1270"/>
    <w:rsid w:val="0029639D"/>
    <w:rsid w:val="00326F90"/>
    <w:rsid w:val="008F004D"/>
    <w:rsid w:val="00AA1D8D"/>
    <w:rsid w:val="00B47730"/>
    <w:rsid w:val="00B84A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39564C-8302-45C4-870C-9E1CDE37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2025-03-17T08:46:00Z</dcterms:modified>
  <cp:category/>
</cp:coreProperties>
</file>