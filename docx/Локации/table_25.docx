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"/>
        <w:gridCol w:w="3219"/>
        <w:gridCol w:w="2160"/>
        <w:gridCol w:w="2160"/>
      </w:tblGrid>
      <w:tr w:rsidR="006C32CE" w:rsidTr="00CA354A">
        <w:tc>
          <w:tcPr>
            <w:tcW w:w="1101" w:type="dxa"/>
          </w:tcPr>
          <w:p w:rsidR="006C32CE" w:rsidRDefault="00CA354A">
            <w:r>
              <w:t>Номер</w:t>
            </w:r>
          </w:p>
        </w:tc>
        <w:tc>
          <w:tcPr>
            <w:tcW w:w="3219" w:type="dxa"/>
          </w:tcPr>
          <w:p w:rsidR="006C32CE" w:rsidRDefault="00CA354A">
            <w:r>
              <w:t>Остров</w:t>
            </w:r>
          </w:p>
        </w:tc>
        <w:tc>
          <w:tcPr>
            <w:tcW w:w="2160" w:type="dxa"/>
          </w:tcPr>
          <w:p w:rsidR="006C32CE" w:rsidRDefault="00CA354A">
            <w:r>
              <w:t>Площадь, (км²)</w:t>
            </w:r>
          </w:p>
        </w:tc>
        <w:tc>
          <w:tcPr>
            <w:tcW w:w="2160" w:type="dxa"/>
          </w:tcPr>
          <w:p w:rsidR="006C32CE" w:rsidRDefault="00CA354A">
            <w:r>
              <w:t>Население</w:t>
            </w:r>
          </w:p>
        </w:tc>
      </w:tr>
      <w:tr w:rsidR="006C32CE" w:rsidTr="00CA354A">
        <w:tc>
          <w:tcPr>
            <w:tcW w:w="1101" w:type="dxa"/>
          </w:tcPr>
          <w:p w:rsidR="006C32CE" w:rsidRDefault="00CA354A">
            <w:r>
              <w:t>1</w:t>
            </w:r>
          </w:p>
        </w:tc>
        <w:tc>
          <w:tcPr>
            <w:tcW w:w="3219" w:type="dxa"/>
          </w:tcPr>
          <w:p w:rsidR="006C32CE" w:rsidRDefault="00CA354A">
            <w:r>
              <w:t>Андрос</w:t>
            </w:r>
          </w:p>
        </w:tc>
        <w:tc>
          <w:tcPr>
            <w:tcW w:w="2160" w:type="dxa"/>
          </w:tcPr>
          <w:p w:rsidR="006C32CE" w:rsidRDefault="00CA354A">
            <w:r>
              <w:t>5 957</w:t>
            </w:r>
          </w:p>
        </w:tc>
        <w:tc>
          <w:tcPr>
            <w:tcW w:w="2160" w:type="dxa"/>
          </w:tcPr>
          <w:p w:rsidR="006C32CE" w:rsidRDefault="00CA354A">
            <w:r>
              <w:t>7 386</w:t>
            </w:r>
          </w:p>
        </w:tc>
      </w:tr>
      <w:tr w:rsidR="006C32CE" w:rsidTr="00CA354A">
        <w:tc>
          <w:tcPr>
            <w:tcW w:w="1101" w:type="dxa"/>
          </w:tcPr>
          <w:p w:rsidR="006C32CE" w:rsidRDefault="00CA354A">
            <w:r>
              <w:t>2</w:t>
            </w:r>
          </w:p>
        </w:tc>
        <w:tc>
          <w:tcPr>
            <w:tcW w:w="3219" w:type="dxa"/>
          </w:tcPr>
          <w:p w:rsidR="006C32CE" w:rsidRDefault="00CA354A">
            <w:r>
              <w:t>Абако</w:t>
            </w:r>
          </w:p>
        </w:tc>
        <w:tc>
          <w:tcPr>
            <w:tcW w:w="2160" w:type="dxa"/>
          </w:tcPr>
          <w:p w:rsidR="006C32CE" w:rsidRDefault="00CA354A">
            <w:r>
              <w:t>2 009</w:t>
            </w:r>
          </w:p>
        </w:tc>
        <w:tc>
          <w:tcPr>
            <w:tcW w:w="2160" w:type="dxa"/>
          </w:tcPr>
          <w:p w:rsidR="006C32CE" w:rsidRDefault="00CA354A">
            <w:r>
              <w:t>17 224</w:t>
            </w:r>
          </w:p>
        </w:tc>
      </w:tr>
      <w:tr w:rsidR="006C32CE" w:rsidTr="00CA354A">
        <w:tc>
          <w:tcPr>
            <w:tcW w:w="1101" w:type="dxa"/>
          </w:tcPr>
          <w:p w:rsidR="006C32CE" w:rsidRDefault="00CA354A">
            <w:r>
              <w:t>3</w:t>
            </w:r>
          </w:p>
        </w:tc>
        <w:tc>
          <w:tcPr>
            <w:tcW w:w="3219" w:type="dxa"/>
          </w:tcPr>
          <w:p w:rsidR="006C32CE" w:rsidRDefault="00CA354A">
            <w:r>
              <w:t>Инагуа</w:t>
            </w:r>
          </w:p>
        </w:tc>
        <w:tc>
          <w:tcPr>
            <w:tcW w:w="2160" w:type="dxa"/>
          </w:tcPr>
          <w:p w:rsidR="006C32CE" w:rsidRDefault="00CA354A">
            <w:r>
              <w:t>1 679</w:t>
            </w:r>
          </w:p>
        </w:tc>
        <w:tc>
          <w:tcPr>
            <w:tcW w:w="2160" w:type="dxa"/>
          </w:tcPr>
          <w:p w:rsidR="006C32CE" w:rsidRDefault="00CA354A">
            <w:r>
              <w:t>913</w:t>
            </w:r>
          </w:p>
        </w:tc>
      </w:tr>
      <w:tr w:rsidR="006C32CE" w:rsidTr="00CA354A">
        <w:tc>
          <w:tcPr>
            <w:tcW w:w="1101" w:type="dxa"/>
          </w:tcPr>
          <w:p w:rsidR="006C32CE" w:rsidRDefault="00CA354A">
            <w:r>
              <w:t>4</w:t>
            </w:r>
          </w:p>
        </w:tc>
        <w:tc>
          <w:tcPr>
            <w:tcW w:w="3219" w:type="dxa"/>
          </w:tcPr>
          <w:p w:rsidR="006C32CE" w:rsidRDefault="00CA354A">
            <w:r>
              <w:t>Большой Багама</w:t>
            </w:r>
          </w:p>
        </w:tc>
        <w:tc>
          <w:tcPr>
            <w:tcW w:w="2160" w:type="dxa"/>
          </w:tcPr>
          <w:p w:rsidR="006C32CE" w:rsidRDefault="00CA354A">
            <w:r>
              <w:t>1 373</w:t>
            </w:r>
          </w:p>
        </w:tc>
        <w:tc>
          <w:tcPr>
            <w:tcW w:w="2160" w:type="dxa"/>
          </w:tcPr>
          <w:p w:rsidR="006C32CE" w:rsidRDefault="00CA354A">
            <w:r>
              <w:t>51 756</w:t>
            </w:r>
          </w:p>
        </w:tc>
      </w:tr>
      <w:tr w:rsidR="006C32CE" w:rsidTr="00CA354A">
        <w:tc>
          <w:tcPr>
            <w:tcW w:w="1101" w:type="dxa"/>
          </w:tcPr>
          <w:p w:rsidR="006C32CE" w:rsidRDefault="00CA354A">
            <w:r>
              <w:t>5</w:t>
            </w:r>
          </w:p>
        </w:tc>
        <w:tc>
          <w:tcPr>
            <w:tcW w:w="3219" w:type="dxa"/>
          </w:tcPr>
          <w:p w:rsidR="006C32CE" w:rsidRDefault="00CA354A">
            <w:r>
              <w:t>Лонг-Айленд</w:t>
            </w:r>
          </w:p>
        </w:tc>
        <w:tc>
          <w:tcPr>
            <w:tcW w:w="2160" w:type="dxa"/>
          </w:tcPr>
          <w:p w:rsidR="006C32CE" w:rsidRDefault="00CA354A">
            <w:r>
              <w:t>596</w:t>
            </w:r>
          </w:p>
        </w:tc>
        <w:tc>
          <w:tcPr>
            <w:tcW w:w="2160" w:type="dxa"/>
          </w:tcPr>
          <w:p w:rsidR="006C32CE" w:rsidRDefault="00CA354A">
            <w:r>
              <w:t>3 094</w:t>
            </w:r>
          </w:p>
        </w:tc>
      </w:tr>
      <w:tr w:rsidR="006C32CE" w:rsidTr="00CA354A">
        <w:tc>
          <w:tcPr>
            <w:tcW w:w="1101" w:type="dxa"/>
          </w:tcPr>
          <w:p w:rsidR="006C32CE" w:rsidRDefault="00CA354A">
            <w:r>
              <w:t>6</w:t>
            </w:r>
          </w:p>
        </w:tc>
        <w:tc>
          <w:tcPr>
            <w:tcW w:w="3219" w:type="dxa"/>
          </w:tcPr>
          <w:p w:rsidR="006C32CE" w:rsidRDefault="00CA354A">
            <w:r>
              <w:t>Эльютера</w:t>
            </w:r>
          </w:p>
        </w:tc>
        <w:tc>
          <w:tcPr>
            <w:tcW w:w="2160" w:type="dxa"/>
          </w:tcPr>
          <w:p w:rsidR="006C32CE" w:rsidRDefault="00CA354A">
            <w:r>
              <w:t>457</w:t>
            </w:r>
          </w:p>
        </w:tc>
        <w:tc>
          <w:tcPr>
            <w:tcW w:w="2160" w:type="dxa"/>
          </w:tcPr>
          <w:p w:rsidR="006C32CE" w:rsidRDefault="00CA354A">
            <w:r>
              <w:t>11 000</w:t>
            </w:r>
          </w:p>
        </w:tc>
      </w:tr>
      <w:tr w:rsidR="006C32CE" w:rsidTr="00CA354A">
        <w:tc>
          <w:tcPr>
            <w:tcW w:w="1101" w:type="dxa"/>
          </w:tcPr>
          <w:p w:rsidR="006C32CE" w:rsidRDefault="00CA354A">
            <w:r>
              <w:t>7</w:t>
            </w:r>
          </w:p>
        </w:tc>
        <w:tc>
          <w:tcPr>
            <w:tcW w:w="3219" w:type="dxa"/>
          </w:tcPr>
          <w:p w:rsidR="006C32CE" w:rsidRDefault="00CA354A">
            <w:r>
              <w:t>Кэт</w:t>
            </w:r>
          </w:p>
        </w:tc>
        <w:tc>
          <w:tcPr>
            <w:tcW w:w="2160" w:type="dxa"/>
          </w:tcPr>
          <w:p w:rsidR="006C32CE" w:rsidRDefault="00CA354A">
            <w:r>
              <w:t>389</w:t>
            </w:r>
          </w:p>
        </w:tc>
        <w:tc>
          <w:tcPr>
            <w:tcW w:w="2160" w:type="dxa"/>
          </w:tcPr>
          <w:p w:rsidR="006C32CE" w:rsidRDefault="00CA354A">
            <w:r>
              <w:t>1 522</w:t>
            </w:r>
          </w:p>
        </w:tc>
      </w:tr>
      <w:tr w:rsidR="006C32CE" w:rsidTr="00CA354A">
        <w:tc>
          <w:tcPr>
            <w:tcW w:w="1101" w:type="dxa"/>
          </w:tcPr>
          <w:p w:rsidR="006C32CE" w:rsidRDefault="00CA354A">
            <w:r>
              <w:t>8</w:t>
            </w:r>
          </w:p>
        </w:tc>
        <w:tc>
          <w:tcPr>
            <w:tcW w:w="3219" w:type="dxa"/>
          </w:tcPr>
          <w:p w:rsidR="006C32CE" w:rsidRDefault="00CA354A">
            <w:r>
              <w:t>Аклинс</w:t>
            </w:r>
          </w:p>
        </w:tc>
        <w:tc>
          <w:tcPr>
            <w:tcW w:w="2160" w:type="dxa"/>
          </w:tcPr>
          <w:p w:rsidR="006C32CE" w:rsidRDefault="00CA354A">
            <w:r>
              <w:t>389</w:t>
            </w:r>
          </w:p>
        </w:tc>
        <w:tc>
          <w:tcPr>
            <w:tcW w:w="2160" w:type="dxa"/>
          </w:tcPr>
          <w:p w:rsidR="006C32CE" w:rsidRDefault="00CA354A">
            <w:r>
              <w:t>565</w:t>
            </w:r>
          </w:p>
        </w:tc>
      </w:tr>
      <w:tr w:rsidR="006C32CE" w:rsidTr="00CA354A">
        <w:tc>
          <w:tcPr>
            <w:tcW w:w="1101" w:type="dxa"/>
          </w:tcPr>
          <w:p w:rsidR="006C32CE" w:rsidRDefault="00CA354A">
            <w:r>
              <w:t>9</w:t>
            </w:r>
          </w:p>
        </w:tc>
        <w:tc>
          <w:tcPr>
            <w:tcW w:w="3219" w:type="dxa"/>
          </w:tcPr>
          <w:p w:rsidR="006C32CE" w:rsidRDefault="00CA354A">
            <w:r>
              <w:t>Маягуана</w:t>
            </w:r>
          </w:p>
        </w:tc>
        <w:tc>
          <w:tcPr>
            <w:tcW w:w="2160" w:type="dxa"/>
          </w:tcPr>
          <w:p w:rsidR="006C32CE" w:rsidRDefault="00CA354A">
            <w:r>
              <w:t>280</w:t>
            </w:r>
          </w:p>
        </w:tc>
        <w:tc>
          <w:tcPr>
            <w:tcW w:w="2160" w:type="dxa"/>
          </w:tcPr>
          <w:p w:rsidR="006C32CE" w:rsidRDefault="00CA354A">
            <w:r>
              <w:t>277</w:t>
            </w:r>
          </w:p>
        </w:tc>
      </w:tr>
      <w:tr w:rsidR="006C32CE" w:rsidTr="00CA354A">
        <w:tc>
          <w:tcPr>
            <w:tcW w:w="1101" w:type="dxa"/>
          </w:tcPr>
          <w:p w:rsidR="006C32CE" w:rsidRDefault="00CA354A">
            <w:r>
              <w:t>10</w:t>
            </w:r>
          </w:p>
        </w:tc>
        <w:tc>
          <w:tcPr>
            <w:tcW w:w="3219" w:type="dxa"/>
          </w:tcPr>
          <w:p w:rsidR="006C32CE" w:rsidRDefault="00CA354A">
            <w:r>
              <w:t>Эксума</w:t>
            </w:r>
          </w:p>
        </w:tc>
        <w:tc>
          <w:tcPr>
            <w:tcW w:w="2160" w:type="dxa"/>
          </w:tcPr>
          <w:p w:rsidR="006C32CE" w:rsidRDefault="00CA354A">
            <w:r>
              <w:t>250</w:t>
            </w:r>
          </w:p>
        </w:tc>
        <w:tc>
          <w:tcPr>
            <w:tcW w:w="2160" w:type="dxa"/>
          </w:tcPr>
          <w:p w:rsidR="006C32CE" w:rsidRDefault="00CA354A">
            <w:r>
              <w:t xml:space="preserve">6 </w:t>
            </w:r>
            <w:r>
              <w:t>928</w:t>
            </w:r>
          </w:p>
        </w:tc>
      </w:tr>
      <w:tr w:rsidR="006C32CE" w:rsidTr="00CA354A">
        <w:tc>
          <w:tcPr>
            <w:tcW w:w="1101" w:type="dxa"/>
          </w:tcPr>
          <w:p w:rsidR="006C32CE" w:rsidRDefault="00CA354A">
            <w:r>
              <w:t>11</w:t>
            </w:r>
          </w:p>
        </w:tc>
        <w:tc>
          <w:tcPr>
            <w:tcW w:w="3219" w:type="dxa"/>
          </w:tcPr>
          <w:p w:rsidR="006C32CE" w:rsidRDefault="00CA354A">
            <w:r>
              <w:t>Нью-Провиденс</w:t>
            </w:r>
          </w:p>
        </w:tc>
        <w:tc>
          <w:tcPr>
            <w:tcW w:w="2160" w:type="dxa"/>
          </w:tcPr>
          <w:p w:rsidR="006C32CE" w:rsidRDefault="00CA354A">
            <w:r>
              <w:t>207</w:t>
            </w:r>
          </w:p>
        </w:tc>
        <w:tc>
          <w:tcPr>
            <w:tcW w:w="2160" w:type="dxa"/>
          </w:tcPr>
          <w:p w:rsidR="006C32CE" w:rsidRDefault="00CA354A">
            <w:r>
              <w:t>274 400</w:t>
            </w:r>
          </w:p>
        </w:tc>
      </w:tr>
      <w:tr w:rsidR="006C32CE" w:rsidTr="00CA354A">
        <w:tc>
          <w:tcPr>
            <w:tcW w:w="1101" w:type="dxa"/>
          </w:tcPr>
          <w:p w:rsidR="006C32CE" w:rsidRDefault="00CA354A">
            <w:r>
              <w:t>12</w:t>
            </w:r>
          </w:p>
        </w:tc>
        <w:tc>
          <w:tcPr>
            <w:tcW w:w="3219" w:type="dxa"/>
          </w:tcPr>
          <w:p w:rsidR="006C32CE" w:rsidRDefault="00CA354A">
            <w:r>
              <w:t>Сан-Сальвадор</w:t>
            </w:r>
          </w:p>
        </w:tc>
        <w:tc>
          <w:tcPr>
            <w:tcW w:w="2160" w:type="dxa"/>
          </w:tcPr>
          <w:p w:rsidR="006C32CE" w:rsidRDefault="00CA354A">
            <w:r>
              <w:t>163</w:t>
            </w:r>
          </w:p>
        </w:tc>
        <w:tc>
          <w:tcPr>
            <w:tcW w:w="2160" w:type="dxa"/>
          </w:tcPr>
          <w:p w:rsidR="006C32CE" w:rsidRDefault="00CA354A">
            <w:r>
              <w:t>930</w:t>
            </w:r>
          </w:p>
        </w:tc>
      </w:tr>
    </w:tbl>
    <w:p w:rsidR="006C32CE" w:rsidRDefault="006C32CE">
      <w:bookmarkStart w:id="0" w:name="_GoBack"/>
      <w:bookmarkEnd w:id="0"/>
    </w:p>
    <w:sectPr w:rsidR="006C32C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C32CE"/>
    <w:rsid w:val="00AA1D8D"/>
    <w:rsid w:val="00B47730"/>
    <w:rsid w:val="00CA354A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458A020-B8D5-4B25-A83C-62C6BDCD98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314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79501</cp:lastModifiedBy>
  <cp:revision>2</cp:revision>
  <dcterms:created xsi:type="dcterms:W3CDTF">2013-12-23T23:15:00Z</dcterms:created>
  <dcterms:modified xsi:type="dcterms:W3CDTF">2025-04-04T09:04:00Z</dcterms:modified>
  <cp:category/>
</cp:coreProperties>
</file>