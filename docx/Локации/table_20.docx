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1469"/>
        <w:gridCol w:w="2299"/>
        <w:gridCol w:w="1559"/>
        <w:gridCol w:w="2551"/>
        <w:gridCol w:w="2410"/>
      </w:tblGrid>
      <w:tr w:rsidR="00504D96" w:rsidTr="004F4566">
        <w:tc>
          <w:tcPr>
            <w:tcW w:w="627" w:type="dxa"/>
          </w:tcPr>
          <w:p w:rsidR="00504D96" w:rsidRDefault="004F4566">
            <w:r>
              <w:t>№</w:t>
            </w:r>
          </w:p>
        </w:tc>
        <w:tc>
          <w:tcPr>
            <w:tcW w:w="1469" w:type="dxa"/>
          </w:tcPr>
          <w:p w:rsidR="00504D96" w:rsidRDefault="004F4566">
            <w:r>
              <w:t>Округ</w:t>
            </w:r>
          </w:p>
        </w:tc>
        <w:tc>
          <w:tcPr>
            <w:tcW w:w="2299" w:type="dxa"/>
          </w:tcPr>
          <w:p w:rsidR="00504D96" w:rsidRDefault="004F4566">
            <w:r>
              <w:t>Административный центр</w:t>
            </w:r>
          </w:p>
        </w:tc>
        <w:tc>
          <w:tcPr>
            <w:tcW w:w="1559" w:type="dxa"/>
          </w:tcPr>
          <w:p w:rsidR="00504D96" w:rsidRDefault="004F4566">
            <w:r>
              <w:t>Площадь,км²</w:t>
            </w:r>
          </w:p>
        </w:tc>
        <w:tc>
          <w:tcPr>
            <w:tcW w:w="2551" w:type="dxa"/>
          </w:tcPr>
          <w:p w:rsidR="00504D96" w:rsidRDefault="004F4566">
            <w:r>
              <w:t>Население(2004), чел.</w:t>
            </w:r>
          </w:p>
        </w:tc>
        <w:tc>
          <w:tcPr>
            <w:tcW w:w="2410" w:type="dxa"/>
          </w:tcPr>
          <w:p w:rsidR="00504D96" w:rsidRDefault="004F4566">
            <w:r>
              <w:t>Плотность,чел./км²</w:t>
            </w:r>
          </w:p>
        </w:tc>
      </w:tr>
      <w:tr w:rsidR="00504D96" w:rsidTr="004F4566">
        <w:tc>
          <w:tcPr>
            <w:tcW w:w="627" w:type="dxa"/>
          </w:tcPr>
          <w:p w:rsidR="00504D96" w:rsidRDefault="004F4566">
            <w:r>
              <w:t>1.0</w:t>
            </w:r>
          </w:p>
        </w:tc>
        <w:tc>
          <w:tcPr>
            <w:tcW w:w="1469" w:type="dxa"/>
          </w:tcPr>
          <w:p w:rsidR="00504D96" w:rsidRDefault="004F4566">
            <w:r>
              <w:t>Брокопондо</w:t>
            </w:r>
          </w:p>
        </w:tc>
        <w:tc>
          <w:tcPr>
            <w:tcW w:w="2299" w:type="dxa"/>
          </w:tcPr>
          <w:p w:rsidR="00504D96" w:rsidRDefault="004F4566">
            <w:r>
              <w:t>Брокопондо</w:t>
            </w:r>
          </w:p>
        </w:tc>
        <w:tc>
          <w:tcPr>
            <w:tcW w:w="1559" w:type="dxa"/>
          </w:tcPr>
          <w:p w:rsidR="00504D96" w:rsidRDefault="004F4566">
            <w:r>
              <w:t>7364</w:t>
            </w:r>
          </w:p>
        </w:tc>
        <w:tc>
          <w:tcPr>
            <w:tcW w:w="2551" w:type="dxa"/>
          </w:tcPr>
          <w:p w:rsidR="00504D96" w:rsidRDefault="004F4566">
            <w:r>
              <w:t>14 215</w:t>
            </w:r>
          </w:p>
        </w:tc>
        <w:tc>
          <w:tcPr>
            <w:tcW w:w="2410" w:type="dxa"/>
          </w:tcPr>
          <w:p w:rsidR="00504D96" w:rsidRDefault="004F4566">
            <w:r>
              <w:t>193</w:t>
            </w:r>
          </w:p>
        </w:tc>
      </w:tr>
      <w:tr w:rsidR="00504D96" w:rsidTr="004F4566">
        <w:tc>
          <w:tcPr>
            <w:tcW w:w="627" w:type="dxa"/>
          </w:tcPr>
          <w:p w:rsidR="00504D96" w:rsidRDefault="004F4566">
            <w:r>
              <w:t>2.0</w:t>
            </w:r>
          </w:p>
        </w:tc>
        <w:tc>
          <w:tcPr>
            <w:tcW w:w="1469" w:type="dxa"/>
          </w:tcPr>
          <w:p w:rsidR="00504D96" w:rsidRDefault="004F4566">
            <w:r>
              <w:t>Коммевейне</w:t>
            </w:r>
          </w:p>
        </w:tc>
        <w:tc>
          <w:tcPr>
            <w:tcW w:w="2299" w:type="dxa"/>
          </w:tcPr>
          <w:p w:rsidR="00504D96" w:rsidRDefault="004F4566">
            <w:r>
              <w:t>Ньив-Амстердам</w:t>
            </w:r>
          </w:p>
        </w:tc>
        <w:tc>
          <w:tcPr>
            <w:tcW w:w="1559" w:type="dxa"/>
          </w:tcPr>
          <w:p w:rsidR="00504D96" w:rsidRDefault="004F4566">
            <w:r>
              <w:t>2353</w:t>
            </w:r>
          </w:p>
        </w:tc>
        <w:tc>
          <w:tcPr>
            <w:tcW w:w="2551" w:type="dxa"/>
          </w:tcPr>
          <w:p w:rsidR="00504D96" w:rsidRDefault="004F4566">
            <w:r>
              <w:t>24 649</w:t>
            </w:r>
          </w:p>
        </w:tc>
        <w:tc>
          <w:tcPr>
            <w:tcW w:w="2410" w:type="dxa"/>
          </w:tcPr>
          <w:p w:rsidR="00504D96" w:rsidRDefault="004F4566">
            <w:r>
              <w:t>1048</w:t>
            </w:r>
          </w:p>
        </w:tc>
      </w:tr>
      <w:tr w:rsidR="00504D96" w:rsidTr="004F4566">
        <w:tc>
          <w:tcPr>
            <w:tcW w:w="627" w:type="dxa"/>
          </w:tcPr>
          <w:p w:rsidR="00504D96" w:rsidRDefault="004F4566">
            <w:r>
              <w:t>3.0</w:t>
            </w:r>
          </w:p>
        </w:tc>
        <w:tc>
          <w:tcPr>
            <w:tcW w:w="1469" w:type="dxa"/>
          </w:tcPr>
          <w:p w:rsidR="00504D96" w:rsidRDefault="004F4566">
            <w:r>
              <w:t>Корони</w:t>
            </w:r>
          </w:p>
        </w:tc>
        <w:tc>
          <w:tcPr>
            <w:tcW w:w="2299" w:type="dxa"/>
          </w:tcPr>
          <w:p w:rsidR="00504D96" w:rsidRDefault="004F4566">
            <w:r>
              <w:t>Тотнесс</w:t>
            </w:r>
          </w:p>
        </w:tc>
        <w:tc>
          <w:tcPr>
            <w:tcW w:w="1559" w:type="dxa"/>
          </w:tcPr>
          <w:p w:rsidR="00504D96" w:rsidRDefault="004F4566">
            <w:r>
              <w:t>3902</w:t>
            </w:r>
          </w:p>
        </w:tc>
        <w:tc>
          <w:tcPr>
            <w:tcW w:w="2551" w:type="dxa"/>
          </w:tcPr>
          <w:p w:rsidR="00504D96" w:rsidRDefault="004F4566">
            <w:r>
              <w:t>2887</w:t>
            </w:r>
          </w:p>
        </w:tc>
        <w:tc>
          <w:tcPr>
            <w:tcW w:w="2410" w:type="dxa"/>
          </w:tcPr>
          <w:p w:rsidR="00504D96" w:rsidRDefault="004F4566">
            <w:r>
              <w:t>74</w:t>
            </w:r>
          </w:p>
        </w:tc>
      </w:tr>
      <w:tr w:rsidR="00504D96" w:rsidTr="004F4566">
        <w:tc>
          <w:tcPr>
            <w:tcW w:w="627" w:type="dxa"/>
          </w:tcPr>
          <w:p w:rsidR="00504D96" w:rsidRDefault="004F4566">
            <w:r>
              <w:t>4.0</w:t>
            </w:r>
          </w:p>
        </w:tc>
        <w:tc>
          <w:tcPr>
            <w:tcW w:w="1469" w:type="dxa"/>
          </w:tcPr>
          <w:p w:rsidR="00504D96" w:rsidRDefault="004F4566">
            <w:r>
              <w:t>Маровейне</w:t>
            </w:r>
          </w:p>
        </w:tc>
        <w:tc>
          <w:tcPr>
            <w:tcW w:w="2299" w:type="dxa"/>
          </w:tcPr>
          <w:p w:rsidR="00504D96" w:rsidRDefault="004F4566">
            <w:r>
              <w:t>Албина</w:t>
            </w:r>
          </w:p>
        </w:tc>
        <w:tc>
          <w:tcPr>
            <w:tcW w:w="1559" w:type="dxa"/>
          </w:tcPr>
          <w:p w:rsidR="00504D96" w:rsidRDefault="004F4566">
            <w:r>
              <w:t>4627</w:t>
            </w:r>
          </w:p>
        </w:tc>
        <w:tc>
          <w:tcPr>
            <w:tcW w:w="2551" w:type="dxa"/>
          </w:tcPr>
          <w:p w:rsidR="00504D96" w:rsidRDefault="004F4566">
            <w:r>
              <w:t>16 642</w:t>
            </w:r>
          </w:p>
        </w:tc>
        <w:tc>
          <w:tcPr>
            <w:tcW w:w="2410" w:type="dxa"/>
          </w:tcPr>
          <w:p w:rsidR="00504D96" w:rsidRDefault="004F4566">
            <w:r>
              <w:t>360</w:t>
            </w:r>
          </w:p>
        </w:tc>
      </w:tr>
      <w:tr w:rsidR="00504D96" w:rsidTr="004F4566">
        <w:tc>
          <w:tcPr>
            <w:tcW w:w="627" w:type="dxa"/>
          </w:tcPr>
          <w:p w:rsidR="00504D96" w:rsidRDefault="004F4566">
            <w:r>
              <w:t>5.0</w:t>
            </w:r>
          </w:p>
        </w:tc>
        <w:tc>
          <w:tcPr>
            <w:tcW w:w="1469" w:type="dxa"/>
          </w:tcPr>
          <w:p w:rsidR="00504D96" w:rsidRDefault="004F4566">
            <w:r>
              <w:t>Никкери</w:t>
            </w:r>
          </w:p>
        </w:tc>
        <w:tc>
          <w:tcPr>
            <w:tcW w:w="2299" w:type="dxa"/>
          </w:tcPr>
          <w:p w:rsidR="00504D96" w:rsidRDefault="004F4566">
            <w:r>
              <w:t>Ньив-Никкери</w:t>
            </w:r>
          </w:p>
        </w:tc>
        <w:tc>
          <w:tcPr>
            <w:tcW w:w="1559" w:type="dxa"/>
          </w:tcPr>
          <w:p w:rsidR="00504D96" w:rsidRDefault="004F4566">
            <w:r>
              <w:t>5353</w:t>
            </w:r>
          </w:p>
        </w:tc>
        <w:tc>
          <w:tcPr>
            <w:tcW w:w="2551" w:type="dxa"/>
          </w:tcPr>
          <w:p w:rsidR="00504D96" w:rsidRDefault="004F4566">
            <w:r>
              <w:t>36 639</w:t>
            </w:r>
          </w:p>
        </w:tc>
        <w:tc>
          <w:tcPr>
            <w:tcW w:w="2410" w:type="dxa"/>
          </w:tcPr>
          <w:p w:rsidR="00504D96" w:rsidRDefault="004F4566">
            <w:r>
              <w:t>684</w:t>
            </w:r>
          </w:p>
        </w:tc>
      </w:tr>
      <w:tr w:rsidR="00504D96" w:rsidTr="004F4566">
        <w:tc>
          <w:tcPr>
            <w:tcW w:w="627" w:type="dxa"/>
          </w:tcPr>
          <w:p w:rsidR="00504D96" w:rsidRDefault="004F4566">
            <w:r>
              <w:t>6.0</w:t>
            </w:r>
          </w:p>
        </w:tc>
        <w:tc>
          <w:tcPr>
            <w:tcW w:w="1469" w:type="dxa"/>
          </w:tcPr>
          <w:p w:rsidR="00504D96" w:rsidRDefault="004F4566">
            <w:r>
              <w:t>Пара</w:t>
            </w:r>
          </w:p>
        </w:tc>
        <w:tc>
          <w:tcPr>
            <w:tcW w:w="2299" w:type="dxa"/>
          </w:tcPr>
          <w:p w:rsidR="00504D96" w:rsidRDefault="004F4566">
            <w:r>
              <w:t>Онвервахт</w:t>
            </w:r>
          </w:p>
        </w:tc>
        <w:tc>
          <w:tcPr>
            <w:tcW w:w="1559" w:type="dxa"/>
          </w:tcPr>
          <w:p w:rsidR="00504D96" w:rsidRDefault="004F4566">
            <w:r>
              <w:t>5393</w:t>
            </w:r>
          </w:p>
        </w:tc>
        <w:tc>
          <w:tcPr>
            <w:tcW w:w="2551" w:type="dxa"/>
          </w:tcPr>
          <w:p w:rsidR="00504D96" w:rsidRDefault="004F4566">
            <w:r>
              <w:t>18 749</w:t>
            </w:r>
          </w:p>
        </w:tc>
        <w:tc>
          <w:tcPr>
            <w:tcW w:w="2410" w:type="dxa"/>
          </w:tcPr>
          <w:p w:rsidR="00504D96" w:rsidRDefault="004F4566">
            <w:r>
              <w:t>348</w:t>
            </w:r>
          </w:p>
        </w:tc>
      </w:tr>
      <w:tr w:rsidR="00504D96" w:rsidTr="004F4566">
        <w:tc>
          <w:tcPr>
            <w:tcW w:w="627" w:type="dxa"/>
          </w:tcPr>
          <w:p w:rsidR="00504D96" w:rsidRDefault="004F4566">
            <w:r>
              <w:t>7.0</w:t>
            </w:r>
          </w:p>
        </w:tc>
        <w:tc>
          <w:tcPr>
            <w:tcW w:w="1469" w:type="dxa"/>
          </w:tcPr>
          <w:p w:rsidR="00504D96" w:rsidRDefault="004F4566">
            <w:r>
              <w:t>Парамарибо</w:t>
            </w:r>
          </w:p>
        </w:tc>
        <w:tc>
          <w:tcPr>
            <w:tcW w:w="2299" w:type="dxa"/>
          </w:tcPr>
          <w:p w:rsidR="00504D96" w:rsidRDefault="004F4566">
            <w:r>
              <w:t>Парамарибо</w:t>
            </w:r>
          </w:p>
        </w:tc>
        <w:tc>
          <w:tcPr>
            <w:tcW w:w="1559" w:type="dxa"/>
          </w:tcPr>
          <w:p w:rsidR="00504D96" w:rsidRDefault="004F4566">
            <w:r>
              <w:t>183</w:t>
            </w:r>
          </w:p>
        </w:tc>
        <w:tc>
          <w:tcPr>
            <w:tcW w:w="2551" w:type="dxa"/>
          </w:tcPr>
          <w:p w:rsidR="00504D96" w:rsidRDefault="004F4566">
            <w:r>
              <w:t>242 946</w:t>
            </w:r>
          </w:p>
        </w:tc>
        <w:tc>
          <w:tcPr>
            <w:tcW w:w="2410" w:type="dxa"/>
          </w:tcPr>
          <w:p w:rsidR="00504D96" w:rsidRDefault="004F4566">
            <w:r>
              <w:t>132757</w:t>
            </w:r>
          </w:p>
        </w:tc>
      </w:tr>
      <w:tr w:rsidR="00504D96" w:rsidTr="004F4566">
        <w:tc>
          <w:tcPr>
            <w:tcW w:w="627" w:type="dxa"/>
          </w:tcPr>
          <w:p w:rsidR="00504D96" w:rsidRDefault="004F4566">
            <w:r>
              <w:t>8.0</w:t>
            </w:r>
          </w:p>
        </w:tc>
        <w:tc>
          <w:tcPr>
            <w:tcW w:w="1469" w:type="dxa"/>
          </w:tcPr>
          <w:p w:rsidR="00504D96" w:rsidRDefault="004F4566">
            <w:r>
              <w:t>Сарамакка</w:t>
            </w:r>
          </w:p>
        </w:tc>
        <w:tc>
          <w:tcPr>
            <w:tcW w:w="2299" w:type="dxa"/>
          </w:tcPr>
          <w:p w:rsidR="00504D96" w:rsidRDefault="004F4566">
            <w:r>
              <w:t>Гронинген</w:t>
            </w:r>
          </w:p>
        </w:tc>
        <w:tc>
          <w:tcPr>
            <w:tcW w:w="1559" w:type="dxa"/>
          </w:tcPr>
          <w:p w:rsidR="00504D96" w:rsidRDefault="004F4566">
            <w:r>
              <w:t>3 636</w:t>
            </w:r>
          </w:p>
        </w:tc>
        <w:tc>
          <w:tcPr>
            <w:tcW w:w="2551" w:type="dxa"/>
          </w:tcPr>
          <w:p w:rsidR="00504D96" w:rsidRDefault="004F4566">
            <w:r>
              <w:t>15 980</w:t>
            </w:r>
          </w:p>
        </w:tc>
        <w:tc>
          <w:tcPr>
            <w:tcW w:w="2410" w:type="dxa"/>
          </w:tcPr>
          <w:p w:rsidR="00504D96" w:rsidRDefault="004F4566">
            <w:r>
              <w:t>439</w:t>
            </w:r>
          </w:p>
        </w:tc>
      </w:tr>
      <w:tr w:rsidR="00504D96" w:rsidTr="004F4566">
        <w:tc>
          <w:tcPr>
            <w:tcW w:w="627" w:type="dxa"/>
          </w:tcPr>
          <w:p w:rsidR="00504D96" w:rsidRDefault="004F4566">
            <w:r>
              <w:t>9.0</w:t>
            </w:r>
          </w:p>
        </w:tc>
        <w:tc>
          <w:tcPr>
            <w:tcW w:w="1469" w:type="dxa"/>
          </w:tcPr>
          <w:p w:rsidR="00504D96" w:rsidRDefault="004F4566">
            <w:r>
              <w:t>Сипаливини</w:t>
            </w:r>
          </w:p>
        </w:tc>
        <w:tc>
          <w:tcPr>
            <w:tcW w:w="2299" w:type="dxa"/>
          </w:tcPr>
          <w:p w:rsidR="00504D96" w:rsidRDefault="004F4566">
            <w:r>
              <w:t>отсутствует</w:t>
            </w:r>
          </w:p>
        </w:tc>
        <w:tc>
          <w:tcPr>
            <w:tcW w:w="1559" w:type="dxa"/>
          </w:tcPr>
          <w:p w:rsidR="00504D96" w:rsidRDefault="004F4566">
            <w:r>
              <w:t>130 567</w:t>
            </w:r>
          </w:p>
        </w:tc>
        <w:tc>
          <w:tcPr>
            <w:tcW w:w="2551" w:type="dxa"/>
          </w:tcPr>
          <w:p w:rsidR="00504D96" w:rsidRDefault="004F4566">
            <w:r>
              <w:t>34 136</w:t>
            </w:r>
          </w:p>
        </w:tc>
        <w:tc>
          <w:tcPr>
            <w:tcW w:w="2410" w:type="dxa"/>
          </w:tcPr>
          <w:p w:rsidR="00504D96" w:rsidRDefault="004F4566">
            <w:r>
              <w:t>26</w:t>
            </w:r>
          </w:p>
        </w:tc>
      </w:tr>
      <w:tr w:rsidR="00504D96" w:rsidTr="004F4566">
        <w:tc>
          <w:tcPr>
            <w:tcW w:w="627" w:type="dxa"/>
          </w:tcPr>
          <w:p w:rsidR="00504D96" w:rsidRDefault="004F4566">
            <w:r>
              <w:t>10.0</w:t>
            </w:r>
          </w:p>
        </w:tc>
        <w:tc>
          <w:tcPr>
            <w:tcW w:w="1469" w:type="dxa"/>
          </w:tcPr>
          <w:p w:rsidR="00504D96" w:rsidRDefault="004F4566">
            <w:r>
              <w:t>Ваника</w:t>
            </w:r>
          </w:p>
        </w:tc>
        <w:tc>
          <w:tcPr>
            <w:tcW w:w="2299" w:type="dxa"/>
          </w:tcPr>
          <w:p w:rsidR="00504D96" w:rsidRDefault="004F4566">
            <w:r>
              <w:t>Лелидорп</w:t>
            </w:r>
          </w:p>
        </w:tc>
        <w:tc>
          <w:tcPr>
            <w:tcW w:w="1559" w:type="dxa"/>
          </w:tcPr>
          <w:p w:rsidR="00504D96" w:rsidRDefault="004F4566">
            <w:r>
              <w:t>442</w:t>
            </w:r>
          </w:p>
        </w:tc>
        <w:tc>
          <w:tcPr>
            <w:tcW w:w="2551" w:type="dxa"/>
          </w:tcPr>
          <w:p w:rsidR="00504D96" w:rsidRDefault="004F4566">
            <w:r>
              <w:t>85 986</w:t>
            </w:r>
          </w:p>
        </w:tc>
        <w:tc>
          <w:tcPr>
            <w:tcW w:w="2410" w:type="dxa"/>
          </w:tcPr>
          <w:p w:rsidR="00504D96" w:rsidRDefault="004F4566">
            <w:r>
              <w:t>19454</w:t>
            </w:r>
          </w:p>
        </w:tc>
      </w:tr>
      <w:tr w:rsidR="00504D96" w:rsidTr="004F4566">
        <w:tc>
          <w:tcPr>
            <w:tcW w:w="627" w:type="dxa"/>
          </w:tcPr>
          <w:p w:rsidR="00504D96" w:rsidRDefault="00504D96"/>
        </w:tc>
        <w:tc>
          <w:tcPr>
            <w:tcW w:w="1469" w:type="dxa"/>
          </w:tcPr>
          <w:p w:rsidR="00504D96" w:rsidRDefault="004F4566">
            <w:r>
              <w:t>Всего</w:t>
            </w:r>
          </w:p>
        </w:tc>
        <w:tc>
          <w:tcPr>
            <w:tcW w:w="2299" w:type="dxa"/>
          </w:tcPr>
          <w:p w:rsidR="00504D96" w:rsidRDefault="00504D96"/>
        </w:tc>
        <w:tc>
          <w:tcPr>
            <w:tcW w:w="1559" w:type="dxa"/>
          </w:tcPr>
          <w:p w:rsidR="00504D96" w:rsidRDefault="004F4566">
            <w:r>
              <w:t>163 820</w:t>
            </w:r>
          </w:p>
        </w:tc>
        <w:tc>
          <w:tcPr>
            <w:tcW w:w="2551" w:type="dxa"/>
          </w:tcPr>
          <w:p w:rsidR="00504D96" w:rsidRDefault="004F4566">
            <w:r>
              <w:t>492 829</w:t>
            </w:r>
          </w:p>
        </w:tc>
        <w:tc>
          <w:tcPr>
            <w:tcW w:w="2410" w:type="dxa"/>
          </w:tcPr>
          <w:p w:rsidR="00504D96" w:rsidRDefault="004F4566">
            <w:r>
              <w:t>301</w:t>
            </w:r>
          </w:p>
        </w:tc>
      </w:tr>
    </w:tbl>
    <w:p w:rsidR="00504D96" w:rsidRDefault="00504D96">
      <w:bookmarkStart w:id="0" w:name="_GoBack"/>
      <w:bookmarkEnd w:id="0"/>
    </w:p>
    <w:sectPr w:rsidR="00504D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4566"/>
    <w:rsid w:val="00504D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4F009C-F41A-46D8-9497-3D700B916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2025-04-04T09:01:00Z</dcterms:modified>
  <cp:category/>
</cp:coreProperties>
</file>