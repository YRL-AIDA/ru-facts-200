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3118"/>
        <w:gridCol w:w="1134"/>
        <w:gridCol w:w="1134"/>
        <w:gridCol w:w="1276"/>
        <w:gridCol w:w="1559"/>
      </w:tblGrid>
      <w:tr w:rsidR="009C450A" w:rsidTr="009C450A">
        <w:tc>
          <w:tcPr>
            <w:tcW w:w="2411" w:type="dxa"/>
          </w:tcPr>
          <w:p w:rsidR="00D215B0" w:rsidRDefault="009C450A">
            <w:r>
              <w:t>Регион</w:t>
            </w:r>
            <w:bookmarkStart w:id="0" w:name="_GoBack"/>
            <w:bookmarkEnd w:id="0"/>
          </w:p>
        </w:tc>
        <w:tc>
          <w:tcPr>
            <w:tcW w:w="3118" w:type="dxa"/>
          </w:tcPr>
          <w:p w:rsidR="00D215B0" w:rsidRPr="009C450A" w:rsidRDefault="009C450A">
            <w:pPr>
              <w:rPr>
                <w:lang w:val="ru-RU"/>
              </w:rPr>
            </w:pPr>
            <w:r w:rsidRPr="009C450A">
              <w:rPr>
                <w:lang w:val="ru-RU"/>
              </w:rPr>
              <w:t>Территори</w:t>
            </w:r>
            <w:proofErr w:type="gramStart"/>
            <w:r w:rsidRPr="009C450A">
              <w:rPr>
                <w:lang w:val="ru-RU"/>
              </w:rPr>
              <w:t>я[</w:t>
            </w:r>
            <w:proofErr w:type="gramEnd"/>
            <w:r w:rsidRPr="009C450A">
              <w:rPr>
                <w:lang w:val="ru-RU"/>
              </w:rPr>
              <w:t>Комм 8] тыс. квадратных вёрст[Комм 9]</w:t>
            </w:r>
          </w:p>
        </w:tc>
        <w:tc>
          <w:tcPr>
            <w:tcW w:w="1134" w:type="dxa"/>
          </w:tcPr>
          <w:p w:rsidR="00D215B0" w:rsidRDefault="009C450A">
            <w:proofErr w:type="spellStart"/>
            <w:r>
              <w:t>Число</w:t>
            </w:r>
            <w:proofErr w:type="spellEnd"/>
          </w:p>
        </w:tc>
        <w:tc>
          <w:tcPr>
            <w:tcW w:w="1134" w:type="dxa"/>
          </w:tcPr>
          <w:p w:rsidR="00D215B0" w:rsidRDefault="009C450A">
            <w:r>
              <w:t>Число</w:t>
            </w:r>
          </w:p>
        </w:tc>
        <w:tc>
          <w:tcPr>
            <w:tcW w:w="1276" w:type="dxa"/>
          </w:tcPr>
          <w:p w:rsidR="00D215B0" w:rsidRDefault="009C450A">
            <w:r>
              <w:t>Число</w:t>
            </w:r>
          </w:p>
        </w:tc>
        <w:tc>
          <w:tcPr>
            <w:tcW w:w="1559" w:type="dxa"/>
          </w:tcPr>
          <w:p w:rsidR="00D215B0" w:rsidRDefault="009C450A">
            <w:r>
              <w:t>Число</w:t>
            </w:r>
          </w:p>
        </w:tc>
      </w:tr>
      <w:tr w:rsidR="009C450A" w:rsidTr="009C450A">
        <w:tc>
          <w:tcPr>
            <w:tcW w:w="2411" w:type="dxa"/>
          </w:tcPr>
          <w:p w:rsidR="00D215B0" w:rsidRDefault="009C450A">
            <w:proofErr w:type="spellStart"/>
            <w:r>
              <w:t>Регион</w:t>
            </w:r>
            <w:proofErr w:type="spellEnd"/>
          </w:p>
        </w:tc>
        <w:tc>
          <w:tcPr>
            <w:tcW w:w="3118" w:type="dxa"/>
          </w:tcPr>
          <w:p w:rsidR="00D215B0" w:rsidRPr="009C450A" w:rsidRDefault="009C450A">
            <w:pPr>
              <w:rPr>
                <w:lang w:val="ru-RU"/>
              </w:rPr>
            </w:pPr>
            <w:r w:rsidRPr="009C450A">
              <w:rPr>
                <w:lang w:val="ru-RU"/>
              </w:rPr>
              <w:t>Территори</w:t>
            </w:r>
            <w:proofErr w:type="gramStart"/>
            <w:r w:rsidRPr="009C450A">
              <w:rPr>
                <w:lang w:val="ru-RU"/>
              </w:rPr>
              <w:t>я[</w:t>
            </w:r>
            <w:proofErr w:type="gramEnd"/>
            <w:r w:rsidRPr="009C450A">
              <w:rPr>
                <w:lang w:val="ru-RU"/>
              </w:rPr>
              <w:t>Комм 8] тыс. квадратных вёрст[Комм 9]</w:t>
            </w:r>
          </w:p>
        </w:tc>
        <w:tc>
          <w:tcPr>
            <w:tcW w:w="1134" w:type="dxa"/>
          </w:tcPr>
          <w:p w:rsidR="00D215B0" w:rsidRDefault="009C450A">
            <w:proofErr w:type="spellStart"/>
            <w:r>
              <w:t>Городов</w:t>
            </w:r>
            <w:proofErr w:type="spellEnd"/>
          </w:p>
        </w:tc>
        <w:tc>
          <w:tcPr>
            <w:tcW w:w="1134" w:type="dxa"/>
          </w:tcPr>
          <w:p w:rsidR="00D215B0" w:rsidRDefault="009C450A">
            <w:r>
              <w:t>Посадов</w:t>
            </w:r>
          </w:p>
        </w:tc>
        <w:tc>
          <w:tcPr>
            <w:tcW w:w="1276" w:type="dxa"/>
          </w:tcPr>
          <w:p w:rsidR="00D215B0" w:rsidRDefault="009C450A">
            <w:r>
              <w:t>Сельских обществ</w:t>
            </w:r>
          </w:p>
        </w:tc>
        <w:tc>
          <w:tcPr>
            <w:tcW w:w="1559" w:type="dxa"/>
          </w:tcPr>
          <w:p w:rsidR="00D215B0" w:rsidRDefault="009C450A">
            <w:r>
              <w:t>Других поселений</w:t>
            </w:r>
          </w:p>
        </w:tc>
      </w:tr>
      <w:tr w:rsidR="009C450A" w:rsidTr="009C450A">
        <w:tc>
          <w:tcPr>
            <w:tcW w:w="2411" w:type="dxa"/>
          </w:tcPr>
          <w:p w:rsidR="00D215B0" w:rsidRDefault="009C450A">
            <w:proofErr w:type="spellStart"/>
            <w:r>
              <w:t>Европейская</w:t>
            </w:r>
            <w:proofErr w:type="spellEnd"/>
            <w:r>
              <w:t xml:space="preserve"> </w:t>
            </w:r>
            <w:proofErr w:type="spellStart"/>
            <w:r>
              <w:t>Россия</w:t>
            </w:r>
            <w:proofErr w:type="spellEnd"/>
          </w:p>
        </w:tc>
        <w:tc>
          <w:tcPr>
            <w:tcW w:w="3118" w:type="dxa"/>
          </w:tcPr>
          <w:p w:rsidR="00D215B0" w:rsidRDefault="009C450A">
            <w:r>
              <w:t>4 250 574,8</w:t>
            </w:r>
          </w:p>
        </w:tc>
        <w:tc>
          <w:tcPr>
            <w:tcW w:w="1134" w:type="dxa"/>
          </w:tcPr>
          <w:p w:rsidR="00D215B0" w:rsidRDefault="009C450A">
            <w:r>
              <w:t>638</w:t>
            </w:r>
          </w:p>
        </w:tc>
        <w:tc>
          <w:tcPr>
            <w:tcW w:w="1134" w:type="dxa"/>
          </w:tcPr>
          <w:p w:rsidR="00D215B0" w:rsidRDefault="009C450A">
            <w:r>
              <w:t>51</w:t>
            </w:r>
          </w:p>
        </w:tc>
        <w:tc>
          <w:tcPr>
            <w:tcW w:w="1276" w:type="dxa"/>
          </w:tcPr>
          <w:p w:rsidR="00D215B0" w:rsidRDefault="009C450A">
            <w:r>
              <w:t>121 837</w:t>
            </w:r>
          </w:p>
        </w:tc>
        <w:tc>
          <w:tcPr>
            <w:tcW w:w="1559" w:type="dxa"/>
          </w:tcPr>
          <w:p w:rsidR="00D215B0" w:rsidRDefault="009C450A">
            <w:r>
              <w:t>511 599</w:t>
            </w:r>
          </w:p>
        </w:tc>
      </w:tr>
      <w:tr w:rsidR="009C450A" w:rsidTr="009C450A">
        <w:tc>
          <w:tcPr>
            <w:tcW w:w="2411" w:type="dxa"/>
          </w:tcPr>
          <w:p w:rsidR="00D215B0" w:rsidRDefault="009C450A">
            <w:proofErr w:type="spellStart"/>
            <w:r>
              <w:t>Привислинский</w:t>
            </w:r>
            <w:proofErr w:type="spellEnd"/>
            <w:r>
              <w:t xml:space="preserve"> </w:t>
            </w:r>
            <w:proofErr w:type="spellStart"/>
            <w:r>
              <w:t>край</w:t>
            </w:r>
            <w:proofErr w:type="spellEnd"/>
            <w:r>
              <w:t xml:space="preserve"> (</w:t>
            </w:r>
            <w:proofErr w:type="spellStart"/>
            <w:r>
              <w:t>губернии</w:t>
            </w:r>
            <w:proofErr w:type="spellEnd"/>
            <w:r>
              <w:t>)</w:t>
            </w:r>
          </w:p>
        </w:tc>
        <w:tc>
          <w:tcPr>
            <w:tcW w:w="3118" w:type="dxa"/>
          </w:tcPr>
          <w:p w:rsidR="00D215B0" w:rsidRDefault="009C450A">
            <w:r>
              <w:t>99 691,1</w:t>
            </w:r>
          </w:p>
        </w:tc>
        <w:tc>
          <w:tcPr>
            <w:tcW w:w="1134" w:type="dxa"/>
          </w:tcPr>
          <w:p w:rsidR="00D215B0" w:rsidRDefault="009C450A">
            <w:r>
              <w:t>105</w:t>
            </w:r>
          </w:p>
        </w:tc>
        <w:tc>
          <w:tcPr>
            <w:tcW w:w="1134" w:type="dxa"/>
          </w:tcPr>
          <w:p w:rsidR="00D215B0" w:rsidRDefault="009C450A">
            <w:r>
              <w:t>—</w:t>
            </w:r>
          </w:p>
        </w:tc>
        <w:tc>
          <w:tcPr>
            <w:tcW w:w="1276" w:type="dxa"/>
          </w:tcPr>
          <w:p w:rsidR="00D215B0" w:rsidRDefault="009C450A">
            <w:r>
              <w:t>24 823</w:t>
            </w:r>
          </w:p>
        </w:tc>
        <w:tc>
          <w:tcPr>
            <w:tcW w:w="1559" w:type="dxa"/>
          </w:tcPr>
          <w:p w:rsidR="00D215B0" w:rsidRDefault="009C450A">
            <w:r>
              <w:t>40 850</w:t>
            </w:r>
          </w:p>
        </w:tc>
      </w:tr>
      <w:tr w:rsidR="009C450A" w:rsidTr="009C450A">
        <w:tc>
          <w:tcPr>
            <w:tcW w:w="2411" w:type="dxa"/>
          </w:tcPr>
          <w:p w:rsidR="00D215B0" w:rsidRDefault="009C450A">
            <w:proofErr w:type="spellStart"/>
            <w:r>
              <w:t>Кавказ</w:t>
            </w:r>
            <w:proofErr w:type="spellEnd"/>
          </w:p>
        </w:tc>
        <w:tc>
          <w:tcPr>
            <w:tcW w:w="3118" w:type="dxa"/>
          </w:tcPr>
          <w:p w:rsidR="00D215B0" w:rsidRDefault="009C450A">
            <w:r>
              <w:t>412 310,8</w:t>
            </w:r>
          </w:p>
        </w:tc>
        <w:tc>
          <w:tcPr>
            <w:tcW w:w="1134" w:type="dxa"/>
          </w:tcPr>
          <w:p w:rsidR="00D215B0" w:rsidRDefault="009C450A">
            <w:r>
              <w:t>51</w:t>
            </w:r>
          </w:p>
        </w:tc>
        <w:tc>
          <w:tcPr>
            <w:tcW w:w="1134" w:type="dxa"/>
          </w:tcPr>
          <w:p w:rsidR="00D215B0" w:rsidRDefault="009C450A">
            <w:r>
              <w:t>3</w:t>
            </w:r>
          </w:p>
        </w:tc>
        <w:tc>
          <w:tcPr>
            <w:tcW w:w="1276" w:type="dxa"/>
          </w:tcPr>
          <w:p w:rsidR="00D215B0" w:rsidRDefault="009C450A">
            <w:r>
              <w:t>3994</w:t>
            </w:r>
          </w:p>
        </w:tc>
        <w:tc>
          <w:tcPr>
            <w:tcW w:w="1559" w:type="dxa"/>
          </w:tcPr>
          <w:p w:rsidR="00D215B0" w:rsidRDefault="009C450A">
            <w:r>
              <w:t>12 636</w:t>
            </w:r>
          </w:p>
        </w:tc>
      </w:tr>
      <w:tr w:rsidR="009C450A" w:rsidTr="009C450A">
        <w:tc>
          <w:tcPr>
            <w:tcW w:w="2411" w:type="dxa"/>
          </w:tcPr>
          <w:p w:rsidR="00D215B0" w:rsidRDefault="009C450A">
            <w:proofErr w:type="spellStart"/>
            <w:r>
              <w:t>Сибирь</w:t>
            </w:r>
            <w:proofErr w:type="spellEnd"/>
          </w:p>
        </w:tc>
        <w:tc>
          <w:tcPr>
            <w:tcW w:w="3118" w:type="dxa"/>
          </w:tcPr>
          <w:p w:rsidR="00D215B0" w:rsidRDefault="009C450A">
            <w:r>
              <w:t>10 996 345,5</w:t>
            </w:r>
          </w:p>
        </w:tc>
        <w:tc>
          <w:tcPr>
            <w:tcW w:w="1134" w:type="dxa"/>
          </w:tcPr>
          <w:p w:rsidR="00D215B0" w:rsidRDefault="009C450A">
            <w:r>
              <w:t>51</w:t>
            </w:r>
          </w:p>
        </w:tc>
        <w:tc>
          <w:tcPr>
            <w:tcW w:w="1134" w:type="dxa"/>
          </w:tcPr>
          <w:p w:rsidR="00D215B0" w:rsidRDefault="009C450A">
            <w:r>
              <w:t>—</w:t>
            </w:r>
          </w:p>
        </w:tc>
        <w:tc>
          <w:tcPr>
            <w:tcW w:w="1276" w:type="dxa"/>
          </w:tcPr>
          <w:p w:rsidR="00D215B0" w:rsidRDefault="009C450A">
            <w:r>
              <w:t>10 656</w:t>
            </w:r>
          </w:p>
        </w:tc>
        <w:tc>
          <w:tcPr>
            <w:tcW w:w="1559" w:type="dxa"/>
          </w:tcPr>
          <w:p w:rsidR="00D215B0" w:rsidRDefault="009C450A">
            <w:r>
              <w:t>14 614</w:t>
            </w:r>
          </w:p>
        </w:tc>
      </w:tr>
      <w:tr w:rsidR="009C450A" w:rsidTr="009C450A">
        <w:tc>
          <w:tcPr>
            <w:tcW w:w="2411" w:type="dxa"/>
          </w:tcPr>
          <w:p w:rsidR="00D215B0" w:rsidRDefault="009C450A">
            <w:proofErr w:type="spellStart"/>
            <w:r>
              <w:t>Туркестан</w:t>
            </w:r>
            <w:proofErr w:type="spellEnd"/>
            <w:r>
              <w:t xml:space="preserve"> и </w:t>
            </w:r>
            <w:proofErr w:type="spellStart"/>
            <w:r>
              <w:t>Степные</w:t>
            </w:r>
            <w:proofErr w:type="spellEnd"/>
            <w:r>
              <w:t xml:space="preserve"> </w:t>
            </w:r>
            <w:proofErr w:type="spellStart"/>
            <w:r>
              <w:t>области</w:t>
            </w:r>
            <w:proofErr w:type="spellEnd"/>
          </w:p>
        </w:tc>
        <w:tc>
          <w:tcPr>
            <w:tcW w:w="3118" w:type="dxa"/>
          </w:tcPr>
          <w:p w:rsidR="00D215B0" w:rsidRDefault="009C450A">
            <w:r>
              <w:t>3 110 623,7</w:t>
            </w:r>
          </w:p>
        </w:tc>
        <w:tc>
          <w:tcPr>
            <w:tcW w:w="1134" w:type="dxa"/>
          </w:tcPr>
          <w:p w:rsidR="00D215B0" w:rsidRDefault="009C450A">
            <w:r>
              <w:t>48</w:t>
            </w:r>
          </w:p>
        </w:tc>
        <w:tc>
          <w:tcPr>
            <w:tcW w:w="1134" w:type="dxa"/>
          </w:tcPr>
          <w:p w:rsidR="00D215B0" w:rsidRDefault="009C450A">
            <w:r>
              <w:t>—</w:t>
            </w:r>
          </w:p>
        </w:tc>
        <w:tc>
          <w:tcPr>
            <w:tcW w:w="1276" w:type="dxa"/>
          </w:tcPr>
          <w:p w:rsidR="00D215B0" w:rsidRDefault="009C450A">
            <w:r>
              <w:t>8038</w:t>
            </w:r>
          </w:p>
        </w:tc>
        <w:tc>
          <w:tcPr>
            <w:tcW w:w="1559" w:type="dxa"/>
          </w:tcPr>
          <w:p w:rsidR="00D215B0" w:rsidRDefault="009C450A">
            <w:r>
              <w:t>9594</w:t>
            </w:r>
          </w:p>
        </w:tc>
      </w:tr>
      <w:tr w:rsidR="009C450A" w:rsidTr="009C450A">
        <w:tc>
          <w:tcPr>
            <w:tcW w:w="2411" w:type="dxa"/>
          </w:tcPr>
          <w:p w:rsidR="00D215B0" w:rsidRDefault="009C450A">
            <w:proofErr w:type="spellStart"/>
            <w:r>
              <w:t>Финляндия</w:t>
            </w:r>
            <w:proofErr w:type="spellEnd"/>
          </w:p>
        </w:tc>
        <w:tc>
          <w:tcPr>
            <w:tcW w:w="3118" w:type="dxa"/>
          </w:tcPr>
          <w:p w:rsidR="00D215B0" w:rsidRDefault="009C450A">
            <w:r>
              <w:t>286 041,8</w:t>
            </w:r>
          </w:p>
        </w:tc>
        <w:tc>
          <w:tcPr>
            <w:tcW w:w="1134" w:type="dxa"/>
          </w:tcPr>
          <w:p w:rsidR="00D215B0" w:rsidRDefault="009C450A">
            <w:r>
              <w:t>38</w:t>
            </w:r>
          </w:p>
        </w:tc>
        <w:tc>
          <w:tcPr>
            <w:tcW w:w="1134" w:type="dxa"/>
          </w:tcPr>
          <w:p w:rsidR="00D215B0" w:rsidRDefault="009C450A">
            <w:r>
              <w:t>—</w:t>
            </w:r>
          </w:p>
        </w:tc>
        <w:tc>
          <w:tcPr>
            <w:tcW w:w="1276" w:type="dxa"/>
          </w:tcPr>
          <w:p w:rsidR="00D215B0" w:rsidRDefault="009C450A">
            <w:r>
              <w:t>—</w:t>
            </w:r>
          </w:p>
        </w:tc>
        <w:tc>
          <w:tcPr>
            <w:tcW w:w="1559" w:type="dxa"/>
          </w:tcPr>
          <w:p w:rsidR="00D215B0" w:rsidRDefault="009C450A">
            <w:r>
              <w:t>9988</w:t>
            </w:r>
          </w:p>
        </w:tc>
      </w:tr>
      <w:tr w:rsidR="009C450A" w:rsidTr="009C450A">
        <w:tc>
          <w:tcPr>
            <w:tcW w:w="2411" w:type="dxa"/>
          </w:tcPr>
          <w:p w:rsidR="00D215B0" w:rsidRDefault="009C450A">
            <w:proofErr w:type="spellStart"/>
            <w:r>
              <w:t>Всего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Империи</w:t>
            </w:r>
            <w:proofErr w:type="spellEnd"/>
          </w:p>
        </w:tc>
        <w:tc>
          <w:tcPr>
            <w:tcW w:w="3118" w:type="dxa"/>
          </w:tcPr>
          <w:p w:rsidR="00D215B0" w:rsidRDefault="009C450A">
            <w:r>
              <w:t>19 155 587,7</w:t>
            </w:r>
          </w:p>
        </w:tc>
        <w:tc>
          <w:tcPr>
            <w:tcW w:w="1134" w:type="dxa"/>
          </w:tcPr>
          <w:p w:rsidR="00D215B0" w:rsidRDefault="009C450A">
            <w:r>
              <w:t>931</w:t>
            </w:r>
          </w:p>
        </w:tc>
        <w:tc>
          <w:tcPr>
            <w:tcW w:w="1134" w:type="dxa"/>
          </w:tcPr>
          <w:p w:rsidR="00D215B0" w:rsidRDefault="009C450A">
            <w:r>
              <w:t>54</w:t>
            </w:r>
          </w:p>
        </w:tc>
        <w:tc>
          <w:tcPr>
            <w:tcW w:w="1276" w:type="dxa"/>
          </w:tcPr>
          <w:p w:rsidR="00D215B0" w:rsidRDefault="009C450A">
            <w:r>
              <w:t>169 348</w:t>
            </w:r>
          </w:p>
        </w:tc>
        <w:tc>
          <w:tcPr>
            <w:tcW w:w="1559" w:type="dxa"/>
          </w:tcPr>
          <w:p w:rsidR="00D215B0" w:rsidRDefault="009C450A">
            <w:r>
              <w:t>599 281</w:t>
            </w:r>
          </w:p>
        </w:tc>
      </w:tr>
      <w:tr w:rsidR="009C450A" w:rsidTr="009C450A">
        <w:tc>
          <w:tcPr>
            <w:tcW w:w="2411" w:type="dxa"/>
          </w:tcPr>
          <w:p w:rsidR="00D215B0" w:rsidRDefault="009C450A"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Финляндии</w:t>
            </w:r>
            <w:proofErr w:type="spellEnd"/>
          </w:p>
        </w:tc>
        <w:tc>
          <w:tcPr>
            <w:tcW w:w="3118" w:type="dxa"/>
          </w:tcPr>
          <w:p w:rsidR="00D215B0" w:rsidRDefault="009C450A">
            <w:r>
              <w:t>18 869 545,9</w:t>
            </w:r>
          </w:p>
        </w:tc>
        <w:tc>
          <w:tcPr>
            <w:tcW w:w="1134" w:type="dxa"/>
          </w:tcPr>
          <w:p w:rsidR="00D215B0" w:rsidRDefault="009C450A">
            <w:r>
              <w:t>893</w:t>
            </w:r>
          </w:p>
        </w:tc>
        <w:tc>
          <w:tcPr>
            <w:tcW w:w="1134" w:type="dxa"/>
          </w:tcPr>
          <w:p w:rsidR="00D215B0" w:rsidRDefault="009C450A">
            <w:r>
              <w:t>54</w:t>
            </w:r>
          </w:p>
        </w:tc>
        <w:tc>
          <w:tcPr>
            <w:tcW w:w="1276" w:type="dxa"/>
          </w:tcPr>
          <w:p w:rsidR="00D215B0" w:rsidRDefault="009C450A">
            <w:r>
              <w:t>169 348</w:t>
            </w:r>
          </w:p>
        </w:tc>
        <w:tc>
          <w:tcPr>
            <w:tcW w:w="1559" w:type="dxa"/>
          </w:tcPr>
          <w:p w:rsidR="00D215B0" w:rsidRDefault="009C450A">
            <w:r>
              <w:t>589 293</w:t>
            </w:r>
          </w:p>
        </w:tc>
      </w:tr>
    </w:tbl>
    <w:p w:rsidR="00D215B0" w:rsidRDefault="00D215B0"/>
    <w:sectPr w:rsidR="00D21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450A"/>
    <w:rsid w:val="00AA1D8D"/>
    <w:rsid w:val="00B47730"/>
    <w:rsid w:val="00CB0664"/>
    <w:rsid w:val="00D215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163CF3-3448-46EA-9EA7-F1D578B7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2025-03-03T11:55:00Z</dcterms:modified>
  <cp:category/>
</cp:coreProperties>
</file>