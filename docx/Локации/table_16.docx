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944"/>
        <w:gridCol w:w="2160"/>
        <w:gridCol w:w="2160"/>
      </w:tblGrid>
      <w:tr w:rsidR="0022183C" w:rsidTr="002672B0">
        <w:tc>
          <w:tcPr>
            <w:tcW w:w="992" w:type="dxa"/>
          </w:tcPr>
          <w:p w:rsidR="0022183C" w:rsidRDefault="002672B0">
            <w:r>
              <w:t>№</w:t>
            </w:r>
            <w:bookmarkStart w:id="0" w:name="_GoBack"/>
            <w:bookmarkEnd w:id="0"/>
          </w:p>
        </w:tc>
        <w:tc>
          <w:tcPr>
            <w:tcW w:w="1944" w:type="dxa"/>
          </w:tcPr>
          <w:p w:rsidR="0022183C" w:rsidRDefault="002672B0">
            <w:r>
              <w:t>Город</w:t>
            </w:r>
          </w:p>
        </w:tc>
        <w:tc>
          <w:tcPr>
            <w:tcW w:w="2160" w:type="dxa"/>
          </w:tcPr>
          <w:p w:rsidR="0022183C" w:rsidRDefault="002672B0">
            <w:r>
              <w:t>Префектура</w:t>
            </w:r>
          </w:p>
        </w:tc>
        <w:tc>
          <w:tcPr>
            <w:tcW w:w="2160" w:type="dxa"/>
          </w:tcPr>
          <w:p w:rsidR="0022183C" w:rsidRDefault="002672B0">
            <w:r>
              <w:t>Население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1</w:t>
            </w:r>
          </w:p>
        </w:tc>
        <w:tc>
          <w:tcPr>
            <w:tcW w:w="1944" w:type="dxa"/>
          </w:tcPr>
          <w:p w:rsidR="0022183C" w:rsidRDefault="002672B0">
            <w:r>
              <w:t>Токио</w:t>
            </w:r>
          </w:p>
        </w:tc>
        <w:tc>
          <w:tcPr>
            <w:tcW w:w="2160" w:type="dxa"/>
          </w:tcPr>
          <w:p w:rsidR="0022183C" w:rsidRDefault="002672B0">
            <w:r>
              <w:t>Токио</w:t>
            </w:r>
          </w:p>
        </w:tc>
        <w:tc>
          <w:tcPr>
            <w:tcW w:w="2160" w:type="dxa"/>
          </w:tcPr>
          <w:p w:rsidR="0022183C" w:rsidRDefault="002672B0">
            <w:r>
              <w:t>8 483 050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2</w:t>
            </w:r>
          </w:p>
        </w:tc>
        <w:tc>
          <w:tcPr>
            <w:tcW w:w="1944" w:type="dxa"/>
          </w:tcPr>
          <w:p w:rsidR="0022183C" w:rsidRDefault="002672B0">
            <w:r>
              <w:t>Иокогама</w:t>
            </w:r>
          </w:p>
        </w:tc>
        <w:tc>
          <w:tcPr>
            <w:tcW w:w="2160" w:type="dxa"/>
          </w:tcPr>
          <w:p w:rsidR="0022183C" w:rsidRDefault="002672B0">
            <w:r>
              <w:t>Канагава</w:t>
            </w:r>
          </w:p>
        </w:tc>
        <w:tc>
          <w:tcPr>
            <w:tcW w:w="2160" w:type="dxa"/>
          </w:tcPr>
          <w:p w:rsidR="0022183C" w:rsidRDefault="002672B0">
            <w:r>
              <w:t>3 579 133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3</w:t>
            </w:r>
          </w:p>
        </w:tc>
        <w:tc>
          <w:tcPr>
            <w:tcW w:w="1944" w:type="dxa"/>
          </w:tcPr>
          <w:p w:rsidR="0022183C" w:rsidRDefault="002672B0">
            <w:r>
              <w:t>Осака</w:t>
            </w:r>
          </w:p>
        </w:tc>
        <w:tc>
          <w:tcPr>
            <w:tcW w:w="2160" w:type="dxa"/>
          </w:tcPr>
          <w:p w:rsidR="0022183C" w:rsidRDefault="002672B0">
            <w:r>
              <w:t>Осака</w:t>
            </w:r>
          </w:p>
        </w:tc>
        <w:tc>
          <w:tcPr>
            <w:tcW w:w="2160" w:type="dxa"/>
          </w:tcPr>
          <w:p w:rsidR="0022183C" w:rsidRDefault="002672B0">
            <w:r>
              <w:t>2 628 776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4</w:t>
            </w:r>
          </w:p>
        </w:tc>
        <w:tc>
          <w:tcPr>
            <w:tcW w:w="1944" w:type="dxa"/>
          </w:tcPr>
          <w:p w:rsidR="0022183C" w:rsidRDefault="002672B0">
            <w:r>
              <w:t>Нагоя</w:t>
            </w:r>
          </w:p>
        </w:tc>
        <w:tc>
          <w:tcPr>
            <w:tcW w:w="2160" w:type="dxa"/>
          </w:tcPr>
          <w:p w:rsidR="0022183C" w:rsidRDefault="002672B0">
            <w:r>
              <w:t>Айти</w:t>
            </w:r>
          </w:p>
        </w:tc>
        <w:tc>
          <w:tcPr>
            <w:tcW w:w="2160" w:type="dxa"/>
          </w:tcPr>
          <w:p w:rsidR="0022183C" w:rsidRDefault="002672B0">
            <w:r>
              <w:t>2 215 031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5</w:t>
            </w:r>
          </w:p>
        </w:tc>
        <w:tc>
          <w:tcPr>
            <w:tcW w:w="1944" w:type="dxa"/>
          </w:tcPr>
          <w:p w:rsidR="0022183C" w:rsidRDefault="002672B0">
            <w:r>
              <w:t>Саппоро</w:t>
            </w:r>
          </w:p>
        </w:tc>
        <w:tc>
          <w:tcPr>
            <w:tcW w:w="2160" w:type="dxa"/>
          </w:tcPr>
          <w:p w:rsidR="0022183C" w:rsidRDefault="002672B0">
            <w:r>
              <w:t>Хоккайдо</w:t>
            </w:r>
          </w:p>
        </w:tc>
        <w:tc>
          <w:tcPr>
            <w:tcW w:w="2160" w:type="dxa"/>
          </w:tcPr>
          <w:p w:rsidR="0022183C" w:rsidRDefault="002672B0">
            <w:r>
              <w:t>1 880 875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6</w:t>
            </w:r>
          </w:p>
        </w:tc>
        <w:tc>
          <w:tcPr>
            <w:tcW w:w="1944" w:type="dxa"/>
          </w:tcPr>
          <w:p w:rsidR="0022183C" w:rsidRDefault="002672B0">
            <w:r>
              <w:t>Кобе</w:t>
            </w:r>
          </w:p>
        </w:tc>
        <w:tc>
          <w:tcPr>
            <w:tcW w:w="2160" w:type="dxa"/>
          </w:tcPr>
          <w:p w:rsidR="0022183C" w:rsidRDefault="002672B0">
            <w:r>
              <w:t>Хёго</w:t>
            </w:r>
          </w:p>
        </w:tc>
        <w:tc>
          <w:tcPr>
            <w:tcW w:w="2160" w:type="dxa"/>
          </w:tcPr>
          <w:p w:rsidR="0022183C" w:rsidRDefault="002672B0">
            <w:r>
              <w:t>1 525 389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7</w:t>
            </w:r>
          </w:p>
        </w:tc>
        <w:tc>
          <w:tcPr>
            <w:tcW w:w="1944" w:type="dxa"/>
          </w:tcPr>
          <w:p w:rsidR="0022183C" w:rsidRDefault="002672B0">
            <w:r>
              <w:t>Киото</w:t>
            </w:r>
          </w:p>
        </w:tc>
        <w:tc>
          <w:tcPr>
            <w:tcW w:w="2160" w:type="dxa"/>
          </w:tcPr>
          <w:p w:rsidR="0022183C" w:rsidRDefault="002672B0">
            <w:r>
              <w:t>Киото</w:t>
            </w:r>
          </w:p>
        </w:tc>
        <w:tc>
          <w:tcPr>
            <w:tcW w:w="2160" w:type="dxa"/>
          </w:tcPr>
          <w:p w:rsidR="0022183C" w:rsidRDefault="002672B0">
            <w:r>
              <w:t>1 465 917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8</w:t>
            </w:r>
          </w:p>
        </w:tc>
        <w:tc>
          <w:tcPr>
            <w:tcW w:w="1944" w:type="dxa"/>
          </w:tcPr>
          <w:p w:rsidR="0022183C" w:rsidRDefault="002672B0">
            <w:r>
              <w:t>Фукуока</w:t>
            </w:r>
          </w:p>
        </w:tc>
        <w:tc>
          <w:tcPr>
            <w:tcW w:w="2160" w:type="dxa"/>
          </w:tcPr>
          <w:p w:rsidR="0022183C" w:rsidRDefault="002672B0">
            <w:r>
              <w:t>Фукуока</w:t>
            </w:r>
          </w:p>
        </w:tc>
        <w:tc>
          <w:tcPr>
            <w:tcW w:w="2160" w:type="dxa"/>
          </w:tcPr>
          <w:p w:rsidR="0022183C" w:rsidRDefault="002672B0">
            <w:r>
              <w:t>1 450 149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9</w:t>
            </w:r>
          </w:p>
        </w:tc>
        <w:tc>
          <w:tcPr>
            <w:tcW w:w="1944" w:type="dxa"/>
          </w:tcPr>
          <w:p w:rsidR="0022183C" w:rsidRDefault="002672B0">
            <w:r>
              <w:t>Кавасаки</w:t>
            </w:r>
          </w:p>
        </w:tc>
        <w:tc>
          <w:tcPr>
            <w:tcW w:w="2160" w:type="dxa"/>
          </w:tcPr>
          <w:p w:rsidR="0022183C" w:rsidRDefault="002672B0">
            <w:r>
              <w:t>Канагава</w:t>
            </w:r>
          </w:p>
        </w:tc>
        <w:tc>
          <w:tcPr>
            <w:tcW w:w="2160" w:type="dxa"/>
          </w:tcPr>
          <w:p w:rsidR="0022183C" w:rsidRDefault="002672B0">
            <w:r>
              <w:t>1 327 009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10</w:t>
            </w:r>
          </w:p>
        </w:tc>
        <w:tc>
          <w:tcPr>
            <w:tcW w:w="1944" w:type="dxa"/>
          </w:tcPr>
          <w:p w:rsidR="0022183C" w:rsidRDefault="002672B0">
            <w:r>
              <w:t>Сайтама</w:t>
            </w:r>
          </w:p>
        </w:tc>
        <w:tc>
          <w:tcPr>
            <w:tcW w:w="2160" w:type="dxa"/>
          </w:tcPr>
          <w:p w:rsidR="0022183C" w:rsidRDefault="002672B0">
            <w:r>
              <w:t>Сайтама</w:t>
            </w:r>
          </w:p>
        </w:tc>
        <w:tc>
          <w:tcPr>
            <w:tcW w:w="2160" w:type="dxa"/>
          </w:tcPr>
          <w:p w:rsidR="0022183C" w:rsidRDefault="002672B0">
            <w:r>
              <w:t>1 176 269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11</w:t>
            </w:r>
          </w:p>
        </w:tc>
        <w:tc>
          <w:tcPr>
            <w:tcW w:w="1944" w:type="dxa"/>
          </w:tcPr>
          <w:p w:rsidR="0022183C" w:rsidRDefault="002672B0">
            <w:r>
              <w:t>Хиросима</w:t>
            </w:r>
          </w:p>
        </w:tc>
        <w:tc>
          <w:tcPr>
            <w:tcW w:w="2160" w:type="dxa"/>
          </w:tcPr>
          <w:p w:rsidR="0022183C" w:rsidRDefault="002672B0">
            <w:r>
              <w:t>Хиросима</w:t>
            </w:r>
          </w:p>
        </w:tc>
        <w:tc>
          <w:tcPr>
            <w:tcW w:w="2160" w:type="dxa"/>
          </w:tcPr>
          <w:p w:rsidR="0022183C" w:rsidRDefault="002672B0">
            <w:r>
              <w:t>1 159 391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12</w:t>
            </w:r>
          </w:p>
        </w:tc>
        <w:tc>
          <w:tcPr>
            <w:tcW w:w="1944" w:type="dxa"/>
          </w:tcPr>
          <w:p w:rsidR="0022183C" w:rsidRDefault="002672B0">
            <w:r>
              <w:t>Сэндай</w:t>
            </w:r>
          </w:p>
        </w:tc>
        <w:tc>
          <w:tcPr>
            <w:tcW w:w="2160" w:type="dxa"/>
          </w:tcPr>
          <w:p w:rsidR="0022183C" w:rsidRDefault="002672B0">
            <w:r>
              <w:t>Мияги</w:t>
            </w:r>
          </w:p>
        </w:tc>
        <w:tc>
          <w:tcPr>
            <w:tcW w:w="2160" w:type="dxa"/>
          </w:tcPr>
          <w:p w:rsidR="0022183C" w:rsidRDefault="002672B0">
            <w:r>
              <w:t>1 028 214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13</w:t>
            </w:r>
          </w:p>
        </w:tc>
        <w:tc>
          <w:tcPr>
            <w:tcW w:w="1944" w:type="dxa"/>
          </w:tcPr>
          <w:p w:rsidR="0022183C" w:rsidRDefault="002672B0">
            <w:r>
              <w:t>Китакюсю</w:t>
            </w:r>
          </w:p>
        </w:tc>
        <w:tc>
          <w:tcPr>
            <w:tcW w:w="2160" w:type="dxa"/>
          </w:tcPr>
          <w:p w:rsidR="0022183C" w:rsidRDefault="002672B0">
            <w:r>
              <w:t>Фукуока</w:t>
            </w:r>
          </w:p>
        </w:tc>
        <w:tc>
          <w:tcPr>
            <w:tcW w:w="2160" w:type="dxa"/>
          </w:tcPr>
          <w:p w:rsidR="0022183C" w:rsidRDefault="002672B0">
            <w:r>
              <w:t>993 483</w:t>
            </w:r>
          </w:p>
        </w:tc>
      </w:tr>
      <w:tr w:rsidR="0022183C" w:rsidTr="002672B0">
        <w:tc>
          <w:tcPr>
            <w:tcW w:w="992" w:type="dxa"/>
          </w:tcPr>
          <w:p w:rsidR="0022183C" w:rsidRDefault="002672B0">
            <w:r>
              <w:t>14</w:t>
            </w:r>
          </w:p>
        </w:tc>
        <w:tc>
          <w:tcPr>
            <w:tcW w:w="1944" w:type="dxa"/>
          </w:tcPr>
          <w:p w:rsidR="0022183C" w:rsidRDefault="002672B0">
            <w:r>
              <w:t>Тиба</w:t>
            </w:r>
          </w:p>
        </w:tc>
        <w:tc>
          <w:tcPr>
            <w:tcW w:w="2160" w:type="dxa"/>
          </w:tcPr>
          <w:p w:rsidR="0022183C" w:rsidRDefault="002672B0">
            <w:r>
              <w:t>Тиба</w:t>
            </w:r>
          </w:p>
        </w:tc>
        <w:tc>
          <w:tcPr>
            <w:tcW w:w="2160" w:type="dxa"/>
          </w:tcPr>
          <w:p w:rsidR="0022183C" w:rsidRDefault="002672B0">
            <w:r>
              <w:t>924 353</w:t>
            </w:r>
          </w:p>
        </w:tc>
      </w:tr>
    </w:tbl>
    <w:p w:rsidR="0022183C" w:rsidRDefault="0022183C"/>
    <w:sectPr w:rsidR="002218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183C"/>
    <w:rsid w:val="002672B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D66954-27AE-4A04-8FD3-64201DAD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2025-03-03T13:37:00Z</dcterms:modified>
  <cp:category/>
</cp:coreProperties>
</file>