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57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710"/>
        <w:gridCol w:w="2126"/>
        <w:gridCol w:w="1701"/>
        <w:gridCol w:w="567"/>
        <w:gridCol w:w="1418"/>
        <w:gridCol w:w="992"/>
        <w:gridCol w:w="1134"/>
        <w:gridCol w:w="992"/>
        <w:gridCol w:w="709"/>
      </w:tblGrid>
      <w:tr w:rsidR="005F1D40" w:rsidTr="005F1D40">
        <w:tc>
          <w:tcPr>
            <w:tcW w:w="708" w:type="dxa"/>
          </w:tcPr>
          <w:p w:rsidR="002A530F" w:rsidRDefault="000D3EAA">
            <w:r>
              <w:t>№</w:t>
            </w:r>
          </w:p>
        </w:tc>
        <w:tc>
          <w:tcPr>
            <w:tcW w:w="710" w:type="dxa"/>
          </w:tcPr>
          <w:p w:rsidR="002A530F" w:rsidRDefault="000D3EAA">
            <w:r>
              <w:t>№ на карте</w:t>
            </w:r>
          </w:p>
        </w:tc>
        <w:tc>
          <w:tcPr>
            <w:tcW w:w="2126" w:type="dxa"/>
          </w:tcPr>
          <w:p w:rsidR="002A530F" w:rsidRDefault="000D3EAA">
            <w:r>
              <w:t>Мухафаза</w:t>
            </w:r>
          </w:p>
        </w:tc>
        <w:tc>
          <w:tcPr>
            <w:tcW w:w="1701" w:type="dxa"/>
          </w:tcPr>
          <w:p w:rsidR="002A530F" w:rsidRDefault="000D3EAA">
            <w:r>
              <w:t>араб.</w:t>
            </w:r>
          </w:p>
        </w:tc>
        <w:tc>
          <w:tcPr>
            <w:tcW w:w="567" w:type="dxa"/>
          </w:tcPr>
          <w:p w:rsidR="002A530F" w:rsidRDefault="000D3EAA">
            <w:r>
              <w:t>Вилайеты</w:t>
            </w:r>
          </w:p>
        </w:tc>
        <w:tc>
          <w:tcPr>
            <w:tcW w:w="1418" w:type="dxa"/>
          </w:tcPr>
          <w:p w:rsidR="002A530F" w:rsidRDefault="000D3EAA">
            <w:r>
              <w:t>Административный центр</w:t>
            </w:r>
          </w:p>
        </w:tc>
        <w:tc>
          <w:tcPr>
            <w:tcW w:w="992" w:type="dxa"/>
          </w:tcPr>
          <w:p w:rsidR="002A530F" w:rsidRDefault="000D3EAA">
            <w:r>
              <w:t>Площадь,км²</w:t>
            </w:r>
          </w:p>
        </w:tc>
        <w:tc>
          <w:tcPr>
            <w:tcW w:w="1134" w:type="dxa"/>
          </w:tcPr>
          <w:p w:rsidR="002A530F" w:rsidRDefault="000D3EAA">
            <w:r>
              <w:t>Население[6],Перепись 2010</w:t>
            </w:r>
          </w:p>
        </w:tc>
        <w:tc>
          <w:tcPr>
            <w:tcW w:w="992" w:type="dxa"/>
          </w:tcPr>
          <w:p w:rsidR="002A530F" w:rsidRDefault="000D3EAA">
            <w:r>
              <w:t>Плотность,чел./км²</w:t>
            </w:r>
          </w:p>
        </w:tc>
        <w:tc>
          <w:tcPr>
            <w:tcW w:w="709" w:type="dxa"/>
          </w:tcPr>
          <w:p w:rsidR="002A530F" w:rsidRDefault="000D3EAA">
            <w:r>
              <w:t>Unnamed: 9</w:t>
            </w:r>
          </w:p>
        </w:tc>
      </w:tr>
      <w:tr w:rsidR="005F1D40" w:rsidTr="005F1D40">
        <w:tc>
          <w:tcPr>
            <w:tcW w:w="708" w:type="dxa"/>
          </w:tcPr>
          <w:p w:rsidR="002A530F" w:rsidRDefault="000D3EAA">
            <w:r>
              <w:t>1</w:t>
            </w:r>
          </w:p>
        </w:tc>
        <w:tc>
          <w:tcPr>
            <w:tcW w:w="710" w:type="dxa"/>
          </w:tcPr>
          <w:p w:rsidR="002A530F" w:rsidRDefault="000D3EAA">
            <w:r>
              <w:t>7</w:t>
            </w:r>
          </w:p>
        </w:tc>
        <w:tc>
          <w:tcPr>
            <w:tcW w:w="2126" w:type="dxa"/>
          </w:tcPr>
          <w:p w:rsidR="002A530F" w:rsidRDefault="000D3EAA">
            <w:r>
              <w:t>Дофар (Зуфар)</w:t>
            </w:r>
          </w:p>
        </w:tc>
        <w:tc>
          <w:tcPr>
            <w:tcW w:w="1701" w:type="dxa"/>
          </w:tcPr>
          <w:p w:rsidR="002A530F" w:rsidRDefault="000D3EAA">
            <w:r>
              <w:t>محافظة</w:t>
            </w:r>
            <w:r>
              <w:t xml:space="preserve"> </w:t>
            </w:r>
            <w:r>
              <w:t>ظفار</w:t>
            </w:r>
          </w:p>
        </w:tc>
        <w:tc>
          <w:tcPr>
            <w:tcW w:w="567" w:type="dxa"/>
          </w:tcPr>
          <w:p w:rsidR="002A530F" w:rsidRDefault="000D3EAA">
            <w:r>
              <w:t>10</w:t>
            </w:r>
          </w:p>
        </w:tc>
        <w:tc>
          <w:tcPr>
            <w:tcW w:w="1418" w:type="dxa"/>
          </w:tcPr>
          <w:p w:rsidR="002A530F" w:rsidRDefault="000D3EAA">
            <w:r>
              <w:t>Салала</w:t>
            </w:r>
          </w:p>
        </w:tc>
        <w:tc>
          <w:tcPr>
            <w:tcW w:w="992" w:type="dxa"/>
          </w:tcPr>
          <w:p w:rsidR="002A530F" w:rsidRDefault="000D3EAA">
            <w:r>
              <w:t>99 300</w:t>
            </w:r>
          </w:p>
        </w:tc>
        <w:tc>
          <w:tcPr>
            <w:tcW w:w="1134" w:type="dxa"/>
          </w:tcPr>
          <w:p w:rsidR="002A530F" w:rsidRDefault="000D3EAA">
            <w:r>
              <w:t>249 729</w:t>
            </w:r>
          </w:p>
        </w:tc>
        <w:tc>
          <w:tcPr>
            <w:tcW w:w="992" w:type="dxa"/>
          </w:tcPr>
          <w:p w:rsidR="002A530F" w:rsidRDefault="000D3EAA">
            <w:r>
              <w:t>251</w:t>
            </w:r>
          </w:p>
        </w:tc>
        <w:tc>
          <w:tcPr>
            <w:tcW w:w="709" w:type="dxa"/>
          </w:tcPr>
          <w:p w:rsidR="002A530F" w:rsidRDefault="002A530F"/>
        </w:tc>
      </w:tr>
      <w:tr w:rsidR="005F1D40" w:rsidTr="005F1D40">
        <w:tc>
          <w:tcPr>
            <w:tcW w:w="708" w:type="dxa"/>
          </w:tcPr>
          <w:p w:rsidR="002A530F" w:rsidRDefault="000D3EAA">
            <w:r>
              <w:t>2</w:t>
            </w:r>
          </w:p>
        </w:tc>
        <w:tc>
          <w:tcPr>
            <w:tcW w:w="710" w:type="dxa"/>
          </w:tcPr>
          <w:p w:rsidR="002A530F" w:rsidRDefault="000D3EAA">
            <w:r>
              <w:t>9</w:t>
            </w:r>
          </w:p>
        </w:tc>
        <w:tc>
          <w:tcPr>
            <w:tcW w:w="2126" w:type="dxa"/>
          </w:tcPr>
          <w:p w:rsidR="002A530F" w:rsidRDefault="000D3EAA">
            <w:r>
              <w:t>Маскат</w:t>
            </w:r>
          </w:p>
        </w:tc>
        <w:tc>
          <w:tcPr>
            <w:tcW w:w="1701" w:type="dxa"/>
          </w:tcPr>
          <w:p w:rsidR="002A530F" w:rsidRDefault="000D3EAA">
            <w:r>
              <w:t>محافظة</w:t>
            </w:r>
            <w:r>
              <w:t xml:space="preserve"> </w:t>
            </w:r>
            <w:r>
              <w:t>مسقط</w:t>
            </w:r>
          </w:p>
        </w:tc>
        <w:tc>
          <w:tcPr>
            <w:tcW w:w="567" w:type="dxa"/>
          </w:tcPr>
          <w:p w:rsidR="002A530F" w:rsidRDefault="000D3EAA">
            <w:r>
              <w:t>6</w:t>
            </w:r>
          </w:p>
        </w:tc>
        <w:tc>
          <w:tcPr>
            <w:tcW w:w="1418" w:type="dxa"/>
          </w:tcPr>
          <w:p w:rsidR="002A530F" w:rsidRDefault="000D3EAA">
            <w:r>
              <w:t>Эс-Сиб</w:t>
            </w:r>
          </w:p>
        </w:tc>
        <w:tc>
          <w:tcPr>
            <w:tcW w:w="992" w:type="dxa"/>
          </w:tcPr>
          <w:p w:rsidR="002A530F" w:rsidRDefault="000D3EAA">
            <w:r>
              <w:t>3500</w:t>
            </w:r>
          </w:p>
        </w:tc>
        <w:tc>
          <w:tcPr>
            <w:tcW w:w="1134" w:type="dxa"/>
          </w:tcPr>
          <w:p w:rsidR="002A530F" w:rsidRDefault="000D3EAA">
            <w:r>
              <w:t>775 878</w:t>
            </w:r>
          </w:p>
        </w:tc>
        <w:tc>
          <w:tcPr>
            <w:tcW w:w="992" w:type="dxa"/>
          </w:tcPr>
          <w:p w:rsidR="002A530F" w:rsidRDefault="000D3EAA">
            <w:r>
              <w:t>22168</w:t>
            </w:r>
          </w:p>
        </w:tc>
        <w:tc>
          <w:tcPr>
            <w:tcW w:w="709" w:type="dxa"/>
          </w:tcPr>
          <w:p w:rsidR="002A530F" w:rsidRDefault="002A530F"/>
        </w:tc>
      </w:tr>
      <w:tr w:rsidR="005F1D40" w:rsidTr="005F1D40">
        <w:tc>
          <w:tcPr>
            <w:tcW w:w="708" w:type="dxa"/>
          </w:tcPr>
          <w:p w:rsidR="002A530F" w:rsidRDefault="000D3EAA">
            <w:r>
              <w:t>3</w:t>
            </w:r>
          </w:p>
        </w:tc>
        <w:tc>
          <w:tcPr>
            <w:tcW w:w="710" w:type="dxa"/>
          </w:tcPr>
          <w:p w:rsidR="002A530F" w:rsidRDefault="000D3EAA">
            <w:r>
              <w:t>8</w:t>
            </w:r>
          </w:p>
        </w:tc>
        <w:tc>
          <w:tcPr>
            <w:tcW w:w="2126" w:type="dxa"/>
          </w:tcPr>
          <w:p w:rsidR="002A530F" w:rsidRDefault="000D3EAA">
            <w:r>
              <w:t>Мусандам</w:t>
            </w:r>
          </w:p>
        </w:tc>
        <w:tc>
          <w:tcPr>
            <w:tcW w:w="1701" w:type="dxa"/>
          </w:tcPr>
          <w:p w:rsidR="002A530F" w:rsidRDefault="000D3EAA">
            <w:r>
              <w:t>محافظة</w:t>
            </w:r>
            <w:r>
              <w:t xml:space="preserve"> </w:t>
            </w:r>
            <w:r>
              <w:t>مسندم</w:t>
            </w:r>
          </w:p>
        </w:tc>
        <w:tc>
          <w:tcPr>
            <w:tcW w:w="567" w:type="dxa"/>
          </w:tcPr>
          <w:p w:rsidR="002A530F" w:rsidRDefault="000D3EAA">
            <w:r>
              <w:t>4</w:t>
            </w:r>
          </w:p>
        </w:tc>
        <w:tc>
          <w:tcPr>
            <w:tcW w:w="1418" w:type="dxa"/>
          </w:tcPr>
          <w:p w:rsidR="002A530F" w:rsidRDefault="000D3EAA">
            <w:r>
              <w:t>Эль-Хасаб</w:t>
            </w:r>
          </w:p>
        </w:tc>
        <w:tc>
          <w:tcPr>
            <w:tcW w:w="992" w:type="dxa"/>
          </w:tcPr>
          <w:p w:rsidR="002A530F" w:rsidRDefault="000D3EAA">
            <w:r>
              <w:t>1 800</w:t>
            </w:r>
          </w:p>
        </w:tc>
        <w:tc>
          <w:tcPr>
            <w:tcW w:w="1134" w:type="dxa"/>
          </w:tcPr>
          <w:p w:rsidR="002A530F" w:rsidRDefault="000D3EAA">
            <w:r>
              <w:t>31 425</w:t>
            </w:r>
          </w:p>
        </w:tc>
        <w:tc>
          <w:tcPr>
            <w:tcW w:w="992" w:type="dxa"/>
          </w:tcPr>
          <w:p w:rsidR="002A530F" w:rsidRDefault="000D3EAA">
            <w:r>
              <w:t>1746</w:t>
            </w:r>
          </w:p>
        </w:tc>
        <w:tc>
          <w:tcPr>
            <w:tcW w:w="709" w:type="dxa"/>
          </w:tcPr>
          <w:p w:rsidR="002A530F" w:rsidRDefault="002A530F"/>
        </w:tc>
      </w:tr>
      <w:tr w:rsidR="005F1D40" w:rsidTr="005F1D40">
        <w:tc>
          <w:tcPr>
            <w:tcW w:w="708" w:type="dxa"/>
          </w:tcPr>
          <w:p w:rsidR="002A530F" w:rsidRDefault="000D3EAA">
            <w:r>
              <w:t>4</w:t>
            </w:r>
          </w:p>
        </w:tc>
        <w:tc>
          <w:tcPr>
            <w:tcW w:w="710" w:type="dxa"/>
          </w:tcPr>
          <w:p w:rsidR="002A530F" w:rsidRDefault="000D3EAA">
            <w:r>
              <w:t>3</w:t>
            </w:r>
          </w:p>
        </w:tc>
        <w:tc>
          <w:tcPr>
            <w:tcW w:w="2126" w:type="dxa"/>
          </w:tcPr>
          <w:p w:rsidR="002A530F" w:rsidRDefault="000D3EAA">
            <w:proofErr w:type="spellStart"/>
            <w:r>
              <w:t>Северная</w:t>
            </w:r>
            <w:proofErr w:type="spellEnd"/>
            <w:r>
              <w:t xml:space="preserve"> </w:t>
            </w:r>
            <w:proofErr w:type="spellStart"/>
            <w:r>
              <w:t>Эль-Батина</w:t>
            </w:r>
            <w:proofErr w:type="spellEnd"/>
          </w:p>
        </w:tc>
        <w:tc>
          <w:tcPr>
            <w:tcW w:w="1701" w:type="dxa"/>
          </w:tcPr>
          <w:p w:rsidR="002A530F" w:rsidRDefault="000D3EAA">
            <w:r>
              <w:t>منطقة</w:t>
            </w:r>
            <w:r>
              <w:t xml:space="preserve"> </w:t>
            </w:r>
            <w:r>
              <w:t>الباطنة</w:t>
            </w:r>
          </w:p>
        </w:tc>
        <w:tc>
          <w:tcPr>
            <w:tcW w:w="567" w:type="dxa"/>
          </w:tcPr>
          <w:p w:rsidR="002A530F" w:rsidRDefault="002A530F"/>
        </w:tc>
        <w:tc>
          <w:tcPr>
            <w:tcW w:w="1418" w:type="dxa"/>
          </w:tcPr>
          <w:p w:rsidR="002A530F" w:rsidRDefault="000D3EAA">
            <w:r>
              <w:t>Сухар</w:t>
            </w:r>
          </w:p>
        </w:tc>
        <w:tc>
          <w:tcPr>
            <w:tcW w:w="992" w:type="dxa"/>
          </w:tcPr>
          <w:p w:rsidR="002A530F" w:rsidRDefault="002A530F"/>
        </w:tc>
        <w:tc>
          <w:tcPr>
            <w:tcW w:w="1134" w:type="dxa"/>
          </w:tcPr>
          <w:p w:rsidR="002A530F" w:rsidRDefault="000D3EAA">
            <w:r>
              <w:t>483 582</w:t>
            </w:r>
          </w:p>
        </w:tc>
        <w:tc>
          <w:tcPr>
            <w:tcW w:w="992" w:type="dxa"/>
          </w:tcPr>
          <w:p w:rsidR="002A530F" w:rsidRDefault="002A530F"/>
        </w:tc>
        <w:tc>
          <w:tcPr>
            <w:tcW w:w="709" w:type="dxa"/>
          </w:tcPr>
          <w:p w:rsidR="002A530F" w:rsidRDefault="002A530F"/>
        </w:tc>
      </w:tr>
      <w:tr w:rsidR="005F1D40" w:rsidTr="005F1D40">
        <w:tc>
          <w:tcPr>
            <w:tcW w:w="708" w:type="dxa"/>
          </w:tcPr>
          <w:p w:rsidR="002A530F" w:rsidRDefault="000D3EAA">
            <w:r>
              <w:t>5</w:t>
            </w:r>
          </w:p>
        </w:tc>
        <w:tc>
          <w:tcPr>
            <w:tcW w:w="710" w:type="dxa"/>
          </w:tcPr>
          <w:p w:rsidR="002A530F" w:rsidRDefault="000D3EAA">
            <w:r>
              <w:t>3</w:t>
            </w:r>
          </w:p>
        </w:tc>
        <w:tc>
          <w:tcPr>
            <w:tcW w:w="2126" w:type="dxa"/>
          </w:tcPr>
          <w:p w:rsidR="002A530F" w:rsidRDefault="000D3EAA">
            <w:proofErr w:type="spellStart"/>
            <w:r>
              <w:t>Южная</w:t>
            </w:r>
            <w:proofErr w:type="spellEnd"/>
            <w:r>
              <w:t xml:space="preserve"> </w:t>
            </w:r>
            <w:proofErr w:type="spellStart"/>
            <w:r>
              <w:t>Эль-Батина</w:t>
            </w:r>
            <w:proofErr w:type="spellEnd"/>
          </w:p>
        </w:tc>
        <w:tc>
          <w:tcPr>
            <w:tcW w:w="1701" w:type="dxa"/>
          </w:tcPr>
          <w:p w:rsidR="002A530F" w:rsidRDefault="000D3EAA">
            <w:r>
              <w:t>منطقة</w:t>
            </w:r>
            <w:r>
              <w:t xml:space="preserve"> </w:t>
            </w:r>
            <w:r>
              <w:t>الباطنة</w:t>
            </w:r>
          </w:p>
        </w:tc>
        <w:tc>
          <w:tcPr>
            <w:tcW w:w="567" w:type="dxa"/>
          </w:tcPr>
          <w:p w:rsidR="002A530F" w:rsidRDefault="002A530F"/>
        </w:tc>
        <w:tc>
          <w:tcPr>
            <w:tcW w:w="1418" w:type="dxa"/>
          </w:tcPr>
          <w:p w:rsidR="002A530F" w:rsidRDefault="000D3EAA">
            <w:r>
              <w:t>Эр-Рустак</w:t>
            </w:r>
          </w:p>
        </w:tc>
        <w:tc>
          <w:tcPr>
            <w:tcW w:w="992" w:type="dxa"/>
          </w:tcPr>
          <w:p w:rsidR="002A530F" w:rsidRDefault="002A530F"/>
        </w:tc>
        <w:tc>
          <w:tcPr>
            <w:tcW w:w="1134" w:type="dxa"/>
          </w:tcPr>
          <w:p w:rsidR="002A530F" w:rsidRDefault="000D3EAA">
            <w:r>
              <w:t>289 008</w:t>
            </w:r>
          </w:p>
        </w:tc>
        <w:tc>
          <w:tcPr>
            <w:tcW w:w="992" w:type="dxa"/>
          </w:tcPr>
          <w:p w:rsidR="002A530F" w:rsidRDefault="002A530F"/>
        </w:tc>
        <w:tc>
          <w:tcPr>
            <w:tcW w:w="709" w:type="dxa"/>
          </w:tcPr>
          <w:p w:rsidR="002A530F" w:rsidRDefault="002A530F"/>
        </w:tc>
      </w:tr>
      <w:tr w:rsidR="005F1D40" w:rsidTr="005F1D40">
        <w:tc>
          <w:tcPr>
            <w:tcW w:w="708" w:type="dxa"/>
          </w:tcPr>
          <w:p w:rsidR="002A530F" w:rsidRDefault="000D3EAA">
            <w:r>
              <w:t>6</w:t>
            </w:r>
          </w:p>
        </w:tc>
        <w:tc>
          <w:tcPr>
            <w:tcW w:w="710" w:type="dxa"/>
          </w:tcPr>
          <w:p w:rsidR="002A530F" w:rsidRDefault="000D3EAA">
            <w:r>
              <w:t>6</w:t>
            </w:r>
          </w:p>
        </w:tc>
        <w:tc>
          <w:tcPr>
            <w:tcW w:w="2126" w:type="dxa"/>
          </w:tcPr>
          <w:p w:rsidR="002A530F" w:rsidRDefault="000D3EAA">
            <w:proofErr w:type="spellStart"/>
            <w:r>
              <w:t>Северная</w:t>
            </w:r>
            <w:proofErr w:type="spellEnd"/>
            <w:r>
              <w:t xml:space="preserve"> </w:t>
            </w:r>
            <w:proofErr w:type="spellStart"/>
            <w:r>
              <w:t>Эш-Шаркия</w:t>
            </w:r>
            <w:proofErr w:type="spellEnd"/>
          </w:p>
        </w:tc>
        <w:tc>
          <w:tcPr>
            <w:tcW w:w="1701" w:type="dxa"/>
          </w:tcPr>
          <w:p w:rsidR="002A530F" w:rsidRDefault="000D3EAA">
            <w:r>
              <w:t>المنطق</w:t>
            </w:r>
            <w:r>
              <w:t xml:space="preserve"> </w:t>
            </w:r>
            <w:r>
              <w:t>الشرقية</w:t>
            </w:r>
          </w:p>
        </w:tc>
        <w:tc>
          <w:tcPr>
            <w:tcW w:w="567" w:type="dxa"/>
          </w:tcPr>
          <w:p w:rsidR="002A530F" w:rsidRDefault="002A530F"/>
        </w:tc>
        <w:tc>
          <w:tcPr>
            <w:tcW w:w="1418" w:type="dxa"/>
          </w:tcPr>
          <w:p w:rsidR="002A530F" w:rsidRDefault="000D3EAA">
            <w:r>
              <w:t>Ибра</w:t>
            </w:r>
          </w:p>
        </w:tc>
        <w:tc>
          <w:tcPr>
            <w:tcW w:w="992" w:type="dxa"/>
          </w:tcPr>
          <w:p w:rsidR="002A530F" w:rsidRDefault="002A530F"/>
        </w:tc>
        <w:tc>
          <w:tcPr>
            <w:tcW w:w="1134" w:type="dxa"/>
          </w:tcPr>
          <w:p w:rsidR="002A530F" w:rsidRDefault="000D3EAA">
            <w:r>
              <w:t>146 449</w:t>
            </w:r>
          </w:p>
        </w:tc>
        <w:tc>
          <w:tcPr>
            <w:tcW w:w="992" w:type="dxa"/>
          </w:tcPr>
          <w:p w:rsidR="002A530F" w:rsidRDefault="002A530F"/>
        </w:tc>
        <w:tc>
          <w:tcPr>
            <w:tcW w:w="709" w:type="dxa"/>
          </w:tcPr>
          <w:p w:rsidR="002A530F" w:rsidRDefault="002A530F"/>
        </w:tc>
      </w:tr>
      <w:tr w:rsidR="005F1D40" w:rsidTr="005F1D40">
        <w:tc>
          <w:tcPr>
            <w:tcW w:w="708" w:type="dxa"/>
          </w:tcPr>
          <w:p w:rsidR="002A530F" w:rsidRDefault="000D3EAA">
            <w:r>
              <w:t>7</w:t>
            </w:r>
          </w:p>
        </w:tc>
        <w:tc>
          <w:tcPr>
            <w:tcW w:w="710" w:type="dxa"/>
          </w:tcPr>
          <w:p w:rsidR="002A530F" w:rsidRDefault="000D3EAA">
            <w:r>
              <w:t>6</w:t>
            </w:r>
          </w:p>
        </w:tc>
        <w:tc>
          <w:tcPr>
            <w:tcW w:w="2126" w:type="dxa"/>
          </w:tcPr>
          <w:p w:rsidR="002A530F" w:rsidRDefault="000D3EAA">
            <w:proofErr w:type="spellStart"/>
            <w:r>
              <w:t>Южная</w:t>
            </w:r>
            <w:proofErr w:type="spellEnd"/>
            <w:r>
              <w:t xml:space="preserve"> </w:t>
            </w:r>
            <w:proofErr w:type="spellStart"/>
            <w:r>
              <w:t>Эш-Шаркия</w:t>
            </w:r>
            <w:proofErr w:type="spellEnd"/>
          </w:p>
        </w:tc>
        <w:tc>
          <w:tcPr>
            <w:tcW w:w="1701" w:type="dxa"/>
          </w:tcPr>
          <w:p w:rsidR="002A530F" w:rsidRDefault="000D3EAA">
            <w:r>
              <w:t>المنطقة</w:t>
            </w:r>
            <w:r>
              <w:t xml:space="preserve"> </w:t>
            </w:r>
            <w:r>
              <w:t>الشرقية</w:t>
            </w:r>
          </w:p>
        </w:tc>
        <w:tc>
          <w:tcPr>
            <w:tcW w:w="567" w:type="dxa"/>
          </w:tcPr>
          <w:p w:rsidR="002A530F" w:rsidRDefault="002A530F"/>
        </w:tc>
        <w:tc>
          <w:tcPr>
            <w:tcW w:w="1418" w:type="dxa"/>
          </w:tcPr>
          <w:p w:rsidR="002A530F" w:rsidRDefault="000D3EAA">
            <w:r>
              <w:t>Сур</w:t>
            </w:r>
          </w:p>
        </w:tc>
        <w:tc>
          <w:tcPr>
            <w:tcW w:w="992" w:type="dxa"/>
          </w:tcPr>
          <w:p w:rsidR="002A530F" w:rsidRDefault="002A530F"/>
        </w:tc>
        <w:tc>
          <w:tcPr>
            <w:tcW w:w="1134" w:type="dxa"/>
          </w:tcPr>
          <w:p w:rsidR="002A530F" w:rsidRDefault="000D3EAA">
            <w:r>
              <w:t>204 065</w:t>
            </w:r>
          </w:p>
        </w:tc>
        <w:tc>
          <w:tcPr>
            <w:tcW w:w="992" w:type="dxa"/>
          </w:tcPr>
          <w:p w:rsidR="002A530F" w:rsidRDefault="002A530F"/>
        </w:tc>
        <w:tc>
          <w:tcPr>
            <w:tcW w:w="709" w:type="dxa"/>
          </w:tcPr>
          <w:p w:rsidR="002A530F" w:rsidRDefault="002A530F"/>
        </w:tc>
      </w:tr>
      <w:tr w:rsidR="005F1D40" w:rsidTr="005F1D40">
        <w:tc>
          <w:tcPr>
            <w:tcW w:w="708" w:type="dxa"/>
          </w:tcPr>
          <w:p w:rsidR="002A530F" w:rsidRDefault="000D3EAA">
            <w:r>
              <w:t>8</w:t>
            </w:r>
          </w:p>
        </w:tc>
        <w:tc>
          <w:tcPr>
            <w:tcW w:w="710" w:type="dxa"/>
          </w:tcPr>
          <w:p w:rsidR="002A530F" w:rsidRDefault="000D3EAA">
            <w:r>
              <w:t>1</w:t>
            </w:r>
          </w:p>
        </w:tc>
        <w:tc>
          <w:tcPr>
            <w:tcW w:w="2126" w:type="dxa"/>
          </w:tcPr>
          <w:p w:rsidR="002A530F" w:rsidRDefault="000D3EAA">
            <w:r>
              <w:t>Эд-Дахилия</w:t>
            </w:r>
          </w:p>
        </w:tc>
        <w:tc>
          <w:tcPr>
            <w:tcW w:w="1701" w:type="dxa"/>
          </w:tcPr>
          <w:p w:rsidR="002A530F" w:rsidRDefault="000D3EAA">
            <w:r>
              <w:t>منطقة</w:t>
            </w:r>
            <w:r>
              <w:t xml:space="preserve"> </w:t>
            </w:r>
            <w:r>
              <w:t>الداخلية</w:t>
            </w:r>
          </w:p>
        </w:tc>
        <w:tc>
          <w:tcPr>
            <w:tcW w:w="567" w:type="dxa"/>
          </w:tcPr>
          <w:p w:rsidR="002A530F" w:rsidRDefault="000D3EAA">
            <w:r>
              <w:t>8</w:t>
            </w:r>
          </w:p>
        </w:tc>
        <w:tc>
          <w:tcPr>
            <w:tcW w:w="1418" w:type="dxa"/>
          </w:tcPr>
          <w:p w:rsidR="002A530F" w:rsidRDefault="000D3EAA">
            <w:r>
              <w:t>Назва</w:t>
            </w:r>
          </w:p>
        </w:tc>
        <w:tc>
          <w:tcPr>
            <w:tcW w:w="992" w:type="dxa"/>
          </w:tcPr>
          <w:p w:rsidR="002A530F" w:rsidRDefault="000D3EAA">
            <w:r>
              <w:t>31 900</w:t>
            </w:r>
          </w:p>
        </w:tc>
        <w:tc>
          <w:tcPr>
            <w:tcW w:w="1134" w:type="dxa"/>
          </w:tcPr>
          <w:p w:rsidR="002A530F" w:rsidRDefault="000D3EAA">
            <w:r>
              <w:t>326 651</w:t>
            </w:r>
          </w:p>
        </w:tc>
        <w:tc>
          <w:tcPr>
            <w:tcW w:w="992" w:type="dxa"/>
          </w:tcPr>
          <w:p w:rsidR="002A530F" w:rsidRDefault="000D3EAA">
            <w:r>
              <w:t>1024</w:t>
            </w:r>
          </w:p>
        </w:tc>
        <w:tc>
          <w:tcPr>
            <w:tcW w:w="709" w:type="dxa"/>
          </w:tcPr>
          <w:p w:rsidR="002A530F" w:rsidRDefault="002A530F"/>
        </w:tc>
      </w:tr>
      <w:tr w:rsidR="005F1D40" w:rsidTr="005F1D40">
        <w:tc>
          <w:tcPr>
            <w:tcW w:w="708" w:type="dxa"/>
          </w:tcPr>
          <w:p w:rsidR="002A530F" w:rsidRDefault="000D3EAA">
            <w:r>
              <w:t>9</w:t>
            </w:r>
          </w:p>
        </w:tc>
        <w:tc>
          <w:tcPr>
            <w:tcW w:w="710" w:type="dxa"/>
          </w:tcPr>
          <w:p w:rsidR="002A530F" w:rsidRDefault="000D3EAA">
            <w:r>
              <w:t>2</w:t>
            </w:r>
          </w:p>
        </w:tc>
        <w:tc>
          <w:tcPr>
            <w:tcW w:w="2126" w:type="dxa"/>
          </w:tcPr>
          <w:p w:rsidR="002A530F" w:rsidRDefault="000D3EAA">
            <w:proofErr w:type="spellStart"/>
            <w:r>
              <w:t>Эз-Захира</w:t>
            </w:r>
            <w:proofErr w:type="spellEnd"/>
          </w:p>
        </w:tc>
        <w:tc>
          <w:tcPr>
            <w:tcW w:w="1701" w:type="dxa"/>
          </w:tcPr>
          <w:p w:rsidR="002A530F" w:rsidRDefault="000D3EAA">
            <w:r>
              <w:t>منطقة</w:t>
            </w:r>
            <w:r>
              <w:t xml:space="preserve"> </w:t>
            </w:r>
            <w:r>
              <w:t>الظاهرة</w:t>
            </w:r>
          </w:p>
        </w:tc>
        <w:tc>
          <w:tcPr>
            <w:tcW w:w="567" w:type="dxa"/>
          </w:tcPr>
          <w:p w:rsidR="002A530F" w:rsidRDefault="000D3EAA">
            <w:r>
              <w:t>3</w:t>
            </w:r>
          </w:p>
        </w:tc>
        <w:tc>
          <w:tcPr>
            <w:tcW w:w="1418" w:type="dxa"/>
          </w:tcPr>
          <w:p w:rsidR="002A530F" w:rsidRDefault="000D3EAA">
            <w:r>
              <w:t>Ибри</w:t>
            </w:r>
          </w:p>
        </w:tc>
        <w:tc>
          <w:tcPr>
            <w:tcW w:w="992" w:type="dxa"/>
          </w:tcPr>
          <w:p w:rsidR="002A530F" w:rsidRDefault="000D3EAA">
            <w:r>
              <w:t>37 000</w:t>
            </w:r>
          </w:p>
        </w:tc>
        <w:tc>
          <w:tcPr>
            <w:tcW w:w="1134" w:type="dxa"/>
          </w:tcPr>
          <w:p w:rsidR="002A530F" w:rsidRDefault="000D3EAA">
            <w:r>
              <w:t>151 664</w:t>
            </w:r>
          </w:p>
        </w:tc>
        <w:tc>
          <w:tcPr>
            <w:tcW w:w="992" w:type="dxa"/>
          </w:tcPr>
          <w:p w:rsidR="002A530F" w:rsidRDefault="000D3EAA">
            <w:r>
              <w:t>410</w:t>
            </w:r>
          </w:p>
        </w:tc>
        <w:tc>
          <w:tcPr>
            <w:tcW w:w="709" w:type="dxa"/>
          </w:tcPr>
          <w:p w:rsidR="002A530F" w:rsidRDefault="002A530F"/>
        </w:tc>
      </w:tr>
      <w:tr w:rsidR="005F1D40" w:rsidTr="005F1D40">
        <w:tc>
          <w:tcPr>
            <w:tcW w:w="708" w:type="dxa"/>
          </w:tcPr>
          <w:p w:rsidR="002A530F" w:rsidRDefault="000D3EAA">
            <w:r>
              <w:t>10</w:t>
            </w:r>
          </w:p>
        </w:tc>
        <w:tc>
          <w:tcPr>
            <w:tcW w:w="710" w:type="dxa"/>
          </w:tcPr>
          <w:p w:rsidR="002A530F" w:rsidRDefault="000D3EAA">
            <w:r>
              <w:t>4</w:t>
            </w:r>
          </w:p>
        </w:tc>
        <w:tc>
          <w:tcPr>
            <w:tcW w:w="2126" w:type="dxa"/>
          </w:tcPr>
          <w:p w:rsidR="002A530F" w:rsidRDefault="000D3EAA">
            <w:r>
              <w:t>Эль-Бурайми</w:t>
            </w:r>
            <w:bookmarkStart w:id="0" w:name="_GoBack"/>
            <w:bookmarkEnd w:id="0"/>
          </w:p>
        </w:tc>
        <w:tc>
          <w:tcPr>
            <w:tcW w:w="1701" w:type="dxa"/>
          </w:tcPr>
          <w:p w:rsidR="002A530F" w:rsidRDefault="000D3EAA">
            <w:r>
              <w:t>محافظة</w:t>
            </w:r>
            <w:r>
              <w:t xml:space="preserve"> </w:t>
            </w:r>
            <w:r>
              <w:t>البريمي</w:t>
            </w:r>
          </w:p>
        </w:tc>
        <w:tc>
          <w:tcPr>
            <w:tcW w:w="567" w:type="dxa"/>
          </w:tcPr>
          <w:p w:rsidR="002A530F" w:rsidRDefault="000D3EAA">
            <w:r>
              <w:t>3</w:t>
            </w:r>
          </w:p>
        </w:tc>
        <w:tc>
          <w:tcPr>
            <w:tcW w:w="1418" w:type="dxa"/>
          </w:tcPr>
          <w:p w:rsidR="002A530F" w:rsidRDefault="000D3EAA">
            <w:r>
              <w:t>Эль-Бурайми</w:t>
            </w:r>
          </w:p>
        </w:tc>
        <w:tc>
          <w:tcPr>
            <w:tcW w:w="992" w:type="dxa"/>
          </w:tcPr>
          <w:p w:rsidR="002A530F" w:rsidRDefault="000D3EAA">
            <w:r>
              <w:t>7 000</w:t>
            </w:r>
          </w:p>
        </w:tc>
        <w:tc>
          <w:tcPr>
            <w:tcW w:w="1134" w:type="dxa"/>
          </w:tcPr>
          <w:p w:rsidR="002A530F" w:rsidRDefault="000D3EAA">
            <w:r>
              <w:t>72 917</w:t>
            </w:r>
          </w:p>
        </w:tc>
        <w:tc>
          <w:tcPr>
            <w:tcW w:w="992" w:type="dxa"/>
          </w:tcPr>
          <w:p w:rsidR="002A530F" w:rsidRDefault="000D3EAA">
            <w:r>
              <w:t>1042</w:t>
            </w:r>
          </w:p>
        </w:tc>
        <w:tc>
          <w:tcPr>
            <w:tcW w:w="709" w:type="dxa"/>
          </w:tcPr>
          <w:p w:rsidR="002A530F" w:rsidRDefault="002A530F"/>
        </w:tc>
      </w:tr>
      <w:tr w:rsidR="005F1D40" w:rsidTr="005F1D40">
        <w:tc>
          <w:tcPr>
            <w:tcW w:w="708" w:type="dxa"/>
          </w:tcPr>
          <w:p w:rsidR="002A530F" w:rsidRDefault="000D3EAA">
            <w:r>
              <w:t>11</w:t>
            </w:r>
          </w:p>
        </w:tc>
        <w:tc>
          <w:tcPr>
            <w:tcW w:w="710" w:type="dxa"/>
          </w:tcPr>
          <w:p w:rsidR="002A530F" w:rsidRDefault="000D3EAA">
            <w:r>
              <w:t>5</w:t>
            </w:r>
          </w:p>
        </w:tc>
        <w:tc>
          <w:tcPr>
            <w:tcW w:w="2126" w:type="dxa"/>
          </w:tcPr>
          <w:p w:rsidR="002A530F" w:rsidRDefault="000D3EAA">
            <w:r>
              <w:t>Эль-Вуста</w:t>
            </w:r>
          </w:p>
        </w:tc>
        <w:tc>
          <w:tcPr>
            <w:tcW w:w="1701" w:type="dxa"/>
          </w:tcPr>
          <w:p w:rsidR="002A530F" w:rsidRDefault="000D3EAA">
            <w:r>
              <w:t>المنطقة</w:t>
            </w:r>
            <w:r>
              <w:t xml:space="preserve"> </w:t>
            </w:r>
            <w:r>
              <w:t>الوسطى</w:t>
            </w:r>
          </w:p>
        </w:tc>
        <w:tc>
          <w:tcPr>
            <w:tcW w:w="567" w:type="dxa"/>
          </w:tcPr>
          <w:p w:rsidR="002A530F" w:rsidRDefault="000D3EAA">
            <w:r>
              <w:t>4</w:t>
            </w:r>
          </w:p>
        </w:tc>
        <w:tc>
          <w:tcPr>
            <w:tcW w:w="1418" w:type="dxa"/>
          </w:tcPr>
          <w:p w:rsidR="002A530F" w:rsidRDefault="000D3EAA">
            <w:r>
              <w:t>Хайма</w:t>
            </w:r>
          </w:p>
        </w:tc>
        <w:tc>
          <w:tcPr>
            <w:tcW w:w="992" w:type="dxa"/>
          </w:tcPr>
          <w:p w:rsidR="002A530F" w:rsidRDefault="000D3EAA">
            <w:r>
              <w:t>79 700</w:t>
            </w:r>
          </w:p>
        </w:tc>
        <w:tc>
          <w:tcPr>
            <w:tcW w:w="1134" w:type="dxa"/>
          </w:tcPr>
          <w:p w:rsidR="002A530F" w:rsidRDefault="000D3EAA">
            <w:r>
              <w:t>42 111</w:t>
            </w:r>
          </w:p>
        </w:tc>
        <w:tc>
          <w:tcPr>
            <w:tcW w:w="992" w:type="dxa"/>
          </w:tcPr>
          <w:p w:rsidR="002A530F" w:rsidRDefault="000D3EAA">
            <w:r>
              <w:t>053</w:t>
            </w:r>
          </w:p>
        </w:tc>
        <w:tc>
          <w:tcPr>
            <w:tcW w:w="709" w:type="dxa"/>
          </w:tcPr>
          <w:p w:rsidR="002A530F" w:rsidRDefault="002A530F"/>
        </w:tc>
      </w:tr>
      <w:tr w:rsidR="005F1D40" w:rsidTr="005F1D40">
        <w:tc>
          <w:tcPr>
            <w:tcW w:w="708" w:type="dxa"/>
          </w:tcPr>
          <w:p w:rsidR="002A530F" w:rsidRDefault="000D3EAA">
            <w:proofErr w:type="spellStart"/>
            <w:r>
              <w:t>Итого</w:t>
            </w:r>
            <w:proofErr w:type="spellEnd"/>
          </w:p>
        </w:tc>
        <w:tc>
          <w:tcPr>
            <w:tcW w:w="710" w:type="dxa"/>
          </w:tcPr>
          <w:p w:rsidR="002A530F" w:rsidRDefault="002A530F"/>
        </w:tc>
        <w:tc>
          <w:tcPr>
            <w:tcW w:w="2126" w:type="dxa"/>
          </w:tcPr>
          <w:p w:rsidR="002A530F" w:rsidRDefault="000D3EAA">
            <w:r>
              <w:t>Оман</w:t>
            </w:r>
          </w:p>
        </w:tc>
        <w:tc>
          <w:tcPr>
            <w:tcW w:w="1701" w:type="dxa"/>
          </w:tcPr>
          <w:p w:rsidR="002A530F" w:rsidRDefault="000D3EAA">
            <w:r>
              <w:t>سلطنة</w:t>
            </w:r>
            <w:r>
              <w:t xml:space="preserve"> </w:t>
            </w:r>
            <w:r>
              <w:t>عمان</w:t>
            </w:r>
          </w:p>
        </w:tc>
        <w:tc>
          <w:tcPr>
            <w:tcW w:w="567" w:type="dxa"/>
          </w:tcPr>
          <w:p w:rsidR="002A530F" w:rsidRDefault="000D3EAA">
            <w:r>
              <w:t>62</w:t>
            </w:r>
          </w:p>
        </w:tc>
        <w:tc>
          <w:tcPr>
            <w:tcW w:w="1418" w:type="dxa"/>
          </w:tcPr>
          <w:p w:rsidR="002A530F" w:rsidRDefault="000D3EAA">
            <w:r>
              <w:t>Маскат</w:t>
            </w:r>
          </w:p>
        </w:tc>
        <w:tc>
          <w:tcPr>
            <w:tcW w:w="992" w:type="dxa"/>
          </w:tcPr>
          <w:p w:rsidR="002A530F" w:rsidRDefault="000D3EAA">
            <w:r>
              <w:t>309 500</w:t>
            </w:r>
          </w:p>
        </w:tc>
        <w:tc>
          <w:tcPr>
            <w:tcW w:w="1134" w:type="dxa"/>
          </w:tcPr>
          <w:p w:rsidR="002A530F" w:rsidRDefault="000D3EAA">
            <w:r>
              <w:t>2 773 479</w:t>
            </w:r>
          </w:p>
        </w:tc>
        <w:tc>
          <w:tcPr>
            <w:tcW w:w="992" w:type="dxa"/>
          </w:tcPr>
          <w:p w:rsidR="002A530F" w:rsidRDefault="000D3EAA">
            <w:r>
              <w:t>896</w:t>
            </w:r>
          </w:p>
        </w:tc>
        <w:tc>
          <w:tcPr>
            <w:tcW w:w="709" w:type="dxa"/>
          </w:tcPr>
          <w:p w:rsidR="002A530F" w:rsidRDefault="002A530F"/>
        </w:tc>
      </w:tr>
      <w:tr w:rsidR="005F1D40" w:rsidTr="005F1D40">
        <w:tc>
          <w:tcPr>
            <w:tcW w:w="708" w:type="dxa"/>
          </w:tcPr>
          <w:p w:rsidR="002A530F" w:rsidRPr="005F1D40" w:rsidRDefault="000D3EAA">
            <w:pPr>
              <w:rPr>
                <w:lang w:val="ru-RU"/>
              </w:rPr>
            </w:pPr>
            <w:r w:rsidRPr="005F1D40">
              <w:rPr>
                <w:lang w:val="ru-RU"/>
              </w:rPr>
              <w:t>1)До 2011 года общая пло</w:t>
            </w:r>
            <w:r w:rsidRPr="005F1D40">
              <w:rPr>
                <w:lang w:val="ru-RU"/>
              </w:rPr>
              <w:lastRenderedPageBreak/>
              <w:t>щадь северной и южной Эль-</w:t>
            </w:r>
            <w:proofErr w:type="spellStart"/>
            <w:r w:rsidRPr="005F1D40">
              <w:rPr>
                <w:lang w:val="ru-RU"/>
              </w:rPr>
              <w:t>Батины</w:t>
            </w:r>
            <w:proofErr w:type="spellEnd"/>
            <w:r w:rsidRPr="005F1D40">
              <w:rPr>
                <w:lang w:val="ru-RU"/>
              </w:rPr>
              <w:t xml:space="preserve"> была 12 500 км². Новые площади уточняются.</w:t>
            </w:r>
          </w:p>
        </w:tc>
        <w:tc>
          <w:tcPr>
            <w:tcW w:w="710" w:type="dxa"/>
          </w:tcPr>
          <w:p w:rsidR="002A530F" w:rsidRDefault="000D3EAA">
            <w:r w:rsidRPr="005F1D40">
              <w:rPr>
                <w:lang w:val="ru-RU"/>
              </w:rPr>
              <w:lastRenderedPageBreak/>
              <w:t>1)До 2011 года общая пло</w:t>
            </w:r>
            <w:r w:rsidRPr="005F1D40">
              <w:rPr>
                <w:lang w:val="ru-RU"/>
              </w:rPr>
              <w:lastRenderedPageBreak/>
              <w:t>щадь северной и южной Эль-</w:t>
            </w:r>
            <w:proofErr w:type="spellStart"/>
            <w:r w:rsidRPr="005F1D40">
              <w:rPr>
                <w:lang w:val="ru-RU"/>
              </w:rPr>
              <w:t>Батины</w:t>
            </w:r>
            <w:proofErr w:type="spellEnd"/>
            <w:r w:rsidRPr="005F1D40">
              <w:rPr>
                <w:lang w:val="ru-RU"/>
              </w:rPr>
              <w:t xml:space="preserve"> была 12 500 км². </w:t>
            </w:r>
            <w:proofErr w:type="spellStart"/>
            <w:r>
              <w:t>Новые</w:t>
            </w:r>
            <w:proofErr w:type="spellEnd"/>
            <w:r>
              <w:t xml:space="preserve"> </w:t>
            </w:r>
            <w:proofErr w:type="spellStart"/>
            <w:r>
              <w:t>площади</w:t>
            </w:r>
            <w:proofErr w:type="spellEnd"/>
            <w:r>
              <w:t xml:space="preserve"> </w:t>
            </w:r>
            <w:proofErr w:type="spellStart"/>
            <w:r>
              <w:t>уточняются</w:t>
            </w:r>
            <w:proofErr w:type="spellEnd"/>
            <w:r>
              <w:t>.</w:t>
            </w:r>
          </w:p>
        </w:tc>
        <w:tc>
          <w:tcPr>
            <w:tcW w:w="2126" w:type="dxa"/>
          </w:tcPr>
          <w:p w:rsidR="002A530F" w:rsidRDefault="000D3EAA">
            <w:r w:rsidRPr="005F1D40">
              <w:rPr>
                <w:lang w:val="ru-RU"/>
              </w:rPr>
              <w:lastRenderedPageBreak/>
              <w:t>1)До 2011 года общая площадь северной и южной Эль-</w:t>
            </w:r>
            <w:proofErr w:type="spellStart"/>
            <w:r w:rsidRPr="005F1D40">
              <w:rPr>
                <w:lang w:val="ru-RU"/>
              </w:rPr>
              <w:t>Батины</w:t>
            </w:r>
            <w:proofErr w:type="spellEnd"/>
            <w:r w:rsidRPr="005F1D40">
              <w:rPr>
                <w:lang w:val="ru-RU"/>
              </w:rPr>
              <w:t xml:space="preserve"> была 12 500 км². </w:t>
            </w:r>
            <w:proofErr w:type="spellStart"/>
            <w:r>
              <w:t>Новые</w:t>
            </w:r>
            <w:proofErr w:type="spellEnd"/>
            <w:r>
              <w:t xml:space="preserve"> </w:t>
            </w:r>
            <w:proofErr w:type="spellStart"/>
            <w:r>
              <w:t>площади</w:t>
            </w:r>
            <w:proofErr w:type="spellEnd"/>
            <w:r>
              <w:t xml:space="preserve"> </w:t>
            </w:r>
            <w:proofErr w:type="spellStart"/>
            <w:r>
              <w:lastRenderedPageBreak/>
              <w:t>уточняются</w:t>
            </w:r>
            <w:proofErr w:type="spellEnd"/>
            <w:r>
              <w:t>.</w:t>
            </w:r>
          </w:p>
        </w:tc>
        <w:tc>
          <w:tcPr>
            <w:tcW w:w="1701" w:type="dxa"/>
          </w:tcPr>
          <w:p w:rsidR="002A530F" w:rsidRDefault="000D3EAA">
            <w:r w:rsidRPr="005F1D40">
              <w:rPr>
                <w:lang w:val="ru-RU"/>
              </w:rPr>
              <w:lastRenderedPageBreak/>
              <w:t>1)До 2011 года общая площадь северной и южной Эль-</w:t>
            </w:r>
            <w:proofErr w:type="spellStart"/>
            <w:r w:rsidRPr="005F1D40">
              <w:rPr>
                <w:lang w:val="ru-RU"/>
              </w:rPr>
              <w:t>Батины</w:t>
            </w:r>
            <w:proofErr w:type="spellEnd"/>
            <w:r w:rsidRPr="005F1D40">
              <w:rPr>
                <w:lang w:val="ru-RU"/>
              </w:rPr>
              <w:t xml:space="preserve"> была </w:t>
            </w:r>
            <w:r w:rsidRPr="005F1D40">
              <w:rPr>
                <w:lang w:val="ru-RU"/>
              </w:rPr>
              <w:lastRenderedPageBreak/>
              <w:t xml:space="preserve">12 500 км². </w:t>
            </w:r>
            <w:proofErr w:type="spellStart"/>
            <w:r>
              <w:t>Новые</w:t>
            </w:r>
            <w:proofErr w:type="spellEnd"/>
            <w:r>
              <w:t xml:space="preserve"> </w:t>
            </w:r>
            <w:proofErr w:type="spellStart"/>
            <w:r>
              <w:t>площади</w:t>
            </w:r>
            <w:proofErr w:type="spellEnd"/>
            <w:r>
              <w:t xml:space="preserve"> </w:t>
            </w:r>
            <w:proofErr w:type="spellStart"/>
            <w:r>
              <w:t>уточняются</w:t>
            </w:r>
            <w:proofErr w:type="spellEnd"/>
            <w:r>
              <w:t>.</w:t>
            </w:r>
          </w:p>
        </w:tc>
        <w:tc>
          <w:tcPr>
            <w:tcW w:w="567" w:type="dxa"/>
          </w:tcPr>
          <w:p w:rsidR="002A530F" w:rsidRDefault="000D3EAA">
            <w:r w:rsidRPr="005F1D40">
              <w:rPr>
                <w:lang w:val="ru-RU"/>
              </w:rPr>
              <w:lastRenderedPageBreak/>
              <w:t xml:space="preserve">1)До 2011 года </w:t>
            </w:r>
            <w:r w:rsidRPr="005F1D40">
              <w:rPr>
                <w:lang w:val="ru-RU"/>
              </w:rPr>
              <w:lastRenderedPageBreak/>
              <w:t>общая площадь с</w:t>
            </w:r>
            <w:r w:rsidRPr="005F1D40">
              <w:rPr>
                <w:lang w:val="ru-RU"/>
              </w:rPr>
              <w:t>еверной и южной Эль-</w:t>
            </w:r>
            <w:proofErr w:type="spellStart"/>
            <w:r w:rsidRPr="005F1D40">
              <w:rPr>
                <w:lang w:val="ru-RU"/>
              </w:rPr>
              <w:t>Батины</w:t>
            </w:r>
            <w:proofErr w:type="spellEnd"/>
            <w:r w:rsidRPr="005F1D40">
              <w:rPr>
                <w:lang w:val="ru-RU"/>
              </w:rPr>
              <w:t xml:space="preserve"> была 12 500 км². </w:t>
            </w:r>
            <w:proofErr w:type="spellStart"/>
            <w:r>
              <w:t>Новые</w:t>
            </w:r>
            <w:proofErr w:type="spellEnd"/>
            <w:r>
              <w:t xml:space="preserve"> </w:t>
            </w:r>
            <w:proofErr w:type="spellStart"/>
            <w:r>
              <w:t>площади</w:t>
            </w:r>
            <w:proofErr w:type="spellEnd"/>
            <w:r>
              <w:t xml:space="preserve"> </w:t>
            </w:r>
            <w:proofErr w:type="spellStart"/>
            <w:r>
              <w:t>уточняются</w:t>
            </w:r>
            <w:proofErr w:type="spellEnd"/>
            <w:r>
              <w:t>.</w:t>
            </w:r>
          </w:p>
        </w:tc>
        <w:tc>
          <w:tcPr>
            <w:tcW w:w="1418" w:type="dxa"/>
          </w:tcPr>
          <w:p w:rsidR="002A530F" w:rsidRDefault="000D3EAA">
            <w:r w:rsidRPr="005F1D40">
              <w:rPr>
                <w:lang w:val="ru-RU"/>
              </w:rPr>
              <w:lastRenderedPageBreak/>
              <w:t>1)До 2011 года общая площадь северной и южной Эль-</w:t>
            </w:r>
            <w:proofErr w:type="spellStart"/>
            <w:r w:rsidRPr="005F1D40">
              <w:rPr>
                <w:lang w:val="ru-RU"/>
              </w:rPr>
              <w:t>Батины</w:t>
            </w:r>
            <w:proofErr w:type="spellEnd"/>
            <w:r w:rsidRPr="005F1D40">
              <w:rPr>
                <w:lang w:val="ru-RU"/>
              </w:rPr>
              <w:t xml:space="preserve"> </w:t>
            </w:r>
            <w:r w:rsidRPr="005F1D40">
              <w:rPr>
                <w:lang w:val="ru-RU"/>
              </w:rPr>
              <w:lastRenderedPageBreak/>
              <w:t xml:space="preserve">была 12 500 км². </w:t>
            </w:r>
            <w:proofErr w:type="spellStart"/>
            <w:r>
              <w:t>Новые</w:t>
            </w:r>
            <w:proofErr w:type="spellEnd"/>
            <w:r>
              <w:t xml:space="preserve"> </w:t>
            </w:r>
            <w:proofErr w:type="spellStart"/>
            <w:r>
              <w:t>площади</w:t>
            </w:r>
            <w:proofErr w:type="spellEnd"/>
            <w:r>
              <w:t xml:space="preserve"> </w:t>
            </w:r>
            <w:proofErr w:type="spellStart"/>
            <w:r>
              <w:t>уточняются</w:t>
            </w:r>
            <w:proofErr w:type="spellEnd"/>
            <w:r>
              <w:t>.</w:t>
            </w:r>
          </w:p>
        </w:tc>
        <w:tc>
          <w:tcPr>
            <w:tcW w:w="992" w:type="dxa"/>
          </w:tcPr>
          <w:p w:rsidR="002A530F" w:rsidRDefault="000D3EAA">
            <w:r w:rsidRPr="005F1D40">
              <w:rPr>
                <w:lang w:val="ru-RU"/>
              </w:rPr>
              <w:lastRenderedPageBreak/>
              <w:t xml:space="preserve">1)До 2011 года общая площадь </w:t>
            </w:r>
            <w:r w:rsidRPr="005F1D40">
              <w:rPr>
                <w:lang w:val="ru-RU"/>
              </w:rPr>
              <w:lastRenderedPageBreak/>
              <w:t>северной и южной Эль-</w:t>
            </w:r>
            <w:proofErr w:type="spellStart"/>
            <w:r w:rsidRPr="005F1D40">
              <w:rPr>
                <w:lang w:val="ru-RU"/>
              </w:rPr>
              <w:t>Батины</w:t>
            </w:r>
            <w:proofErr w:type="spellEnd"/>
            <w:r w:rsidRPr="005F1D40">
              <w:rPr>
                <w:lang w:val="ru-RU"/>
              </w:rPr>
              <w:t xml:space="preserve"> была 12 500 км². </w:t>
            </w:r>
            <w:proofErr w:type="spellStart"/>
            <w:r>
              <w:t>Новые</w:t>
            </w:r>
            <w:proofErr w:type="spellEnd"/>
            <w:r>
              <w:t xml:space="preserve"> </w:t>
            </w:r>
            <w:proofErr w:type="spellStart"/>
            <w:r>
              <w:t>площад</w:t>
            </w:r>
            <w:r>
              <w:t>и</w:t>
            </w:r>
            <w:proofErr w:type="spellEnd"/>
            <w:r>
              <w:t xml:space="preserve"> </w:t>
            </w:r>
            <w:proofErr w:type="spellStart"/>
            <w:r>
              <w:t>уточняются</w:t>
            </w:r>
            <w:proofErr w:type="spellEnd"/>
            <w:r>
              <w:t>.</w:t>
            </w:r>
          </w:p>
        </w:tc>
        <w:tc>
          <w:tcPr>
            <w:tcW w:w="1134" w:type="dxa"/>
          </w:tcPr>
          <w:p w:rsidR="002A530F" w:rsidRDefault="000D3EAA">
            <w:r w:rsidRPr="005F1D40">
              <w:rPr>
                <w:lang w:val="ru-RU"/>
              </w:rPr>
              <w:lastRenderedPageBreak/>
              <w:t>1)До 2011 года общая площадь северно</w:t>
            </w:r>
            <w:r w:rsidRPr="005F1D40">
              <w:rPr>
                <w:lang w:val="ru-RU"/>
              </w:rPr>
              <w:lastRenderedPageBreak/>
              <w:t>й и южной Эль-</w:t>
            </w:r>
            <w:proofErr w:type="spellStart"/>
            <w:r w:rsidRPr="005F1D40">
              <w:rPr>
                <w:lang w:val="ru-RU"/>
              </w:rPr>
              <w:t>Батины</w:t>
            </w:r>
            <w:proofErr w:type="spellEnd"/>
            <w:r w:rsidRPr="005F1D40">
              <w:rPr>
                <w:lang w:val="ru-RU"/>
              </w:rPr>
              <w:t xml:space="preserve"> была 12 500 км². </w:t>
            </w:r>
            <w:proofErr w:type="spellStart"/>
            <w:r>
              <w:t>Новые</w:t>
            </w:r>
            <w:proofErr w:type="spellEnd"/>
            <w:r>
              <w:t xml:space="preserve"> </w:t>
            </w:r>
            <w:proofErr w:type="spellStart"/>
            <w:r>
              <w:t>площади</w:t>
            </w:r>
            <w:proofErr w:type="spellEnd"/>
            <w:r>
              <w:t xml:space="preserve"> </w:t>
            </w:r>
            <w:proofErr w:type="spellStart"/>
            <w:r>
              <w:t>уточняются</w:t>
            </w:r>
            <w:proofErr w:type="spellEnd"/>
            <w:r>
              <w:t>.</w:t>
            </w:r>
          </w:p>
        </w:tc>
        <w:tc>
          <w:tcPr>
            <w:tcW w:w="992" w:type="dxa"/>
          </w:tcPr>
          <w:p w:rsidR="002A530F" w:rsidRDefault="000D3EAA">
            <w:r w:rsidRPr="005F1D40">
              <w:rPr>
                <w:lang w:val="ru-RU"/>
              </w:rPr>
              <w:lastRenderedPageBreak/>
              <w:t xml:space="preserve">1)До 2011 года общая площадь </w:t>
            </w:r>
            <w:r w:rsidRPr="005F1D40">
              <w:rPr>
                <w:lang w:val="ru-RU"/>
              </w:rPr>
              <w:lastRenderedPageBreak/>
              <w:t>северной и южной Эль-</w:t>
            </w:r>
            <w:proofErr w:type="spellStart"/>
            <w:r w:rsidRPr="005F1D40">
              <w:rPr>
                <w:lang w:val="ru-RU"/>
              </w:rPr>
              <w:t>Батины</w:t>
            </w:r>
            <w:proofErr w:type="spellEnd"/>
            <w:r w:rsidRPr="005F1D40">
              <w:rPr>
                <w:lang w:val="ru-RU"/>
              </w:rPr>
              <w:t xml:space="preserve"> была 12 500 км². </w:t>
            </w:r>
            <w:proofErr w:type="spellStart"/>
            <w:r>
              <w:t>Новые</w:t>
            </w:r>
            <w:proofErr w:type="spellEnd"/>
            <w:r>
              <w:t xml:space="preserve"> </w:t>
            </w:r>
            <w:proofErr w:type="spellStart"/>
            <w:r>
              <w:t>площади</w:t>
            </w:r>
            <w:proofErr w:type="spellEnd"/>
            <w:r>
              <w:t xml:space="preserve"> </w:t>
            </w:r>
            <w:proofErr w:type="spellStart"/>
            <w:r>
              <w:t>уточняются</w:t>
            </w:r>
            <w:proofErr w:type="spellEnd"/>
            <w:r>
              <w:t>.</w:t>
            </w:r>
          </w:p>
        </w:tc>
        <w:tc>
          <w:tcPr>
            <w:tcW w:w="709" w:type="dxa"/>
          </w:tcPr>
          <w:p w:rsidR="002A530F" w:rsidRDefault="000D3EAA">
            <w:r w:rsidRPr="005F1D40">
              <w:rPr>
                <w:lang w:val="ru-RU"/>
              </w:rPr>
              <w:lastRenderedPageBreak/>
              <w:t>1)До 2011 года общая пло</w:t>
            </w:r>
            <w:r w:rsidRPr="005F1D40">
              <w:rPr>
                <w:lang w:val="ru-RU"/>
              </w:rPr>
              <w:lastRenderedPageBreak/>
              <w:t>щадь северной и юж</w:t>
            </w:r>
            <w:r w:rsidRPr="005F1D40">
              <w:rPr>
                <w:lang w:val="ru-RU"/>
              </w:rPr>
              <w:t>ной Эль-</w:t>
            </w:r>
            <w:proofErr w:type="spellStart"/>
            <w:r w:rsidRPr="005F1D40">
              <w:rPr>
                <w:lang w:val="ru-RU"/>
              </w:rPr>
              <w:t>Батины</w:t>
            </w:r>
            <w:proofErr w:type="spellEnd"/>
            <w:r w:rsidRPr="005F1D40">
              <w:rPr>
                <w:lang w:val="ru-RU"/>
              </w:rPr>
              <w:t xml:space="preserve"> была 12 500 км². </w:t>
            </w:r>
            <w:proofErr w:type="spellStart"/>
            <w:r>
              <w:t>Новые</w:t>
            </w:r>
            <w:proofErr w:type="spellEnd"/>
            <w:r>
              <w:t xml:space="preserve"> </w:t>
            </w:r>
            <w:proofErr w:type="spellStart"/>
            <w:r>
              <w:t>площади</w:t>
            </w:r>
            <w:proofErr w:type="spellEnd"/>
            <w:r>
              <w:t xml:space="preserve"> </w:t>
            </w:r>
            <w:proofErr w:type="spellStart"/>
            <w:r>
              <w:t>уточняются</w:t>
            </w:r>
            <w:proofErr w:type="spellEnd"/>
            <w:r>
              <w:t>.</w:t>
            </w:r>
          </w:p>
        </w:tc>
      </w:tr>
      <w:tr w:rsidR="005F1D40" w:rsidTr="005F1D40">
        <w:tc>
          <w:tcPr>
            <w:tcW w:w="708" w:type="dxa"/>
          </w:tcPr>
          <w:p w:rsidR="002A530F" w:rsidRPr="005F1D40" w:rsidRDefault="000D3EAA">
            <w:pPr>
              <w:rPr>
                <w:lang w:val="ru-RU"/>
              </w:rPr>
            </w:pPr>
            <w:r w:rsidRPr="005F1D40">
              <w:rPr>
                <w:lang w:val="ru-RU"/>
              </w:rPr>
              <w:lastRenderedPageBreak/>
              <w:t xml:space="preserve">2)До 2011 года общая </w:t>
            </w:r>
            <w:r w:rsidRPr="005F1D40">
              <w:rPr>
                <w:lang w:val="ru-RU"/>
              </w:rPr>
              <w:lastRenderedPageBreak/>
              <w:t xml:space="preserve">площадь северной и южной </w:t>
            </w:r>
            <w:proofErr w:type="spellStart"/>
            <w:r w:rsidRPr="005F1D40">
              <w:rPr>
                <w:lang w:val="ru-RU"/>
              </w:rPr>
              <w:t>Эш-Шаркии</w:t>
            </w:r>
            <w:proofErr w:type="spellEnd"/>
            <w:r w:rsidRPr="005F1D40">
              <w:rPr>
                <w:lang w:val="ru-RU"/>
              </w:rPr>
              <w:t xml:space="preserve"> была 36 800 км². Новые площади уточняются.</w:t>
            </w:r>
          </w:p>
        </w:tc>
        <w:tc>
          <w:tcPr>
            <w:tcW w:w="710" w:type="dxa"/>
          </w:tcPr>
          <w:p w:rsidR="002A530F" w:rsidRDefault="000D3EAA">
            <w:r w:rsidRPr="005F1D40">
              <w:rPr>
                <w:lang w:val="ru-RU"/>
              </w:rPr>
              <w:lastRenderedPageBreak/>
              <w:t xml:space="preserve">2)До 2011 года общая </w:t>
            </w:r>
            <w:r w:rsidRPr="005F1D40">
              <w:rPr>
                <w:lang w:val="ru-RU"/>
              </w:rPr>
              <w:lastRenderedPageBreak/>
              <w:t xml:space="preserve">площадь северной и южной </w:t>
            </w:r>
            <w:proofErr w:type="spellStart"/>
            <w:r w:rsidRPr="005F1D40">
              <w:rPr>
                <w:lang w:val="ru-RU"/>
              </w:rPr>
              <w:t>Эш-Шаркии</w:t>
            </w:r>
            <w:proofErr w:type="spellEnd"/>
            <w:r w:rsidRPr="005F1D40">
              <w:rPr>
                <w:lang w:val="ru-RU"/>
              </w:rPr>
              <w:t xml:space="preserve"> была 36 800 км². </w:t>
            </w:r>
            <w:proofErr w:type="spellStart"/>
            <w:r>
              <w:t>Новые</w:t>
            </w:r>
            <w:proofErr w:type="spellEnd"/>
            <w:r>
              <w:t xml:space="preserve"> </w:t>
            </w:r>
            <w:proofErr w:type="spellStart"/>
            <w:r>
              <w:t>площади</w:t>
            </w:r>
            <w:proofErr w:type="spellEnd"/>
            <w:r>
              <w:t xml:space="preserve"> </w:t>
            </w:r>
            <w:proofErr w:type="spellStart"/>
            <w:r>
              <w:t>уточняются</w:t>
            </w:r>
            <w:proofErr w:type="spellEnd"/>
            <w:r>
              <w:t>.</w:t>
            </w:r>
          </w:p>
        </w:tc>
        <w:tc>
          <w:tcPr>
            <w:tcW w:w="2126" w:type="dxa"/>
          </w:tcPr>
          <w:p w:rsidR="002A530F" w:rsidRDefault="000D3EAA">
            <w:r w:rsidRPr="005F1D40">
              <w:rPr>
                <w:lang w:val="ru-RU"/>
              </w:rPr>
              <w:lastRenderedPageBreak/>
              <w:t xml:space="preserve">2)До 2011 года общая площадь северной и южной </w:t>
            </w:r>
            <w:proofErr w:type="spellStart"/>
            <w:r w:rsidRPr="005F1D40">
              <w:rPr>
                <w:lang w:val="ru-RU"/>
              </w:rPr>
              <w:t>Эш-Шаркии</w:t>
            </w:r>
            <w:proofErr w:type="spellEnd"/>
            <w:r w:rsidRPr="005F1D40">
              <w:rPr>
                <w:lang w:val="ru-RU"/>
              </w:rPr>
              <w:t xml:space="preserve"> была 36 800 км². </w:t>
            </w:r>
            <w:proofErr w:type="spellStart"/>
            <w:r>
              <w:t>Новые</w:t>
            </w:r>
            <w:proofErr w:type="spellEnd"/>
            <w:r>
              <w:t xml:space="preserve"> </w:t>
            </w:r>
            <w:proofErr w:type="spellStart"/>
            <w:r>
              <w:lastRenderedPageBreak/>
              <w:t>площади</w:t>
            </w:r>
            <w:proofErr w:type="spellEnd"/>
            <w:r>
              <w:t xml:space="preserve"> </w:t>
            </w:r>
            <w:proofErr w:type="spellStart"/>
            <w:r>
              <w:t>уточняются</w:t>
            </w:r>
            <w:proofErr w:type="spellEnd"/>
            <w:r>
              <w:t>.</w:t>
            </w:r>
          </w:p>
        </w:tc>
        <w:tc>
          <w:tcPr>
            <w:tcW w:w="1701" w:type="dxa"/>
          </w:tcPr>
          <w:p w:rsidR="002A530F" w:rsidRDefault="000D3EAA">
            <w:r w:rsidRPr="005F1D40">
              <w:rPr>
                <w:lang w:val="ru-RU"/>
              </w:rPr>
              <w:lastRenderedPageBreak/>
              <w:t xml:space="preserve">2)До 2011 года общая площадь северной и южной </w:t>
            </w:r>
            <w:proofErr w:type="spellStart"/>
            <w:r w:rsidRPr="005F1D40">
              <w:rPr>
                <w:lang w:val="ru-RU"/>
              </w:rPr>
              <w:t>Эш-</w:t>
            </w:r>
            <w:r w:rsidRPr="005F1D40">
              <w:rPr>
                <w:lang w:val="ru-RU"/>
              </w:rPr>
              <w:lastRenderedPageBreak/>
              <w:t>Шаркии</w:t>
            </w:r>
            <w:proofErr w:type="spellEnd"/>
            <w:r w:rsidRPr="005F1D40">
              <w:rPr>
                <w:lang w:val="ru-RU"/>
              </w:rPr>
              <w:t xml:space="preserve"> была 36 800 км². </w:t>
            </w:r>
            <w:proofErr w:type="spellStart"/>
            <w:r>
              <w:t>Новые</w:t>
            </w:r>
            <w:proofErr w:type="spellEnd"/>
            <w:r>
              <w:t xml:space="preserve"> </w:t>
            </w:r>
            <w:proofErr w:type="spellStart"/>
            <w:r>
              <w:t>площади</w:t>
            </w:r>
            <w:proofErr w:type="spellEnd"/>
            <w:r>
              <w:t xml:space="preserve"> </w:t>
            </w:r>
            <w:proofErr w:type="spellStart"/>
            <w:r>
              <w:t>уточняются</w:t>
            </w:r>
            <w:proofErr w:type="spellEnd"/>
            <w:r>
              <w:t>.</w:t>
            </w:r>
          </w:p>
        </w:tc>
        <w:tc>
          <w:tcPr>
            <w:tcW w:w="567" w:type="dxa"/>
          </w:tcPr>
          <w:p w:rsidR="002A530F" w:rsidRDefault="000D3EAA">
            <w:r w:rsidRPr="005F1D40">
              <w:rPr>
                <w:lang w:val="ru-RU"/>
              </w:rPr>
              <w:lastRenderedPageBreak/>
              <w:t>2)До 2011 год</w:t>
            </w:r>
            <w:r w:rsidRPr="005F1D40">
              <w:rPr>
                <w:lang w:val="ru-RU"/>
              </w:rPr>
              <w:lastRenderedPageBreak/>
              <w:t xml:space="preserve">а общая площадь северной и южной </w:t>
            </w:r>
            <w:proofErr w:type="spellStart"/>
            <w:r w:rsidRPr="005F1D40">
              <w:rPr>
                <w:lang w:val="ru-RU"/>
              </w:rPr>
              <w:t>Эш-Шаркии</w:t>
            </w:r>
            <w:proofErr w:type="spellEnd"/>
            <w:r w:rsidRPr="005F1D40">
              <w:rPr>
                <w:lang w:val="ru-RU"/>
              </w:rPr>
              <w:t xml:space="preserve"> б</w:t>
            </w:r>
            <w:r w:rsidRPr="005F1D40">
              <w:rPr>
                <w:lang w:val="ru-RU"/>
              </w:rPr>
              <w:t xml:space="preserve">ыла 36 800 км². </w:t>
            </w:r>
            <w:proofErr w:type="spellStart"/>
            <w:r>
              <w:t>Новые</w:t>
            </w:r>
            <w:proofErr w:type="spellEnd"/>
            <w:r>
              <w:t xml:space="preserve"> </w:t>
            </w:r>
            <w:proofErr w:type="spellStart"/>
            <w:r>
              <w:t>площади</w:t>
            </w:r>
            <w:proofErr w:type="spellEnd"/>
            <w:r>
              <w:t xml:space="preserve"> </w:t>
            </w:r>
            <w:proofErr w:type="spellStart"/>
            <w:r>
              <w:t>уточняются</w:t>
            </w:r>
            <w:proofErr w:type="spellEnd"/>
            <w:r>
              <w:t>.</w:t>
            </w:r>
          </w:p>
        </w:tc>
        <w:tc>
          <w:tcPr>
            <w:tcW w:w="1418" w:type="dxa"/>
          </w:tcPr>
          <w:p w:rsidR="002A530F" w:rsidRDefault="000D3EAA">
            <w:r w:rsidRPr="005F1D40">
              <w:rPr>
                <w:lang w:val="ru-RU"/>
              </w:rPr>
              <w:lastRenderedPageBreak/>
              <w:t xml:space="preserve">2)До 2011 года общая площадь северной и южной </w:t>
            </w:r>
            <w:proofErr w:type="spellStart"/>
            <w:r w:rsidRPr="005F1D40">
              <w:rPr>
                <w:lang w:val="ru-RU"/>
              </w:rPr>
              <w:t>Эш-</w:t>
            </w:r>
            <w:r w:rsidRPr="005F1D40">
              <w:rPr>
                <w:lang w:val="ru-RU"/>
              </w:rPr>
              <w:lastRenderedPageBreak/>
              <w:t>Шаркии</w:t>
            </w:r>
            <w:proofErr w:type="spellEnd"/>
            <w:r w:rsidRPr="005F1D40">
              <w:rPr>
                <w:lang w:val="ru-RU"/>
              </w:rPr>
              <w:t xml:space="preserve"> была 36 800 км². </w:t>
            </w:r>
            <w:proofErr w:type="spellStart"/>
            <w:r>
              <w:t>Новые</w:t>
            </w:r>
            <w:proofErr w:type="spellEnd"/>
            <w:r>
              <w:t xml:space="preserve"> </w:t>
            </w:r>
            <w:proofErr w:type="spellStart"/>
            <w:r>
              <w:t>площади</w:t>
            </w:r>
            <w:proofErr w:type="spellEnd"/>
            <w:r>
              <w:t xml:space="preserve"> </w:t>
            </w:r>
            <w:proofErr w:type="spellStart"/>
            <w:r>
              <w:t>уточняются</w:t>
            </w:r>
            <w:proofErr w:type="spellEnd"/>
            <w:r>
              <w:t>.</w:t>
            </w:r>
          </w:p>
        </w:tc>
        <w:tc>
          <w:tcPr>
            <w:tcW w:w="992" w:type="dxa"/>
          </w:tcPr>
          <w:p w:rsidR="002A530F" w:rsidRDefault="000D3EAA">
            <w:r w:rsidRPr="005F1D40">
              <w:rPr>
                <w:lang w:val="ru-RU"/>
              </w:rPr>
              <w:lastRenderedPageBreak/>
              <w:t>2)До 2011 года общая площад</w:t>
            </w:r>
            <w:r w:rsidRPr="005F1D40">
              <w:rPr>
                <w:lang w:val="ru-RU"/>
              </w:rPr>
              <w:lastRenderedPageBreak/>
              <w:t xml:space="preserve">ь северной и южной </w:t>
            </w:r>
            <w:proofErr w:type="spellStart"/>
            <w:r w:rsidRPr="005F1D40">
              <w:rPr>
                <w:lang w:val="ru-RU"/>
              </w:rPr>
              <w:t>Эш-Шаркии</w:t>
            </w:r>
            <w:proofErr w:type="spellEnd"/>
            <w:r w:rsidRPr="005F1D40">
              <w:rPr>
                <w:lang w:val="ru-RU"/>
              </w:rPr>
              <w:t xml:space="preserve"> была 36 800 км². </w:t>
            </w:r>
            <w:proofErr w:type="spellStart"/>
            <w:r>
              <w:t>Новые</w:t>
            </w:r>
            <w:proofErr w:type="spellEnd"/>
            <w:r>
              <w:t xml:space="preserve"> </w:t>
            </w:r>
            <w:proofErr w:type="spellStart"/>
            <w:r>
              <w:t>площади</w:t>
            </w:r>
            <w:proofErr w:type="spellEnd"/>
            <w:r>
              <w:t xml:space="preserve"> </w:t>
            </w:r>
            <w:proofErr w:type="spellStart"/>
            <w:r>
              <w:t>уточняются</w:t>
            </w:r>
            <w:proofErr w:type="spellEnd"/>
            <w:r>
              <w:t>.</w:t>
            </w:r>
          </w:p>
        </w:tc>
        <w:tc>
          <w:tcPr>
            <w:tcW w:w="1134" w:type="dxa"/>
          </w:tcPr>
          <w:p w:rsidR="002A530F" w:rsidRDefault="000D3EAA">
            <w:r w:rsidRPr="005F1D40">
              <w:rPr>
                <w:lang w:val="ru-RU"/>
              </w:rPr>
              <w:lastRenderedPageBreak/>
              <w:t>2)До 2011 года о</w:t>
            </w:r>
            <w:r w:rsidRPr="005F1D40">
              <w:rPr>
                <w:lang w:val="ru-RU"/>
              </w:rPr>
              <w:t xml:space="preserve">бщая площадь </w:t>
            </w:r>
            <w:r w:rsidRPr="005F1D40">
              <w:rPr>
                <w:lang w:val="ru-RU"/>
              </w:rPr>
              <w:lastRenderedPageBreak/>
              <w:t xml:space="preserve">северной и южной </w:t>
            </w:r>
            <w:proofErr w:type="spellStart"/>
            <w:r w:rsidRPr="005F1D40">
              <w:rPr>
                <w:lang w:val="ru-RU"/>
              </w:rPr>
              <w:t>Эш-Шаркии</w:t>
            </w:r>
            <w:proofErr w:type="spellEnd"/>
            <w:r w:rsidRPr="005F1D40">
              <w:rPr>
                <w:lang w:val="ru-RU"/>
              </w:rPr>
              <w:t xml:space="preserve"> была 36 800 км². </w:t>
            </w:r>
            <w:proofErr w:type="spellStart"/>
            <w:r>
              <w:t>Новые</w:t>
            </w:r>
            <w:proofErr w:type="spellEnd"/>
            <w:r>
              <w:t xml:space="preserve"> </w:t>
            </w:r>
            <w:proofErr w:type="spellStart"/>
            <w:r>
              <w:t>площади</w:t>
            </w:r>
            <w:proofErr w:type="spellEnd"/>
            <w:r>
              <w:t xml:space="preserve"> </w:t>
            </w:r>
            <w:proofErr w:type="spellStart"/>
            <w:r>
              <w:t>уточняются</w:t>
            </w:r>
            <w:proofErr w:type="spellEnd"/>
            <w:r>
              <w:t>.</w:t>
            </w:r>
          </w:p>
        </w:tc>
        <w:tc>
          <w:tcPr>
            <w:tcW w:w="992" w:type="dxa"/>
          </w:tcPr>
          <w:p w:rsidR="002A530F" w:rsidRDefault="000D3EAA">
            <w:r w:rsidRPr="005F1D40">
              <w:rPr>
                <w:lang w:val="ru-RU"/>
              </w:rPr>
              <w:lastRenderedPageBreak/>
              <w:t>2)До 2011 года общая площад</w:t>
            </w:r>
            <w:r w:rsidRPr="005F1D40">
              <w:rPr>
                <w:lang w:val="ru-RU"/>
              </w:rPr>
              <w:lastRenderedPageBreak/>
              <w:t xml:space="preserve">ь северной и южной </w:t>
            </w:r>
            <w:proofErr w:type="spellStart"/>
            <w:r w:rsidRPr="005F1D40">
              <w:rPr>
                <w:lang w:val="ru-RU"/>
              </w:rPr>
              <w:t>Эш-Шаркии</w:t>
            </w:r>
            <w:proofErr w:type="spellEnd"/>
            <w:r w:rsidRPr="005F1D40">
              <w:rPr>
                <w:lang w:val="ru-RU"/>
              </w:rPr>
              <w:t xml:space="preserve"> была 36 800 км². </w:t>
            </w:r>
            <w:proofErr w:type="spellStart"/>
            <w:r>
              <w:t>Новые</w:t>
            </w:r>
            <w:proofErr w:type="spellEnd"/>
            <w:r>
              <w:t xml:space="preserve"> </w:t>
            </w:r>
            <w:proofErr w:type="spellStart"/>
            <w:r>
              <w:t>площади</w:t>
            </w:r>
            <w:proofErr w:type="spellEnd"/>
            <w:r>
              <w:t xml:space="preserve"> </w:t>
            </w:r>
            <w:proofErr w:type="spellStart"/>
            <w:r>
              <w:t>уточняются</w:t>
            </w:r>
            <w:proofErr w:type="spellEnd"/>
            <w:r>
              <w:t>.</w:t>
            </w:r>
          </w:p>
        </w:tc>
        <w:tc>
          <w:tcPr>
            <w:tcW w:w="709" w:type="dxa"/>
          </w:tcPr>
          <w:p w:rsidR="002A530F" w:rsidRDefault="000D3EAA">
            <w:r w:rsidRPr="005F1D40">
              <w:rPr>
                <w:lang w:val="ru-RU"/>
              </w:rPr>
              <w:lastRenderedPageBreak/>
              <w:t xml:space="preserve">2)До 2011 года общая </w:t>
            </w:r>
            <w:r w:rsidRPr="005F1D40">
              <w:rPr>
                <w:lang w:val="ru-RU"/>
              </w:rPr>
              <w:lastRenderedPageBreak/>
              <w:t xml:space="preserve">площадь северной и южной </w:t>
            </w:r>
            <w:proofErr w:type="spellStart"/>
            <w:r w:rsidRPr="005F1D40">
              <w:rPr>
                <w:lang w:val="ru-RU"/>
              </w:rPr>
              <w:t>Эш-Шаркии</w:t>
            </w:r>
            <w:proofErr w:type="spellEnd"/>
            <w:r w:rsidRPr="005F1D40">
              <w:rPr>
                <w:lang w:val="ru-RU"/>
              </w:rPr>
              <w:t xml:space="preserve"> была 36 800 км². </w:t>
            </w:r>
            <w:proofErr w:type="spellStart"/>
            <w:r>
              <w:t>Н</w:t>
            </w:r>
            <w:r>
              <w:t>овые</w:t>
            </w:r>
            <w:proofErr w:type="spellEnd"/>
            <w:r>
              <w:t xml:space="preserve"> </w:t>
            </w:r>
            <w:proofErr w:type="spellStart"/>
            <w:r>
              <w:t>площади</w:t>
            </w:r>
            <w:proofErr w:type="spellEnd"/>
            <w:r>
              <w:t xml:space="preserve"> </w:t>
            </w:r>
            <w:proofErr w:type="spellStart"/>
            <w:r>
              <w:t>уточняются</w:t>
            </w:r>
            <w:proofErr w:type="spellEnd"/>
            <w:r>
              <w:t>.</w:t>
            </w:r>
          </w:p>
        </w:tc>
      </w:tr>
      <w:tr w:rsidR="005F1D40" w:rsidTr="005F1D40">
        <w:tc>
          <w:tcPr>
            <w:tcW w:w="708" w:type="dxa"/>
          </w:tcPr>
          <w:p w:rsidR="002A530F" w:rsidRPr="005F1D40" w:rsidRDefault="000D3EAA">
            <w:pPr>
              <w:rPr>
                <w:lang w:val="ru-RU"/>
              </w:rPr>
            </w:pPr>
            <w:r w:rsidRPr="005F1D40">
              <w:rPr>
                <w:lang w:val="ru-RU"/>
              </w:rPr>
              <w:lastRenderedPageBreak/>
              <w:t>3)</w:t>
            </w:r>
            <w:proofErr w:type="spellStart"/>
            <w:r w:rsidRPr="005F1D40">
              <w:rPr>
                <w:lang w:val="ru-RU"/>
              </w:rPr>
              <w:t>Бурайми</w:t>
            </w:r>
            <w:proofErr w:type="spellEnd"/>
            <w:r w:rsidRPr="005F1D40">
              <w:rPr>
                <w:lang w:val="ru-RU"/>
              </w:rPr>
              <w:t xml:space="preserve"> был</w:t>
            </w:r>
            <w:r w:rsidRPr="005F1D40">
              <w:rPr>
                <w:lang w:val="ru-RU"/>
              </w:rPr>
              <w:lastRenderedPageBreak/>
              <w:t>о сформировано из частей региона Эд-</w:t>
            </w:r>
            <w:proofErr w:type="spellStart"/>
            <w:r w:rsidRPr="005F1D40">
              <w:rPr>
                <w:lang w:val="ru-RU"/>
              </w:rPr>
              <w:t>Дахира</w:t>
            </w:r>
            <w:proofErr w:type="spellEnd"/>
            <w:r w:rsidRPr="005F1D40">
              <w:rPr>
                <w:lang w:val="ru-RU"/>
              </w:rPr>
              <w:t xml:space="preserve"> 15 октября 2006 указом Султана №</w:t>
            </w:r>
            <w:r>
              <w:t> </w:t>
            </w:r>
            <w:r w:rsidRPr="005F1D40">
              <w:rPr>
                <w:lang w:val="ru-RU"/>
              </w:rPr>
              <w:t>108. Общая площадь была 44 000 км². Новые площади уточняются.</w:t>
            </w:r>
          </w:p>
        </w:tc>
        <w:tc>
          <w:tcPr>
            <w:tcW w:w="710" w:type="dxa"/>
          </w:tcPr>
          <w:p w:rsidR="002A530F" w:rsidRDefault="000D3EAA">
            <w:r w:rsidRPr="005F1D40">
              <w:rPr>
                <w:lang w:val="ru-RU"/>
              </w:rPr>
              <w:lastRenderedPageBreak/>
              <w:t>3)</w:t>
            </w:r>
            <w:proofErr w:type="spellStart"/>
            <w:r w:rsidRPr="005F1D40">
              <w:rPr>
                <w:lang w:val="ru-RU"/>
              </w:rPr>
              <w:t>Бурайми</w:t>
            </w:r>
            <w:proofErr w:type="spellEnd"/>
            <w:r w:rsidRPr="005F1D40">
              <w:rPr>
                <w:lang w:val="ru-RU"/>
              </w:rPr>
              <w:t xml:space="preserve"> был</w:t>
            </w:r>
            <w:r w:rsidRPr="005F1D40">
              <w:rPr>
                <w:lang w:val="ru-RU"/>
              </w:rPr>
              <w:lastRenderedPageBreak/>
              <w:t>о сформировано из частей региона Эд-</w:t>
            </w:r>
            <w:proofErr w:type="spellStart"/>
            <w:r w:rsidRPr="005F1D40">
              <w:rPr>
                <w:lang w:val="ru-RU"/>
              </w:rPr>
              <w:t>Дахира</w:t>
            </w:r>
            <w:proofErr w:type="spellEnd"/>
            <w:r w:rsidRPr="005F1D40">
              <w:rPr>
                <w:lang w:val="ru-RU"/>
              </w:rPr>
              <w:t xml:space="preserve"> 15 октября 2006 указом </w:t>
            </w:r>
            <w:r w:rsidRPr="005F1D40">
              <w:rPr>
                <w:lang w:val="ru-RU"/>
              </w:rPr>
              <w:t>Султана №</w:t>
            </w:r>
            <w:r>
              <w:t> </w:t>
            </w:r>
            <w:r w:rsidRPr="005F1D40">
              <w:rPr>
                <w:lang w:val="ru-RU"/>
              </w:rPr>
              <w:t xml:space="preserve">108. </w:t>
            </w:r>
            <w:proofErr w:type="spellStart"/>
            <w:r>
              <w:t>Общая</w:t>
            </w:r>
            <w:proofErr w:type="spellEnd"/>
            <w:r>
              <w:t xml:space="preserve"> </w:t>
            </w:r>
            <w:proofErr w:type="spellStart"/>
            <w:r>
              <w:t>площадь</w:t>
            </w:r>
            <w:proofErr w:type="spellEnd"/>
            <w:r>
              <w:t xml:space="preserve"> </w:t>
            </w:r>
            <w:proofErr w:type="spellStart"/>
            <w:r>
              <w:t>была</w:t>
            </w:r>
            <w:proofErr w:type="spellEnd"/>
            <w:r>
              <w:t xml:space="preserve"> 44 000 км². Новые площади уточняются.</w:t>
            </w:r>
          </w:p>
        </w:tc>
        <w:tc>
          <w:tcPr>
            <w:tcW w:w="2126" w:type="dxa"/>
          </w:tcPr>
          <w:p w:rsidR="002A530F" w:rsidRDefault="000D3EAA">
            <w:r w:rsidRPr="005F1D40">
              <w:rPr>
                <w:lang w:val="ru-RU"/>
              </w:rPr>
              <w:lastRenderedPageBreak/>
              <w:t>3)</w:t>
            </w:r>
            <w:proofErr w:type="spellStart"/>
            <w:r w:rsidRPr="005F1D40">
              <w:rPr>
                <w:lang w:val="ru-RU"/>
              </w:rPr>
              <w:t>Бурайми</w:t>
            </w:r>
            <w:proofErr w:type="spellEnd"/>
            <w:r w:rsidRPr="005F1D40">
              <w:rPr>
                <w:lang w:val="ru-RU"/>
              </w:rPr>
              <w:t xml:space="preserve"> было сформировано из частей региона Эд-</w:t>
            </w:r>
            <w:proofErr w:type="spellStart"/>
            <w:r w:rsidRPr="005F1D40">
              <w:rPr>
                <w:lang w:val="ru-RU"/>
              </w:rPr>
              <w:t>Дахира</w:t>
            </w:r>
            <w:proofErr w:type="spellEnd"/>
            <w:r w:rsidRPr="005F1D40">
              <w:rPr>
                <w:lang w:val="ru-RU"/>
              </w:rPr>
              <w:t xml:space="preserve"> 15 октября </w:t>
            </w:r>
            <w:r w:rsidRPr="005F1D40">
              <w:rPr>
                <w:lang w:val="ru-RU"/>
              </w:rPr>
              <w:lastRenderedPageBreak/>
              <w:t>2006 указом Султана №</w:t>
            </w:r>
            <w:r>
              <w:t> </w:t>
            </w:r>
            <w:r w:rsidRPr="005F1D40">
              <w:rPr>
                <w:lang w:val="ru-RU"/>
              </w:rPr>
              <w:t xml:space="preserve">108. </w:t>
            </w:r>
            <w:proofErr w:type="spellStart"/>
            <w:r>
              <w:t>Общая</w:t>
            </w:r>
            <w:proofErr w:type="spellEnd"/>
            <w:r>
              <w:t xml:space="preserve"> </w:t>
            </w:r>
            <w:proofErr w:type="spellStart"/>
            <w:r>
              <w:t>площадь</w:t>
            </w:r>
            <w:proofErr w:type="spellEnd"/>
            <w:r>
              <w:t xml:space="preserve"> </w:t>
            </w:r>
            <w:proofErr w:type="spellStart"/>
            <w:r>
              <w:t>была</w:t>
            </w:r>
            <w:proofErr w:type="spellEnd"/>
            <w:r>
              <w:t xml:space="preserve"> 44 000 км². Новые площади уточняются.</w:t>
            </w:r>
          </w:p>
        </w:tc>
        <w:tc>
          <w:tcPr>
            <w:tcW w:w="1701" w:type="dxa"/>
          </w:tcPr>
          <w:p w:rsidR="002A530F" w:rsidRDefault="000D3EAA">
            <w:r w:rsidRPr="005F1D40">
              <w:rPr>
                <w:lang w:val="ru-RU"/>
              </w:rPr>
              <w:lastRenderedPageBreak/>
              <w:t>3)</w:t>
            </w:r>
            <w:proofErr w:type="spellStart"/>
            <w:r w:rsidRPr="005F1D40">
              <w:rPr>
                <w:lang w:val="ru-RU"/>
              </w:rPr>
              <w:t>Бурайми</w:t>
            </w:r>
            <w:proofErr w:type="spellEnd"/>
            <w:r w:rsidRPr="005F1D40">
              <w:rPr>
                <w:lang w:val="ru-RU"/>
              </w:rPr>
              <w:t xml:space="preserve"> было сформировано из </w:t>
            </w:r>
            <w:r w:rsidRPr="005F1D40">
              <w:rPr>
                <w:lang w:val="ru-RU"/>
              </w:rPr>
              <w:t xml:space="preserve">частей </w:t>
            </w:r>
            <w:r w:rsidRPr="005F1D40">
              <w:rPr>
                <w:lang w:val="ru-RU"/>
              </w:rPr>
              <w:lastRenderedPageBreak/>
              <w:t>региона Эд-</w:t>
            </w:r>
            <w:proofErr w:type="spellStart"/>
            <w:r w:rsidRPr="005F1D40">
              <w:rPr>
                <w:lang w:val="ru-RU"/>
              </w:rPr>
              <w:t>Дахира</w:t>
            </w:r>
            <w:proofErr w:type="spellEnd"/>
            <w:r w:rsidRPr="005F1D40">
              <w:rPr>
                <w:lang w:val="ru-RU"/>
              </w:rPr>
              <w:t xml:space="preserve"> 15 октября 2006 указом Султана №</w:t>
            </w:r>
            <w:r>
              <w:t> </w:t>
            </w:r>
            <w:r w:rsidRPr="005F1D40">
              <w:rPr>
                <w:lang w:val="ru-RU"/>
              </w:rPr>
              <w:t xml:space="preserve">108. </w:t>
            </w:r>
            <w:proofErr w:type="spellStart"/>
            <w:r>
              <w:t>Общая</w:t>
            </w:r>
            <w:proofErr w:type="spellEnd"/>
            <w:r>
              <w:t xml:space="preserve"> </w:t>
            </w:r>
            <w:proofErr w:type="spellStart"/>
            <w:r>
              <w:t>площадь</w:t>
            </w:r>
            <w:proofErr w:type="spellEnd"/>
            <w:r>
              <w:t xml:space="preserve"> </w:t>
            </w:r>
            <w:proofErr w:type="spellStart"/>
            <w:r>
              <w:t>была</w:t>
            </w:r>
            <w:proofErr w:type="spellEnd"/>
            <w:r>
              <w:t xml:space="preserve"> 44 000 км². Новые площади уточняются.</w:t>
            </w:r>
          </w:p>
        </w:tc>
        <w:tc>
          <w:tcPr>
            <w:tcW w:w="567" w:type="dxa"/>
          </w:tcPr>
          <w:p w:rsidR="002A530F" w:rsidRDefault="000D3EAA">
            <w:r w:rsidRPr="005F1D40">
              <w:rPr>
                <w:lang w:val="ru-RU"/>
              </w:rPr>
              <w:lastRenderedPageBreak/>
              <w:t>3)</w:t>
            </w:r>
            <w:proofErr w:type="spellStart"/>
            <w:r w:rsidRPr="005F1D40">
              <w:rPr>
                <w:lang w:val="ru-RU"/>
              </w:rPr>
              <w:t>Бурайми</w:t>
            </w:r>
            <w:proofErr w:type="spellEnd"/>
            <w:r w:rsidRPr="005F1D40">
              <w:rPr>
                <w:lang w:val="ru-RU"/>
              </w:rPr>
              <w:t xml:space="preserve"> </w:t>
            </w:r>
            <w:r w:rsidRPr="005F1D40">
              <w:rPr>
                <w:lang w:val="ru-RU"/>
              </w:rPr>
              <w:lastRenderedPageBreak/>
              <w:t>было сформировано из частей региона Эд-</w:t>
            </w:r>
            <w:proofErr w:type="spellStart"/>
            <w:r w:rsidRPr="005F1D40">
              <w:rPr>
                <w:lang w:val="ru-RU"/>
              </w:rPr>
              <w:t>Дахира</w:t>
            </w:r>
            <w:proofErr w:type="spellEnd"/>
            <w:r w:rsidRPr="005F1D40">
              <w:rPr>
                <w:lang w:val="ru-RU"/>
              </w:rPr>
              <w:t xml:space="preserve"> 15 октября 2006 указом Султана №</w:t>
            </w:r>
            <w:r>
              <w:t> </w:t>
            </w:r>
            <w:r w:rsidRPr="005F1D40">
              <w:rPr>
                <w:lang w:val="ru-RU"/>
              </w:rPr>
              <w:t xml:space="preserve">108. </w:t>
            </w:r>
            <w:proofErr w:type="spellStart"/>
            <w:r>
              <w:t>Общая</w:t>
            </w:r>
            <w:proofErr w:type="spellEnd"/>
            <w:r>
              <w:t xml:space="preserve"> </w:t>
            </w:r>
            <w:proofErr w:type="spellStart"/>
            <w:r>
              <w:t>площадь</w:t>
            </w:r>
            <w:proofErr w:type="spellEnd"/>
            <w:r>
              <w:t xml:space="preserve"> </w:t>
            </w:r>
            <w:proofErr w:type="spellStart"/>
            <w:r>
              <w:t>была</w:t>
            </w:r>
            <w:proofErr w:type="spellEnd"/>
            <w:r>
              <w:t xml:space="preserve"> 44 00</w:t>
            </w:r>
            <w:r>
              <w:lastRenderedPageBreak/>
              <w:t>0 км². Новые площа</w:t>
            </w:r>
            <w:r>
              <w:t>ди уточняются.</w:t>
            </w:r>
          </w:p>
        </w:tc>
        <w:tc>
          <w:tcPr>
            <w:tcW w:w="1418" w:type="dxa"/>
          </w:tcPr>
          <w:p w:rsidR="002A530F" w:rsidRDefault="000D3EAA">
            <w:r w:rsidRPr="005F1D40">
              <w:rPr>
                <w:lang w:val="ru-RU"/>
              </w:rPr>
              <w:lastRenderedPageBreak/>
              <w:t>3)</w:t>
            </w:r>
            <w:proofErr w:type="spellStart"/>
            <w:r w:rsidRPr="005F1D40">
              <w:rPr>
                <w:lang w:val="ru-RU"/>
              </w:rPr>
              <w:t>Бурайми</w:t>
            </w:r>
            <w:proofErr w:type="spellEnd"/>
            <w:r w:rsidRPr="005F1D40">
              <w:rPr>
                <w:lang w:val="ru-RU"/>
              </w:rPr>
              <w:t xml:space="preserve"> было сформировано из </w:t>
            </w:r>
            <w:r w:rsidRPr="005F1D40">
              <w:rPr>
                <w:lang w:val="ru-RU"/>
              </w:rPr>
              <w:lastRenderedPageBreak/>
              <w:t>частей региона Эд-</w:t>
            </w:r>
            <w:proofErr w:type="spellStart"/>
            <w:r w:rsidRPr="005F1D40">
              <w:rPr>
                <w:lang w:val="ru-RU"/>
              </w:rPr>
              <w:t>Дахира</w:t>
            </w:r>
            <w:proofErr w:type="spellEnd"/>
            <w:r w:rsidRPr="005F1D40">
              <w:rPr>
                <w:lang w:val="ru-RU"/>
              </w:rPr>
              <w:t xml:space="preserve"> 15 октября 2006 указом Султана №</w:t>
            </w:r>
            <w:r>
              <w:t> </w:t>
            </w:r>
            <w:r w:rsidRPr="005F1D40">
              <w:rPr>
                <w:lang w:val="ru-RU"/>
              </w:rPr>
              <w:t xml:space="preserve">108. </w:t>
            </w:r>
            <w:proofErr w:type="spellStart"/>
            <w:r>
              <w:t>Общая</w:t>
            </w:r>
            <w:proofErr w:type="spellEnd"/>
            <w:r>
              <w:t xml:space="preserve"> </w:t>
            </w:r>
            <w:proofErr w:type="spellStart"/>
            <w:r>
              <w:t>площадь</w:t>
            </w:r>
            <w:proofErr w:type="spellEnd"/>
            <w:r>
              <w:t xml:space="preserve"> </w:t>
            </w:r>
            <w:proofErr w:type="spellStart"/>
            <w:r>
              <w:t>была</w:t>
            </w:r>
            <w:proofErr w:type="spellEnd"/>
            <w:r>
              <w:t xml:space="preserve"> 44 000 км². Новые площади уточняются.</w:t>
            </w:r>
          </w:p>
        </w:tc>
        <w:tc>
          <w:tcPr>
            <w:tcW w:w="992" w:type="dxa"/>
          </w:tcPr>
          <w:p w:rsidR="002A530F" w:rsidRDefault="000D3EAA">
            <w:r w:rsidRPr="005F1D40">
              <w:rPr>
                <w:lang w:val="ru-RU"/>
              </w:rPr>
              <w:lastRenderedPageBreak/>
              <w:t>3)</w:t>
            </w:r>
            <w:proofErr w:type="spellStart"/>
            <w:r w:rsidRPr="005F1D40">
              <w:rPr>
                <w:lang w:val="ru-RU"/>
              </w:rPr>
              <w:t>Бурайми</w:t>
            </w:r>
            <w:proofErr w:type="spellEnd"/>
            <w:r w:rsidRPr="005F1D40">
              <w:rPr>
                <w:lang w:val="ru-RU"/>
              </w:rPr>
              <w:t xml:space="preserve"> было сформи</w:t>
            </w:r>
            <w:r w:rsidRPr="005F1D40">
              <w:rPr>
                <w:lang w:val="ru-RU"/>
              </w:rPr>
              <w:lastRenderedPageBreak/>
              <w:t>ровано из частей региона Эд-</w:t>
            </w:r>
            <w:proofErr w:type="spellStart"/>
            <w:r w:rsidRPr="005F1D40">
              <w:rPr>
                <w:lang w:val="ru-RU"/>
              </w:rPr>
              <w:t>Дахира</w:t>
            </w:r>
            <w:proofErr w:type="spellEnd"/>
            <w:r w:rsidRPr="005F1D40">
              <w:rPr>
                <w:lang w:val="ru-RU"/>
              </w:rPr>
              <w:t xml:space="preserve"> 15 октября 2006 указом Султана №</w:t>
            </w:r>
            <w:r>
              <w:t> </w:t>
            </w:r>
            <w:r w:rsidRPr="005F1D40">
              <w:rPr>
                <w:lang w:val="ru-RU"/>
              </w:rPr>
              <w:t>1</w:t>
            </w:r>
            <w:r w:rsidRPr="005F1D40">
              <w:rPr>
                <w:lang w:val="ru-RU"/>
              </w:rPr>
              <w:t xml:space="preserve">08. </w:t>
            </w:r>
            <w:proofErr w:type="spellStart"/>
            <w:r>
              <w:t>Общая</w:t>
            </w:r>
            <w:proofErr w:type="spellEnd"/>
            <w:r>
              <w:t xml:space="preserve"> </w:t>
            </w:r>
            <w:proofErr w:type="spellStart"/>
            <w:r>
              <w:t>площадь</w:t>
            </w:r>
            <w:proofErr w:type="spellEnd"/>
            <w:r>
              <w:t xml:space="preserve"> </w:t>
            </w:r>
            <w:proofErr w:type="spellStart"/>
            <w:r>
              <w:t>была</w:t>
            </w:r>
            <w:proofErr w:type="spellEnd"/>
            <w:r>
              <w:t xml:space="preserve"> 44 000 км². Новые площади уточняются.</w:t>
            </w:r>
          </w:p>
        </w:tc>
        <w:tc>
          <w:tcPr>
            <w:tcW w:w="1134" w:type="dxa"/>
          </w:tcPr>
          <w:p w:rsidR="002A530F" w:rsidRDefault="000D3EAA">
            <w:r w:rsidRPr="005F1D40">
              <w:rPr>
                <w:lang w:val="ru-RU"/>
              </w:rPr>
              <w:lastRenderedPageBreak/>
              <w:t>3)</w:t>
            </w:r>
            <w:proofErr w:type="spellStart"/>
            <w:r w:rsidRPr="005F1D40">
              <w:rPr>
                <w:lang w:val="ru-RU"/>
              </w:rPr>
              <w:t>Бурайми</w:t>
            </w:r>
            <w:proofErr w:type="spellEnd"/>
            <w:r w:rsidRPr="005F1D40">
              <w:rPr>
                <w:lang w:val="ru-RU"/>
              </w:rPr>
              <w:t xml:space="preserve"> было сформировано из </w:t>
            </w:r>
            <w:r w:rsidRPr="005F1D40">
              <w:rPr>
                <w:lang w:val="ru-RU"/>
              </w:rPr>
              <w:lastRenderedPageBreak/>
              <w:t>частей региона Эд-</w:t>
            </w:r>
            <w:proofErr w:type="spellStart"/>
            <w:r w:rsidRPr="005F1D40">
              <w:rPr>
                <w:lang w:val="ru-RU"/>
              </w:rPr>
              <w:t>Дахира</w:t>
            </w:r>
            <w:proofErr w:type="spellEnd"/>
            <w:r w:rsidRPr="005F1D40">
              <w:rPr>
                <w:lang w:val="ru-RU"/>
              </w:rPr>
              <w:t xml:space="preserve"> 15 октября 2006 указом Султана №</w:t>
            </w:r>
            <w:r>
              <w:t> </w:t>
            </w:r>
            <w:r w:rsidRPr="005F1D40">
              <w:rPr>
                <w:lang w:val="ru-RU"/>
              </w:rPr>
              <w:t xml:space="preserve">108. </w:t>
            </w:r>
            <w:proofErr w:type="spellStart"/>
            <w:r>
              <w:t>Общая</w:t>
            </w:r>
            <w:proofErr w:type="spellEnd"/>
            <w:r>
              <w:t xml:space="preserve"> </w:t>
            </w:r>
            <w:proofErr w:type="spellStart"/>
            <w:r>
              <w:t>площадь</w:t>
            </w:r>
            <w:proofErr w:type="spellEnd"/>
            <w:r>
              <w:t xml:space="preserve"> </w:t>
            </w:r>
            <w:proofErr w:type="spellStart"/>
            <w:r>
              <w:t>была</w:t>
            </w:r>
            <w:proofErr w:type="spellEnd"/>
            <w:r>
              <w:t xml:space="preserve"> 44 000 км². Новые площади уточняются.</w:t>
            </w:r>
          </w:p>
        </w:tc>
        <w:tc>
          <w:tcPr>
            <w:tcW w:w="992" w:type="dxa"/>
          </w:tcPr>
          <w:p w:rsidR="002A530F" w:rsidRDefault="000D3EAA">
            <w:r w:rsidRPr="005F1D40">
              <w:rPr>
                <w:lang w:val="ru-RU"/>
              </w:rPr>
              <w:lastRenderedPageBreak/>
              <w:t>3)</w:t>
            </w:r>
            <w:proofErr w:type="spellStart"/>
            <w:r w:rsidRPr="005F1D40">
              <w:rPr>
                <w:lang w:val="ru-RU"/>
              </w:rPr>
              <w:t>Бурайми</w:t>
            </w:r>
            <w:proofErr w:type="spellEnd"/>
            <w:r w:rsidRPr="005F1D40">
              <w:rPr>
                <w:lang w:val="ru-RU"/>
              </w:rPr>
              <w:t xml:space="preserve"> было сформи</w:t>
            </w:r>
            <w:r w:rsidRPr="005F1D40">
              <w:rPr>
                <w:lang w:val="ru-RU"/>
              </w:rPr>
              <w:lastRenderedPageBreak/>
              <w:t>ровано из частей регион</w:t>
            </w:r>
            <w:r w:rsidRPr="005F1D40">
              <w:rPr>
                <w:lang w:val="ru-RU"/>
              </w:rPr>
              <w:t>а Эд-</w:t>
            </w:r>
            <w:proofErr w:type="spellStart"/>
            <w:r w:rsidRPr="005F1D40">
              <w:rPr>
                <w:lang w:val="ru-RU"/>
              </w:rPr>
              <w:t>Дахира</w:t>
            </w:r>
            <w:proofErr w:type="spellEnd"/>
            <w:r w:rsidRPr="005F1D40">
              <w:rPr>
                <w:lang w:val="ru-RU"/>
              </w:rPr>
              <w:t xml:space="preserve"> 15 октября 2006 указом Султана №</w:t>
            </w:r>
            <w:r>
              <w:t> </w:t>
            </w:r>
            <w:r w:rsidRPr="005F1D40">
              <w:rPr>
                <w:lang w:val="ru-RU"/>
              </w:rPr>
              <w:t xml:space="preserve">108. </w:t>
            </w:r>
            <w:proofErr w:type="spellStart"/>
            <w:r>
              <w:t>Общая</w:t>
            </w:r>
            <w:proofErr w:type="spellEnd"/>
            <w:r>
              <w:t xml:space="preserve"> </w:t>
            </w:r>
            <w:proofErr w:type="spellStart"/>
            <w:r>
              <w:t>площадь</w:t>
            </w:r>
            <w:proofErr w:type="spellEnd"/>
            <w:r>
              <w:t xml:space="preserve"> </w:t>
            </w:r>
            <w:proofErr w:type="spellStart"/>
            <w:r>
              <w:t>была</w:t>
            </w:r>
            <w:proofErr w:type="spellEnd"/>
            <w:r>
              <w:t xml:space="preserve"> 44 000 км². Новые площади уточняются.</w:t>
            </w:r>
          </w:p>
        </w:tc>
        <w:tc>
          <w:tcPr>
            <w:tcW w:w="709" w:type="dxa"/>
          </w:tcPr>
          <w:p w:rsidR="002A530F" w:rsidRDefault="000D3EAA">
            <w:r w:rsidRPr="005F1D40">
              <w:rPr>
                <w:lang w:val="ru-RU"/>
              </w:rPr>
              <w:lastRenderedPageBreak/>
              <w:t>3)</w:t>
            </w:r>
            <w:proofErr w:type="spellStart"/>
            <w:r w:rsidRPr="005F1D40">
              <w:rPr>
                <w:lang w:val="ru-RU"/>
              </w:rPr>
              <w:t>Бурайми</w:t>
            </w:r>
            <w:proofErr w:type="spellEnd"/>
            <w:r w:rsidRPr="005F1D40">
              <w:rPr>
                <w:lang w:val="ru-RU"/>
              </w:rPr>
              <w:t xml:space="preserve"> был</w:t>
            </w:r>
            <w:r w:rsidRPr="005F1D40">
              <w:rPr>
                <w:lang w:val="ru-RU"/>
              </w:rPr>
              <w:lastRenderedPageBreak/>
              <w:t>о сформировано из частей региона Эд-</w:t>
            </w:r>
            <w:proofErr w:type="spellStart"/>
            <w:r w:rsidRPr="005F1D40">
              <w:rPr>
                <w:lang w:val="ru-RU"/>
              </w:rPr>
              <w:t>Дахира</w:t>
            </w:r>
            <w:proofErr w:type="spellEnd"/>
            <w:r w:rsidRPr="005F1D40">
              <w:rPr>
                <w:lang w:val="ru-RU"/>
              </w:rPr>
              <w:t xml:space="preserve"> 15 октября 2006 указом Султана №</w:t>
            </w:r>
            <w:r>
              <w:t> </w:t>
            </w:r>
            <w:r w:rsidRPr="005F1D40">
              <w:rPr>
                <w:lang w:val="ru-RU"/>
              </w:rPr>
              <w:t xml:space="preserve">108. </w:t>
            </w:r>
            <w:proofErr w:type="spellStart"/>
            <w:r>
              <w:t>Общая</w:t>
            </w:r>
            <w:proofErr w:type="spellEnd"/>
            <w:r>
              <w:t xml:space="preserve"> </w:t>
            </w:r>
            <w:proofErr w:type="spellStart"/>
            <w:r>
              <w:t>площадь</w:t>
            </w:r>
            <w:proofErr w:type="spellEnd"/>
            <w:r>
              <w:t xml:space="preserve"> </w:t>
            </w:r>
            <w:proofErr w:type="spellStart"/>
            <w:r>
              <w:t>была</w:t>
            </w:r>
            <w:proofErr w:type="spellEnd"/>
            <w:r>
              <w:t xml:space="preserve"> 44 000 км². Новые площади уточняются</w:t>
            </w:r>
            <w:r>
              <w:t>.</w:t>
            </w:r>
          </w:p>
        </w:tc>
      </w:tr>
    </w:tbl>
    <w:p w:rsidR="002A530F" w:rsidRDefault="002A530F"/>
    <w:sectPr w:rsidR="002A530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D3EAA"/>
    <w:rsid w:val="0015074B"/>
    <w:rsid w:val="0029639D"/>
    <w:rsid w:val="002A530F"/>
    <w:rsid w:val="00326F90"/>
    <w:rsid w:val="005F1D4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81ADF80-1638-4E42-A765-51325E4C9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4319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5</cp:revision>
  <dcterms:created xsi:type="dcterms:W3CDTF">2013-12-23T23:15:00Z</dcterms:created>
  <dcterms:modified xsi:type="dcterms:W3CDTF">2025-04-04T08:55:00Z</dcterms:modified>
  <cp:category/>
</cp:coreProperties>
</file>