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20"/>
        <w:gridCol w:w="4320"/>
      </w:tblGrid>
      <w:tr w:rsidR="005E2477" w:rsidTr="00B210B8">
        <w:tc>
          <w:tcPr>
            <w:tcW w:w="4320" w:type="dxa"/>
          </w:tcPr>
          <w:p w:rsidR="005E2477" w:rsidRDefault="00B210B8">
            <w:r>
              <w:t>Атолл</w:t>
            </w:r>
          </w:p>
        </w:tc>
        <w:tc>
          <w:tcPr>
            <w:tcW w:w="4320" w:type="dxa"/>
          </w:tcPr>
          <w:p w:rsidR="005E2477" w:rsidRDefault="00B210B8">
            <w:r>
              <w:t>Географические координаты</w:t>
            </w:r>
          </w:p>
        </w:tc>
      </w:tr>
      <w:tr w:rsidR="005E2477" w:rsidTr="00B210B8">
        <w:tc>
          <w:tcPr>
            <w:tcW w:w="4320" w:type="dxa"/>
          </w:tcPr>
          <w:p w:rsidR="005E2477" w:rsidRDefault="00B210B8">
            <w:r>
              <w:t>Атафу</w:t>
            </w:r>
          </w:p>
        </w:tc>
        <w:tc>
          <w:tcPr>
            <w:tcW w:w="4320" w:type="dxa"/>
          </w:tcPr>
          <w:p w:rsidR="005E2477" w:rsidRDefault="00B210B8">
            <w:r>
              <w:t>8°33′06″ ю. ш. 172°30′03″ з. д.HGЯO</w:t>
            </w:r>
          </w:p>
        </w:tc>
      </w:tr>
      <w:tr w:rsidR="005E2477" w:rsidTr="00B210B8">
        <w:tc>
          <w:tcPr>
            <w:tcW w:w="4320" w:type="dxa"/>
          </w:tcPr>
          <w:p w:rsidR="005E2477" w:rsidRDefault="00B210B8">
            <w:r>
              <w:t>Нукунону</w:t>
            </w:r>
          </w:p>
        </w:tc>
        <w:tc>
          <w:tcPr>
            <w:tcW w:w="4320" w:type="dxa"/>
          </w:tcPr>
          <w:p w:rsidR="005E2477" w:rsidRDefault="00B210B8">
            <w:r>
              <w:t>9°10′06″ ю. ш. 171°48′35″ з. д.HGЯO</w:t>
            </w:r>
          </w:p>
        </w:tc>
      </w:tr>
      <w:tr w:rsidR="005E2477" w:rsidTr="00B210B8">
        <w:tc>
          <w:tcPr>
            <w:tcW w:w="4320" w:type="dxa"/>
          </w:tcPr>
          <w:p w:rsidR="005E2477" w:rsidRDefault="00B210B8">
            <w:r>
              <w:t>Факаофо</w:t>
            </w:r>
          </w:p>
        </w:tc>
        <w:tc>
          <w:tcPr>
            <w:tcW w:w="4320" w:type="dxa"/>
          </w:tcPr>
          <w:p w:rsidR="005E2477" w:rsidRDefault="00B210B8">
            <w:r>
              <w:t>9°21′55″ ю. ш. 171°12′54″ з. д.HGЯO</w:t>
            </w:r>
          </w:p>
        </w:tc>
      </w:tr>
    </w:tbl>
    <w:p w:rsidR="005E2477" w:rsidRDefault="005E2477">
      <w:bookmarkStart w:id="0" w:name="_GoBack"/>
      <w:bookmarkEnd w:id="0"/>
    </w:p>
    <w:sectPr w:rsidR="005E24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E2477"/>
    <w:rsid w:val="00AA1D8D"/>
    <w:rsid w:val="00B210B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н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E263A5-572C-4DF2-AE20-A9D84DD8B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79501</cp:lastModifiedBy>
  <cp:revision>2</cp:revision>
  <dcterms:created xsi:type="dcterms:W3CDTF">2013-12-23T23:15:00Z</dcterms:created>
  <dcterms:modified xsi:type="dcterms:W3CDTF">2025-04-04T09:01:00Z</dcterms:modified>
  <cp:category/>
</cp:coreProperties>
</file>