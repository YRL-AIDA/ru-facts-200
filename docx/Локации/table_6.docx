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43816" w:rsidTr="008F56B7">
        <w:tc>
          <w:tcPr>
            <w:tcW w:w="4320" w:type="dxa"/>
          </w:tcPr>
          <w:p w:rsidR="00F43816" w:rsidRDefault="008F56B7">
            <w:bookmarkStart w:id="0" w:name="_GoBack"/>
            <w:r>
              <w:t>Агломерация</w:t>
            </w:r>
          </w:p>
        </w:tc>
        <w:tc>
          <w:tcPr>
            <w:tcW w:w="4320" w:type="dxa"/>
          </w:tcPr>
          <w:p w:rsidR="00F43816" w:rsidRDefault="008F56B7">
            <w:r>
              <w:t>Население</w:t>
            </w:r>
          </w:p>
        </w:tc>
      </w:tr>
      <w:tr w:rsidR="00F43816" w:rsidTr="008F56B7">
        <w:tc>
          <w:tcPr>
            <w:tcW w:w="4320" w:type="dxa"/>
          </w:tcPr>
          <w:p w:rsidR="00F43816" w:rsidRDefault="008F56B7">
            <w:r>
              <w:t>Милан</w:t>
            </w:r>
          </w:p>
        </w:tc>
        <w:tc>
          <w:tcPr>
            <w:tcW w:w="4320" w:type="dxa"/>
          </w:tcPr>
          <w:p w:rsidR="00F43816" w:rsidRDefault="008F56B7">
            <w:r>
              <w:t>7,4 млн</w:t>
            </w:r>
          </w:p>
        </w:tc>
      </w:tr>
      <w:tr w:rsidR="00F43816" w:rsidTr="008F56B7">
        <w:tc>
          <w:tcPr>
            <w:tcW w:w="4320" w:type="dxa"/>
          </w:tcPr>
          <w:p w:rsidR="00F43816" w:rsidRDefault="008F56B7">
            <w:r>
              <w:t>Рим</w:t>
            </w:r>
          </w:p>
        </w:tc>
        <w:tc>
          <w:tcPr>
            <w:tcW w:w="4320" w:type="dxa"/>
          </w:tcPr>
          <w:p w:rsidR="00F43816" w:rsidRDefault="008F56B7">
            <w:r>
              <w:t>3,7 млн</w:t>
            </w:r>
          </w:p>
        </w:tc>
      </w:tr>
      <w:tr w:rsidR="00F43816" w:rsidTr="008F56B7">
        <w:tc>
          <w:tcPr>
            <w:tcW w:w="4320" w:type="dxa"/>
          </w:tcPr>
          <w:p w:rsidR="00F43816" w:rsidRDefault="008F56B7">
            <w:r>
              <w:t>Неаполь</w:t>
            </w:r>
          </w:p>
        </w:tc>
        <w:tc>
          <w:tcPr>
            <w:tcW w:w="4320" w:type="dxa"/>
          </w:tcPr>
          <w:p w:rsidR="00F43816" w:rsidRDefault="008F56B7">
            <w:r>
              <w:t>3,1 млн</w:t>
            </w:r>
          </w:p>
        </w:tc>
      </w:tr>
      <w:tr w:rsidR="00F43816" w:rsidTr="008F56B7">
        <w:tc>
          <w:tcPr>
            <w:tcW w:w="4320" w:type="dxa"/>
          </w:tcPr>
          <w:p w:rsidR="00F43816" w:rsidRDefault="008F56B7">
            <w:r>
              <w:t>Турин</w:t>
            </w:r>
          </w:p>
        </w:tc>
        <w:tc>
          <w:tcPr>
            <w:tcW w:w="4320" w:type="dxa"/>
          </w:tcPr>
          <w:p w:rsidR="00F43816" w:rsidRDefault="008F56B7">
            <w:r>
              <w:t>2,2 млн</w:t>
            </w:r>
          </w:p>
        </w:tc>
      </w:tr>
      <w:bookmarkEnd w:id="0"/>
    </w:tbl>
    <w:p w:rsidR="00F43816" w:rsidRDefault="00F43816"/>
    <w:sectPr w:rsidR="00F43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6B7"/>
    <w:rsid w:val="00AA1D8D"/>
    <w:rsid w:val="00B47730"/>
    <w:rsid w:val="00CB0664"/>
    <w:rsid w:val="00F438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6AE18-5246-43BE-B615-07A0E127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2025-03-03T11:57:00Z</dcterms:modified>
  <cp:category/>
</cp:coreProperties>
</file>