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269"/>
        <w:gridCol w:w="4387"/>
        <w:gridCol w:w="2160"/>
      </w:tblGrid>
      <w:tr w:rsidR="00345A27" w:rsidTr="00754877">
        <w:tc>
          <w:tcPr>
            <w:tcW w:w="709" w:type="dxa"/>
          </w:tcPr>
          <w:p w:rsidR="00345A27" w:rsidRDefault="00754877">
            <w:r>
              <w:t>№</w:t>
            </w:r>
            <w:bookmarkStart w:id="0" w:name="_GoBack"/>
            <w:bookmarkEnd w:id="0"/>
          </w:p>
        </w:tc>
        <w:tc>
          <w:tcPr>
            <w:tcW w:w="2269" w:type="dxa"/>
          </w:tcPr>
          <w:p w:rsidR="00345A27" w:rsidRDefault="00754877">
            <w:r>
              <w:t>Название</w:t>
            </w:r>
          </w:p>
        </w:tc>
        <w:tc>
          <w:tcPr>
            <w:tcW w:w="4387" w:type="dxa"/>
          </w:tcPr>
          <w:p w:rsidR="00345A27" w:rsidRDefault="00754877">
            <w:r>
              <w:t>Область</w:t>
            </w:r>
          </w:p>
        </w:tc>
        <w:tc>
          <w:tcPr>
            <w:tcW w:w="2160" w:type="dxa"/>
          </w:tcPr>
          <w:p w:rsidR="00345A27" w:rsidRDefault="00754877">
            <w:r>
              <w:t>Население</w:t>
            </w:r>
          </w:p>
        </w:tc>
      </w:tr>
      <w:tr w:rsidR="00345A27" w:rsidTr="00754877">
        <w:tc>
          <w:tcPr>
            <w:tcW w:w="709" w:type="dxa"/>
          </w:tcPr>
          <w:p w:rsidR="00345A27" w:rsidRDefault="00754877">
            <w:r>
              <w:t>1</w:t>
            </w:r>
          </w:p>
        </w:tc>
        <w:tc>
          <w:tcPr>
            <w:tcW w:w="2269" w:type="dxa"/>
          </w:tcPr>
          <w:p w:rsidR="00345A27" w:rsidRDefault="00754877">
            <w:r>
              <w:t>Алма-Ата</w:t>
            </w:r>
          </w:p>
        </w:tc>
        <w:tc>
          <w:tcPr>
            <w:tcW w:w="4387" w:type="dxa"/>
          </w:tcPr>
          <w:p w:rsidR="00345A27" w:rsidRDefault="00754877">
            <w:r>
              <w:t>город республиканского значения</w:t>
            </w:r>
          </w:p>
        </w:tc>
        <w:tc>
          <w:tcPr>
            <w:tcW w:w="2160" w:type="dxa"/>
          </w:tcPr>
          <w:p w:rsidR="00345A27" w:rsidRDefault="00754877">
            <w:r>
              <w:t>1 897 143</w:t>
            </w:r>
          </w:p>
        </w:tc>
      </w:tr>
      <w:tr w:rsidR="00345A27" w:rsidTr="00754877">
        <w:tc>
          <w:tcPr>
            <w:tcW w:w="709" w:type="dxa"/>
          </w:tcPr>
          <w:p w:rsidR="00345A27" w:rsidRDefault="00754877">
            <w:r>
              <w:t>2</w:t>
            </w:r>
          </w:p>
        </w:tc>
        <w:tc>
          <w:tcPr>
            <w:tcW w:w="2269" w:type="dxa"/>
          </w:tcPr>
          <w:p w:rsidR="00345A27" w:rsidRDefault="00754877">
            <w:r>
              <w:t>Нур-Султан</w:t>
            </w:r>
          </w:p>
        </w:tc>
        <w:tc>
          <w:tcPr>
            <w:tcW w:w="4387" w:type="dxa"/>
          </w:tcPr>
          <w:p w:rsidR="00345A27" w:rsidRDefault="00754877">
            <w:r>
              <w:t>город республиканского значения</w:t>
            </w:r>
          </w:p>
        </w:tc>
        <w:tc>
          <w:tcPr>
            <w:tcW w:w="2160" w:type="dxa"/>
          </w:tcPr>
          <w:p w:rsidR="00345A27" w:rsidRDefault="00754877">
            <w:r>
              <w:t>1 121 809</w:t>
            </w:r>
          </w:p>
        </w:tc>
      </w:tr>
      <w:tr w:rsidR="00345A27" w:rsidTr="00754877">
        <w:tc>
          <w:tcPr>
            <w:tcW w:w="709" w:type="dxa"/>
          </w:tcPr>
          <w:p w:rsidR="00345A27" w:rsidRDefault="00754877">
            <w:r>
              <w:t>3</w:t>
            </w:r>
          </w:p>
        </w:tc>
        <w:tc>
          <w:tcPr>
            <w:tcW w:w="2269" w:type="dxa"/>
          </w:tcPr>
          <w:p w:rsidR="00345A27" w:rsidRDefault="00754877">
            <w:r>
              <w:t>Шымкент</w:t>
            </w:r>
          </w:p>
        </w:tc>
        <w:tc>
          <w:tcPr>
            <w:tcW w:w="4387" w:type="dxa"/>
          </w:tcPr>
          <w:p w:rsidR="00345A27" w:rsidRDefault="00754877">
            <w:r>
              <w:t>город республиканского значения</w:t>
            </w:r>
          </w:p>
        </w:tc>
        <w:tc>
          <w:tcPr>
            <w:tcW w:w="2160" w:type="dxa"/>
          </w:tcPr>
          <w:p w:rsidR="00345A27" w:rsidRDefault="00754877">
            <w:r>
              <w:t>1 028 673</w:t>
            </w:r>
          </w:p>
        </w:tc>
      </w:tr>
      <w:tr w:rsidR="00345A27" w:rsidTr="00754877">
        <w:tc>
          <w:tcPr>
            <w:tcW w:w="709" w:type="dxa"/>
          </w:tcPr>
          <w:p w:rsidR="00345A27" w:rsidRDefault="00754877">
            <w:r>
              <w:t>4</w:t>
            </w:r>
          </w:p>
        </w:tc>
        <w:tc>
          <w:tcPr>
            <w:tcW w:w="2269" w:type="dxa"/>
          </w:tcPr>
          <w:p w:rsidR="00345A27" w:rsidRDefault="00754877">
            <w:r>
              <w:t>Актобе</w:t>
            </w:r>
          </w:p>
        </w:tc>
        <w:tc>
          <w:tcPr>
            <w:tcW w:w="4387" w:type="dxa"/>
          </w:tcPr>
          <w:p w:rsidR="00345A27" w:rsidRDefault="00754877">
            <w:r>
              <w:t>Актюбинская</w:t>
            </w:r>
          </w:p>
        </w:tc>
        <w:tc>
          <w:tcPr>
            <w:tcW w:w="2160" w:type="dxa"/>
          </w:tcPr>
          <w:p w:rsidR="00345A27" w:rsidRDefault="00754877">
            <w:r>
              <w:t>497 381</w:t>
            </w:r>
          </w:p>
        </w:tc>
      </w:tr>
      <w:tr w:rsidR="00345A27" w:rsidTr="00754877">
        <w:tc>
          <w:tcPr>
            <w:tcW w:w="709" w:type="dxa"/>
          </w:tcPr>
          <w:p w:rsidR="00345A27" w:rsidRDefault="00754877">
            <w:r>
              <w:t>5</w:t>
            </w:r>
          </w:p>
        </w:tc>
        <w:tc>
          <w:tcPr>
            <w:tcW w:w="2269" w:type="dxa"/>
          </w:tcPr>
          <w:p w:rsidR="00345A27" w:rsidRDefault="00754877">
            <w:r>
              <w:t>Караганда</w:t>
            </w:r>
          </w:p>
        </w:tc>
        <w:tc>
          <w:tcPr>
            <w:tcW w:w="4387" w:type="dxa"/>
          </w:tcPr>
          <w:p w:rsidR="00345A27" w:rsidRDefault="00754877">
            <w:r>
              <w:t>Карагандинская</w:t>
            </w:r>
          </w:p>
        </w:tc>
        <w:tc>
          <w:tcPr>
            <w:tcW w:w="2160" w:type="dxa"/>
          </w:tcPr>
          <w:p w:rsidR="00345A27" w:rsidRDefault="00754877">
            <w:r>
              <w:t xml:space="preserve">496 </w:t>
            </w:r>
            <w:r>
              <w:t>701</w:t>
            </w:r>
          </w:p>
        </w:tc>
      </w:tr>
      <w:tr w:rsidR="00345A27" w:rsidTr="00754877">
        <w:tc>
          <w:tcPr>
            <w:tcW w:w="709" w:type="dxa"/>
          </w:tcPr>
          <w:p w:rsidR="00345A27" w:rsidRDefault="00754877">
            <w:r>
              <w:t>6</w:t>
            </w:r>
          </w:p>
        </w:tc>
        <w:tc>
          <w:tcPr>
            <w:tcW w:w="2269" w:type="dxa"/>
          </w:tcPr>
          <w:p w:rsidR="00345A27" w:rsidRDefault="00754877">
            <w:r>
              <w:t>Тараз</w:t>
            </w:r>
          </w:p>
        </w:tc>
        <w:tc>
          <w:tcPr>
            <w:tcW w:w="4387" w:type="dxa"/>
          </w:tcPr>
          <w:p w:rsidR="00345A27" w:rsidRDefault="00754877">
            <w:r>
              <w:t>Жамбылская</w:t>
            </w:r>
          </w:p>
        </w:tc>
        <w:tc>
          <w:tcPr>
            <w:tcW w:w="2160" w:type="dxa"/>
          </w:tcPr>
          <w:p w:rsidR="00345A27" w:rsidRDefault="00754877">
            <w:r>
              <w:t>357 662</w:t>
            </w:r>
          </w:p>
        </w:tc>
      </w:tr>
      <w:tr w:rsidR="00345A27" w:rsidTr="00754877">
        <w:tc>
          <w:tcPr>
            <w:tcW w:w="709" w:type="dxa"/>
          </w:tcPr>
          <w:p w:rsidR="00345A27" w:rsidRDefault="00754877">
            <w:r>
              <w:t>7</w:t>
            </w:r>
          </w:p>
        </w:tc>
        <w:tc>
          <w:tcPr>
            <w:tcW w:w="2269" w:type="dxa"/>
          </w:tcPr>
          <w:p w:rsidR="00345A27" w:rsidRDefault="00754877">
            <w:r>
              <w:t>Павлодар</w:t>
            </w:r>
          </w:p>
        </w:tc>
        <w:tc>
          <w:tcPr>
            <w:tcW w:w="4387" w:type="dxa"/>
          </w:tcPr>
          <w:p w:rsidR="00345A27" w:rsidRDefault="00754877">
            <w:r>
              <w:t>Павлодарская</w:t>
            </w:r>
          </w:p>
        </w:tc>
        <w:tc>
          <w:tcPr>
            <w:tcW w:w="2160" w:type="dxa"/>
          </w:tcPr>
          <w:p w:rsidR="00345A27" w:rsidRDefault="00754877">
            <w:r>
              <w:t>333 554</w:t>
            </w:r>
          </w:p>
        </w:tc>
      </w:tr>
      <w:tr w:rsidR="00345A27" w:rsidTr="00754877">
        <w:tc>
          <w:tcPr>
            <w:tcW w:w="709" w:type="dxa"/>
          </w:tcPr>
          <w:p w:rsidR="00345A27" w:rsidRDefault="00754877">
            <w:r>
              <w:t>8</w:t>
            </w:r>
          </w:p>
        </w:tc>
        <w:tc>
          <w:tcPr>
            <w:tcW w:w="2269" w:type="dxa"/>
          </w:tcPr>
          <w:p w:rsidR="00345A27" w:rsidRDefault="00754877">
            <w:r>
              <w:t>Усть-Каменогорск</w:t>
            </w:r>
          </w:p>
        </w:tc>
        <w:tc>
          <w:tcPr>
            <w:tcW w:w="4387" w:type="dxa"/>
          </w:tcPr>
          <w:p w:rsidR="00345A27" w:rsidRDefault="00754877">
            <w:r>
              <w:t>Восточно-Казахстанская</w:t>
            </w:r>
          </w:p>
        </w:tc>
        <w:tc>
          <w:tcPr>
            <w:tcW w:w="2160" w:type="dxa"/>
          </w:tcPr>
          <w:p w:rsidR="00345A27" w:rsidRDefault="00754877">
            <w:r>
              <w:t>333 112</w:t>
            </w:r>
          </w:p>
        </w:tc>
      </w:tr>
      <w:tr w:rsidR="00345A27" w:rsidTr="00754877">
        <w:tc>
          <w:tcPr>
            <w:tcW w:w="709" w:type="dxa"/>
          </w:tcPr>
          <w:p w:rsidR="00345A27" w:rsidRDefault="00754877">
            <w:r>
              <w:t>9</w:t>
            </w:r>
          </w:p>
        </w:tc>
        <w:tc>
          <w:tcPr>
            <w:tcW w:w="2269" w:type="dxa"/>
          </w:tcPr>
          <w:p w:rsidR="00345A27" w:rsidRDefault="00754877">
            <w:r>
              <w:t>Семей</w:t>
            </w:r>
          </w:p>
        </w:tc>
        <w:tc>
          <w:tcPr>
            <w:tcW w:w="4387" w:type="dxa"/>
          </w:tcPr>
          <w:p w:rsidR="00345A27" w:rsidRDefault="00754877">
            <w:r>
              <w:t>Восточно-Казахстанская</w:t>
            </w:r>
          </w:p>
        </w:tc>
        <w:tc>
          <w:tcPr>
            <w:tcW w:w="2160" w:type="dxa"/>
          </w:tcPr>
          <w:p w:rsidR="00345A27" w:rsidRDefault="00754877">
            <w:r>
              <w:t>323 721</w:t>
            </w:r>
          </w:p>
        </w:tc>
      </w:tr>
      <w:tr w:rsidR="00345A27" w:rsidTr="00754877">
        <w:tc>
          <w:tcPr>
            <w:tcW w:w="709" w:type="dxa"/>
          </w:tcPr>
          <w:p w:rsidR="00345A27" w:rsidRDefault="00754877">
            <w:r>
              <w:t>10</w:t>
            </w:r>
          </w:p>
        </w:tc>
        <w:tc>
          <w:tcPr>
            <w:tcW w:w="2269" w:type="dxa"/>
          </w:tcPr>
          <w:p w:rsidR="00345A27" w:rsidRDefault="00754877">
            <w:r>
              <w:t>Атырау</w:t>
            </w:r>
          </w:p>
        </w:tc>
        <w:tc>
          <w:tcPr>
            <w:tcW w:w="4387" w:type="dxa"/>
          </w:tcPr>
          <w:p w:rsidR="00345A27" w:rsidRDefault="00754877">
            <w:r>
              <w:t>Атырауская</w:t>
            </w:r>
          </w:p>
        </w:tc>
        <w:tc>
          <w:tcPr>
            <w:tcW w:w="2160" w:type="dxa"/>
          </w:tcPr>
          <w:p w:rsidR="00345A27" w:rsidRDefault="00754877">
            <w:r>
              <w:t>270 882</w:t>
            </w:r>
          </w:p>
        </w:tc>
      </w:tr>
    </w:tbl>
    <w:p w:rsidR="00345A27" w:rsidRDefault="00345A27"/>
    <w:sectPr w:rsidR="00345A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5A27"/>
    <w:rsid w:val="007548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6AA614-FBB1-4EC1-8283-A5593A50A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2025-04-04T09:04:00Z</dcterms:modified>
  <cp:category/>
</cp:coreProperties>
</file>