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5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5"/>
        <w:gridCol w:w="1767"/>
        <w:gridCol w:w="1984"/>
        <w:gridCol w:w="1418"/>
        <w:gridCol w:w="850"/>
        <w:gridCol w:w="1276"/>
        <w:gridCol w:w="709"/>
        <w:gridCol w:w="1276"/>
        <w:gridCol w:w="850"/>
      </w:tblGrid>
      <w:tr w:rsidR="00BD68EF" w:rsidTr="00BD68EF">
        <w:tc>
          <w:tcPr>
            <w:tcW w:w="785" w:type="dxa"/>
          </w:tcPr>
          <w:p w:rsidR="001E3625" w:rsidRDefault="00BD68EF">
            <w:r>
              <w:t>№ на карте</w:t>
            </w:r>
          </w:p>
        </w:tc>
        <w:tc>
          <w:tcPr>
            <w:tcW w:w="1767" w:type="dxa"/>
          </w:tcPr>
          <w:p w:rsidR="001E3625" w:rsidRDefault="00BD68EF">
            <w:r>
              <w:t>Провинции/Округ</w:t>
            </w:r>
          </w:p>
        </w:tc>
        <w:tc>
          <w:tcPr>
            <w:tcW w:w="1984" w:type="dxa"/>
          </w:tcPr>
          <w:p w:rsidR="001E3625" w:rsidRDefault="00BD68EF">
            <w:r>
              <w:t>Административный центр</w:t>
            </w:r>
          </w:p>
        </w:tc>
        <w:tc>
          <w:tcPr>
            <w:tcW w:w="1418" w:type="dxa"/>
          </w:tcPr>
          <w:p w:rsidR="001E3625" w:rsidRDefault="00BD68EF">
            <w:r>
              <w:t>Население,[15](2010) чел.</w:t>
            </w:r>
          </w:p>
        </w:tc>
        <w:tc>
          <w:tcPr>
            <w:tcW w:w="850" w:type="dxa"/>
          </w:tcPr>
          <w:p w:rsidR="001E3625" w:rsidRDefault="00BD68EF">
            <w:r>
              <w:t>Место</w:t>
            </w:r>
          </w:p>
        </w:tc>
        <w:tc>
          <w:tcPr>
            <w:tcW w:w="1276" w:type="dxa"/>
          </w:tcPr>
          <w:p w:rsidR="001E3625" w:rsidRDefault="00BD68EF">
            <w:r>
              <w:t>Площадь,[16]км²</w:t>
            </w:r>
          </w:p>
        </w:tc>
        <w:tc>
          <w:tcPr>
            <w:tcW w:w="709" w:type="dxa"/>
          </w:tcPr>
          <w:p w:rsidR="001E3625" w:rsidRDefault="00BD68EF">
            <w:r>
              <w:t>Место.1</w:t>
            </w:r>
          </w:p>
        </w:tc>
        <w:tc>
          <w:tcPr>
            <w:tcW w:w="1276" w:type="dxa"/>
          </w:tcPr>
          <w:p w:rsidR="001E3625" w:rsidRDefault="00BD68EF">
            <w:r>
              <w:t>Плотно</w:t>
            </w:r>
            <w:bookmarkStart w:id="0" w:name="_GoBack"/>
            <w:bookmarkEnd w:id="0"/>
            <w:r>
              <w:t>сть,чел./км²</w:t>
            </w:r>
          </w:p>
        </w:tc>
        <w:tc>
          <w:tcPr>
            <w:tcW w:w="850" w:type="dxa"/>
          </w:tcPr>
          <w:p w:rsidR="001E3625" w:rsidRDefault="00BD68EF">
            <w:r>
              <w:t>Место.2</w:t>
            </w:r>
          </w:p>
        </w:tc>
      </w:tr>
      <w:tr w:rsidR="00BD68EF" w:rsidTr="00BD68EF">
        <w:tc>
          <w:tcPr>
            <w:tcW w:w="785" w:type="dxa"/>
          </w:tcPr>
          <w:p w:rsidR="001E3625" w:rsidRDefault="00BD68EF">
            <w:r>
              <w:t>1.0</w:t>
            </w:r>
          </w:p>
        </w:tc>
        <w:tc>
          <w:tcPr>
            <w:tcW w:w="1767" w:type="dxa"/>
          </w:tcPr>
          <w:p w:rsidR="001E3625" w:rsidRDefault="00BD68EF">
            <w:r>
              <w:t>Федеральная столица Буэнос-Айрес</w:t>
            </w:r>
          </w:p>
        </w:tc>
        <w:tc>
          <w:tcPr>
            <w:tcW w:w="1984" w:type="dxa"/>
          </w:tcPr>
          <w:p w:rsidR="001E3625" w:rsidRDefault="00BD68EF">
            <w:r>
              <w:t>—</w:t>
            </w:r>
          </w:p>
        </w:tc>
        <w:tc>
          <w:tcPr>
            <w:tcW w:w="1418" w:type="dxa"/>
          </w:tcPr>
          <w:p w:rsidR="001E3625" w:rsidRDefault="00BD68EF">
            <w:r>
              <w:t>2 890 151</w:t>
            </w:r>
          </w:p>
        </w:tc>
        <w:tc>
          <w:tcPr>
            <w:tcW w:w="850" w:type="dxa"/>
          </w:tcPr>
          <w:p w:rsidR="001E3625" w:rsidRDefault="00BD68EF">
            <w:r>
              <w:t>4.0</w:t>
            </w:r>
          </w:p>
        </w:tc>
        <w:tc>
          <w:tcPr>
            <w:tcW w:w="1276" w:type="dxa"/>
          </w:tcPr>
          <w:p w:rsidR="001E3625" w:rsidRDefault="00BD68EF">
            <w:r>
              <w:t>200</w:t>
            </w:r>
          </w:p>
        </w:tc>
        <w:tc>
          <w:tcPr>
            <w:tcW w:w="709" w:type="dxa"/>
          </w:tcPr>
          <w:p w:rsidR="001E3625" w:rsidRDefault="00BD68EF">
            <w:r>
              <w:t>24.0</w:t>
            </w:r>
          </w:p>
        </w:tc>
        <w:tc>
          <w:tcPr>
            <w:tcW w:w="1276" w:type="dxa"/>
          </w:tcPr>
          <w:p w:rsidR="001E3625" w:rsidRDefault="00BD68EF">
            <w:r>
              <w:t>14 450,76</w:t>
            </w:r>
          </w:p>
        </w:tc>
        <w:tc>
          <w:tcPr>
            <w:tcW w:w="850" w:type="dxa"/>
          </w:tcPr>
          <w:p w:rsidR="001E3625" w:rsidRDefault="00BD68EF">
            <w:r>
              <w:t>1.0</w:t>
            </w:r>
          </w:p>
        </w:tc>
      </w:tr>
      <w:tr w:rsidR="00BD68EF" w:rsidTr="00BD68EF">
        <w:tc>
          <w:tcPr>
            <w:tcW w:w="785" w:type="dxa"/>
          </w:tcPr>
          <w:p w:rsidR="001E3625" w:rsidRDefault="00BD68EF">
            <w:r>
              <w:t>2.0</w:t>
            </w:r>
          </w:p>
        </w:tc>
        <w:tc>
          <w:tcPr>
            <w:tcW w:w="1767" w:type="dxa"/>
          </w:tcPr>
          <w:p w:rsidR="001E3625" w:rsidRDefault="00BD68EF">
            <w:r>
              <w:t>Буэнос-Айрес</w:t>
            </w:r>
          </w:p>
        </w:tc>
        <w:tc>
          <w:tcPr>
            <w:tcW w:w="1984" w:type="dxa"/>
          </w:tcPr>
          <w:p w:rsidR="001E3625" w:rsidRDefault="00BD68EF">
            <w:r>
              <w:t>Ла-Плата</w:t>
            </w:r>
          </w:p>
        </w:tc>
        <w:tc>
          <w:tcPr>
            <w:tcW w:w="1418" w:type="dxa"/>
          </w:tcPr>
          <w:p w:rsidR="001E3625" w:rsidRDefault="00BD68EF">
            <w:r>
              <w:t>15 625 084</w:t>
            </w:r>
          </w:p>
        </w:tc>
        <w:tc>
          <w:tcPr>
            <w:tcW w:w="850" w:type="dxa"/>
          </w:tcPr>
          <w:p w:rsidR="001E3625" w:rsidRDefault="00BD68EF">
            <w:r>
              <w:t>1.0</w:t>
            </w:r>
          </w:p>
        </w:tc>
        <w:tc>
          <w:tcPr>
            <w:tcW w:w="1276" w:type="dxa"/>
          </w:tcPr>
          <w:p w:rsidR="001E3625" w:rsidRDefault="00BD68EF">
            <w:r>
              <w:t>307</w:t>
            </w:r>
            <w:r>
              <w:t xml:space="preserve"> 571</w:t>
            </w:r>
          </w:p>
        </w:tc>
        <w:tc>
          <w:tcPr>
            <w:tcW w:w="709" w:type="dxa"/>
          </w:tcPr>
          <w:p w:rsidR="001E3625" w:rsidRDefault="00BD68EF">
            <w:r>
              <w:t>1.0</w:t>
            </w:r>
          </w:p>
        </w:tc>
        <w:tc>
          <w:tcPr>
            <w:tcW w:w="1276" w:type="dxa"/>
          </w:tcPr>
          <w:p w:rsidR="001E3625" w:rsidRDefault="00BD68EF">
            <w:r>
              <w:t>5080</w:t>
            </w:r>
          </w:p>
        </w:tc>
        <w:tc>
          <w:tcPr>
            <w:tcW w:w="850" w:type="dxa"/>
          </w:tcPr>
          <w:p w:rsidR="001E3625" w:rsidRDefault="00BD68EF">
            <w:r>
              <w:t>3.0</w:t>
            </w:r>
          </w:p>
        </w:tc>
      </w:tr>
      <w:tr w:rsidR="00BD68EF" w:rsidTr="00BD68EF">
        <w:tc>
          <w:tcPr>
            <w:tcW w:w="785" w:type="dxa"/>
          </w:tcPr>
          <w:p w:rsidR="001E3625" w:rsidRDefault="00BD68EF">
            <w:r>
              <w:t>3.0</w:t>
            </w:r>
          </w:p>
        </w:tc>
        <w:tc>
          <w:tcPr>
            <w:tcW w:w="1767" w:type="dxa"/>
          </w:tcPr>
          <w:p w:rsidR="001E3625" w:rsidRDefault="00BD68EF">
            <w:r>
              <w:t>Катамарка</w:t>
            </w:r>
          </w:p>
        </w:tc>
        <w:tc>
          <w:tcPr>
            <w:tcW w:w="1984" w:type="dxa"/>
          </w:tcPr>
          <w:p w:rsidR="001E3625" w:rsidRPr="00BD68EF" w:rsidRDefault="00BD68EF">
            <w:pPr>
              <w:rPr>
                <w:lang w:val="ru-RU"/>
              </w:rPr>
            </w:pPr>
            <w:r w:rsidRPr="00BD68EF">
              <w:rPr>
                <w:lang w:val="ru-RU"/>
              </w:rPr>
              <w:t>Сан-Фернандо-</w:t>
            </w:r>
            <w:proofErr w:type="spellStart"/>
            <w:r w:rsidRPr="00BD68EF">
              <w:rPr>
                <w:lang w:val="ru-RU"/>
              </w:rPr>
              <w:t>дель</w:t>
            </w:r>
            <w:proofErr w:type="spellEnd"/>
            <w:r w:rsidRPr="00BD68EF">
              <w:rPr>
                <w:lang w:val="ru-RU"/>
              </w:rPr>
              <w:t>-</w:t>
            </w:r>
            <w:proofErr w:type="spellStart"/>
            <w:r w:rsidRPr="00BD68EF">
              <w:rPr>
                <w:lang w:val="ru-RU"/>
              </w:rPr>
              <w:t>Валье</w:t>
            </w:r>
            <w:proofErr w:type="spellEnd"/>
            <w:r w:rsidRPr="00BD68EF">
              <w:rPr>
                <w:lang w:val="ru-RU"/>
              </w:rPr>
              <w:t>-де-</w:t>
            </w:r>
            <w:proofErr w:type="spellStart"/>
            <w:r w:rsidRPr="00BD68EF">
              <w:rPr>
                <w:lang w:val="ru-RU"/>
              </w:rPr>
              <w:t>Катамарка</w:t>
            </w:r>
            <w:proofErr w:type="spellEnd"/>
          </w:p>
        </w:tc>
        <w:tc>
          <w:tcPr>
            <w:tcW w:w="1418" w:type="dxa"/>
          </w:tcPr>
          <w:p w:rsidR="001E3625" w:rsidRDefault="00BD68EF">
            <w:r>
              <w:t>367 828</w:t>
            </w:r>
          </w:p>
        </w:tc>
        <w:tc>
          <w:tcPr>
            <w:tcW w:w="850" w:type="dxa"/>
          </w:tcPr>
          <w:p w:rsidR="001E3625" w:rsidRDefault="00BD68EF">
            <w:r>
              <w:t>20.0</w:t>
            </w:r>
          </w:p>
        </w:tc>
        <w:tc>
          <w:tcPr>
            <w:tcW w:w="1276" w:type="dxa"/>
          </w:tcPr>
          <w:p w:rsidR="001E3625" w:rsidRDefault="00BD68EF">
            <w:r>
              <w:t>102 602</w:t>
            </w:r>
          </w:p>
        </w:tc>
        <w:tc>
          <w:tcPr>
            <w:tcW w:w="709" w:type="dxa"/>
          </w:tcPr>
          <w:p w:rsidR="001E3625" w:rsidRDefault="00BD68EF">
            <w:r>
              <w:t>11.0</w:t>
            </w:r>
          </w:p>
        </w:tc>
        <w:tc>
          <w:tcPr>
            <w:tcW w:w="1276" w:type="dxa"/>
          </w:tcPr>
          <w:p w:rsidR="001E3625" w:rsidRDefault="00BD68EF">
            <w:r>
              <w:t>358</w:t>
            </w:r>
          </w:p>
        </w:tc>
        <w:tc>
          <w:tcPr>
            <w:tcW w:w="850" w:type="dxa"/>
          </w:tcPr>
          <w:p w:rsidR="001E3625" w:rsidRDefault="00BD68EF">
            <w:r>
              <w:t>20.0</w:t>
            </w:r>
          </w:p>
        </w:tc>
      </w:tr>
      <w:tr w:rsidR="00BD68EF" w:rsidTr="00BD68EF">
        <w:tc>
          <w:tcPr>
            <w:tcW w:w="785" w:type="dxa"/>
          </w:tcPr>
          <w:p w:rsidR="001E3625" w:rsidRDefault="00BD68EF">
            <w:r>
              <w:t>4.0</w:t>
            </w:r>
          </w:p>
        </w:tc>
        <w:tc>
          <w:tcPr>
            <w:tcW w:w="1767" w:type="dxa"/>
          </w:tcPr>
          <w:p w:rsidR="001E3625" w:rsidRDefault="00BD68EF">
            <w:r>
              <w:t>Чако</w:t>
            </w:r>
          </w:p>
        </w:tc>
        <w:tc>
          <w:tcPr>
            <w:tcW w:w="1984" w:type="dxa"/>
          </w:tcPr>
          <w:p w:rsidR="001E3625" w:rsidRDefault="00BD68EF">
            <w:r>
              <w:t>Ресистенсия</w:t>
            </w:r>
          </w:p>
        </w:tc>
        <w:tc>
          <w:tcPr>
            <w:tcW w:w="1418" w:type="dxa"/>
          </w:tcPr>
          <w:p w:rsidR="001E3625" w:rsidRDefault="00BD68EF">
            <w:r>
              <w:t>1 055 259</w:t>
            </w:r>
          </w:p>
        </w:tc>
        <w:tc>
          <w:tcPr>
            <w:tcW w:w="850" w:type="dxa"/>
          </w:tcPr>
          <w:p w:rsidR="001E3625" w:rsidRDefault="00BD68EF">
            <w:r>
              <w:t>10.0</w:t>
            </w:r>
          </w:p>
        </w:tc>
        <w:tc>
          <w:tcPr>
            <w:tcW w:w="1276" w:type="dxa"/>
          </w:tcPr>
          <w:p w:rsidR="001E3625" w:rsidRDefault="00BD68EF">
            <w:r>
              <w:t>99 633</w:t>
            </w:r>
          </w:p>
        </w:tc>
        <w:tc>
          <w:tcPr>
            <w:tcW w:w="709" w:type="dxa"/>
          </w:tcPr>
          <w:p w:rsidR="001E3625" w:rsidRDefault="00BD68EF">
            <w:r>
              <w:t>12.0</w:t>
            </w:r>
          </w:p>
        </w:tc>
        <w:tc>
          <w:tcPr>
            <w:tcW w:w="1276" w:type="dxa"/>
          </w:tcPr>
          <w:p w:rsidR="001E3625" w:rsidRDefault="00BD68EF">
            <w:r>
              <w:t>1059</w:t>
            </w:r>
          </w:p>
        </w:tc>
        <w:tc>
          <w:tcPr>
            <w:tcW w:w="850" w:type="dxa"/>
          </w:tcPr>
          <w:p w:rsidR="001E3625" w:rsidRDefault="00BD68EF">
            <w:r>
              <w:t>11.0</w:t>
            </w:r>
          </w:p>
        </w:tc>
      </w:tr>
      <w:tr w:rsidR="00BD68EF" w:rsidTr="00BD68EF">
        <w:tc>
          <w:tcPr>
            <w:tcW w:w="785" w:type="dxa"/>
          </w:tcPr>
          <w:p w:rsidR="001E3625" w:rsidRDefault="00BD68EF">
            <w:r>
              <w:t>5.0</w:t>
            </w:r>
          </w:p>
        </w:tc>
        <w:tc>
          <w:tcPr>
            <w:tcW w:w="1767" w:type="dxa"/>
          </w:tcPr>
          <w:p w:rsidR="001E3625" w:rsidRDefault="00BD68EF">
            <w:r>
              <w:t>Чубут</w:t>
            </w:r>
          </w:p>
        </w:tc>
        <w:tc>
          <w:tcPr>
            <w:tcW w:w="1984" w:type="dxa"/>
          </w:tcPr>
          <w:p w:rsidR="001E3625" w:rsidRDefault="00BD68EF">
            <w:r>
              <w:t>Росон</w:t>
            </w:r>
          </w:p>
        </w:tc>
        <w:tc>
          <w:tcPr>
            <w:tcW w:w="1418" w:type="dxa"/>
          </w:tcPr>
          <w:p w:rsidR="001E3625" w:rsidRDefault="00BD68EF">
            <w:r>
              <w:t>509 108</w:t>
            </w:r>
          </w:p>
        </w:tc>
        <w:tc>
          <w:tcPr>
            <w:tcW w:w="850" w:type="dxa"/>
          </w:tcPr>
          <w:p w:rsidR="001E3625" w:rsidRDefault="00BD68EF">
            <w:r>
              <w:t>18.0</w:t>
            </w:r>
          </w:p>
        </w:tc>
        <w:tc>
          <w:tcPr>
            <w:tcW w:w="1276" w:type="dxa"/>
          </w:tcPr>
          <w:p w:rsidR="001E3625" w:rsidRDefault="00BD68EF">
            <w:r>
              <w:t>224 686</w:t>
            </w:r>
          </w:p>
        </w:tc>
        <w:tc>
          <w:tcPr>
            <w:tcW w:w="709" w:type="dxa"/>
          </w:tcPr>
          <w:p w:rsidR="001E3625" w:rsidRDefault="00BD68EF">
            <w:r>
              <w:t>3.0</w:t>
            </w:r>
          </w:p>
        </w:tc>
        <w:tc>
          <w:tcPr>
            <w:tcW w:w="1276" w:type="dxa"/>
          </w:tcPr>
          <w:p w:rsidR="001E3625" w:rsidRDefault="00BD68EF">
            <w:r>
              <w:t>227</w:t>
            </w:r>
          </w:p>
        </w:tc>
        <w:tc>
          <w:tcPr>
            <w:tcW w:w="850" w:type="dxa"/>
          </w:tcPr>
          <w:p w:rsidR="001E3625" w:rsidRDefault="00BD68EF">
            <w:r>
              <w:t>22.0</w:t>
            </w:r>
          </w:p>
        </w:tc>
      </w:tr>
      <w:tr w:rsidR="00BD68EF" w:rsidTr="00BD68EF">
        <w:tc>
          <w:tcPr>
            <w:tcW w:w="785" w:type="dxa"/>
          </w:tcPr>
          <w:p w:rsidR="001E3625" w:rsidRDefault="00BD68EF">
            <w:r>
              <w:t>6.0</w:t>
            </w:r>
          </w:p>
        </w:tc>
        <w:tc>
          <w:tcPr>
            <w:tcW w:w="1767" w:type="dxa"/>
          </w:tcPr>
          <w:p w:rsidR="001E3625" w:rsidRDefault="00BD68EF">
            <w:r>
              <w:t>Кордова</w:t>
            </w:r>
          </w:p>
        </w:tc>
        <w:tc>
          <w:tcPr>
            <w:tcW w:w="1984" w:type="dxa"/>
          </w:tcPr>
          <w:p w:rsidR="001E3625" w:rsidRDefault="00BD68EF">
            <w:r>
              <w:t>Кордова</w:t>
            </w:r>
          </w:p>
        </w:tc>
        <w:tc>
          <w:tcPr>
            <w:tcW w:w="1418" w:type="dxa"/>
          </w:tcPr>
          <w:p w:rsidR="001E3625" w:rsidRDefault="00BD68EF">
            <w:r>
              <w:t>3 308 876</w:t>
            </w:r>
          </w:p>
        </w:tc>
        <w:tc>
          <w:tcPr>
            <w:tcW w:w="850" w:type="dxa"/>
          </w:tcPr>
          <w:p w:rsidR="001E3625" w:rsidRDefault="00BD68EF">
            <w:r>
              <w:t>2.0</w:t>
            </w:r>
          </w:p>
        </w:tc>
        <w:tc>
          <w:tcPr>
            <w:tcW w:w="1276" w:type="dxa"/>
          </w:tcPr>
          <w:p w:rsidR="001E3625" w:rsidRDefault="00BD68EF">
            <w:r>
              <w:t xml:space="preserve">165 </w:t>
            </w:r>
            <w:r>
              <w:t>321</w:t>
            </w:r>
          </w:p>
        </w:tc>
        <w:tc>
          <w:tcPr>
            <w:tcW w:w="709" w:type="dxa"/>
          </w:tcPr>
          <w:p w:rsidR="001E3625" w:rsidRDefault="00BD68EF">
            <w:r>
              <w:t>5.0</w:t>
            </w:r>
          </w:p>
        </w:tc>
        <w:tc>
          <w:tcPr>
            <w:tcW w:w="1276" w:type="dxa"/>
          </w:tcPr>
          <w:p w:rsidR="001E3625" w:rsidRDefault="00BD68EF">
            <w:r>
              <w:t>2001</w:t>
            </w:r>
          </w:p>
        </w:tc>
        <w:tc>
          <w:tcPr>
            <w:tcW w:w="850" w:type="dxa"/>
          </w:tcPr>
          <w:p w:rsidR="001E3625" w:rsidRDefault="00BD68EF">
            <w:r>
              <w:t>6.0</w:t>
            </w:r>
          </w:p>
        </w:tc>
      </w:tr>
      <w:tr w:rsidR="00BD68EF" w:rsidTr="00BD68EF">
        <w:tc>
          <w:tcPr>
            <w:tcW w:w="785" w:type="dxa"/>
          </w:tcPr>
          <w:p w:rsidR="001E3625" w:rsidRDefault="00BD68EF">
            <w:r>
              <w:t>7.0</w:t>
            </w:r>
          </w:p>
        </w:tc>
        <w:tc>
          <w:tcPr>
            <w:tcW w:w="1767" w:type="dxa"/>
          </w:tcPr>
          <w:p w:rsidR="001E3625" w:rsidRDefault="00BD68EF">
            <w:r>
              <w:t>Корриентес</w:t>
            </w:r>
          </w:p>
        </w:tc>
        <w:tc>
          <w:tcPr>
            <w:tcW w:w="1984" w:type="dxa"/>
          </w:tcPr>
          <w:p w:rsidR="001E3625" w:rsidRDefault="00BD68EF">
            <w:r>
              <w:t>Корриентес</w:t>
            </w:r>
          </w:p>
        </w:tc>
        <w:tc>
          <w:tcPr>
            <w:tcW w:w="1418" w:type="dxa"/>
          </w:tcPr>
          <w:p w:rsidR="001E3625" w:rsidRDefault="00BD68EF">
            <w:r>
              <w:t>992 595</w:t>
            </w:r>
          </w:p>
        </w:tc>
        <w:tc>
          <w:tcPr>
            <w:tcW w:w="850" w:type="dxa"/>
          </w:tcPr>
          <w:p w:rsidR="001E3625" w:rsidRDefault="00BD68EF">
            <w:r>
              <w:t>11.0</w:t>
            </w:r>
          </w:p>
        </w:tc>
        <w:tc>
          <w:tcPr>
            <w:tcW w:w="1276" w:type="dxa"/>
          </w:tcPr>
          <w:p w:rsidR="001E3625" w:rsidRDefault="00BD68EF">
            <w:r>
              <w:t>88 199</w:t>
            </w:r>
          </w:p>
        </w:tc>
        <w:tc>
          <w:tcPr>
            <w:tcW w:w="709" w:type="dxa"/>
          </w:tcPr>
          <w:p w:rsidR="001E3625" w:rsidRDefault="00BD68EF">
            <w:r>
              <w:t>16.0</w:t>
            </w:r>
          </w:p>
        </w:tc>
        <w:tc>
          <w:tcPr>
            <w:tcW w:w="1276" w:type="dxa"/>
          </w:tcPr>
          <w:p w:rsidR="001E3625" w:rsidRDefault="00BD68EF">
            <w:r>
              <w:t>1125</w:t>
            </w:r>
          </w:p>
        </w:tc>
        <w:tc>
          <w:tcPr>
            <w:tcW w:w="850" w:type="dxa"/>
          </w:tcPr>
          <w:p w:rsidR="001E3625" w:rsidRDefault="00BD68EF">
            <w:r>
              <w:t>10.0</w:t>
            </w:r>
          </w:p>
        </w:tc>
      </w:tr>
      <w:tr w:rsidR="00BD68EF" w:rsidTr="00BD68EF">
        <w:tc>
          <w:tcPr>
            <w:tcW w:w="785" w:type="dxa"/>
          </w:tcPr>
          <w:p w:rsidR="001E3625" w:rsidRDefault="00BD68EF">
            <w:r>
              <w:t>8.0</w:t>
            </w:r>
          </w:p>
        </w:tc>
        <w:tc>
          <w:tcPr>
            <w:tcW w:w="1767" w:type="dxa"/>
          </w:tcPr>
          <w:p w:rsidR="001E3625" w:rsidRDefault="00BD68EF">
            <w:r>
              <w:t>Энтре-Риос</w:t>
            </w:r>
          </w:p>
        </w:tc>
        <w:tc>
          <w:tcPr>
            <w:tcW w:w="1984" w:type="dxa"/>
          </w:tcPr>
          <w:p w:rsidR="001E3625" w:rsidRDefault="00BD68EF">
            <w:r>
              <w:t>Парана</w:t>
            </w:r>
          </w:p>
        </w:tc>
        <w:tc>
          <w:tcPr>
            <w:tcW w:w="1418" w:type="dxa"/>
          </w:tcPr>
          <w:p w:rsidR="001E3625" w:rsidRDefault="00BD68EF">
            <w:r>
              <w:t>1 235 994</w:t>
            </w:r>
          </w:p>
        </w:tc>
        <w:tc>
          <w:tcPr>
            <w:tcW w:w="850" w:type="dxa"/>
          </w:tcPr>
          <w:p w:rsidR="001E3625" w:rsidRDefault="00BD68EF">
            <w:r>
              <w:t>7.0</w:t>
            </w:r>
          </w:p>
        </w:tc>
        <w:tc>
          <w:tcPr>
            <w:tcW w:w="1276" w:type="dxa"/>
          </w:tcPr>
          <w:p w:rsidR="001E3625" w:rsidRDefault="00BD68EF">
            <w:r>
              <w:t>78 781</w:t>
            </w:r>
          </w:p>
        </w:tc>
        <w:tc>
          <w:tcPr>
            <w:tcW w:w="709" w:type="dxa"/>
          </w:tcPr>
          <w:p w:rsidR="001E3625" w:rsidRDefault="00BD68EF">
            <w:r>
              <w:t>17.0</w:t>
            </w:r>
          </w:p>
        </w:tc>
        <w:tc>
          <w:tcPr>
            <w:tcW w:w="1276" w:type="dxa"/>
          </w:tcPr>
          <w:p w:rsidR="001E3625" w:rsidRDefault="00BD68EF">
            <w:r>
              <w:t>1569</w:t>
            </w:r>
          </w:p>
        </w:tc>
        <w:tc>
          <w:tcPr>
            <w:tcW w:w="850" w:type="dxa"/>
          </w:tcPr>
          <w:p w:rsidR="001E3625" w:rsidRDefault="00BD68EF">
            <w:r>
              <w:t>7.0</w:t>
            </w:r>
          </w:p>
        </w:tc>
      </w:tr>
      <w:tr w:rsidR="00BD68EF" w:rsidTr="00BD68EF">
        <w:tc>
          <w:tcPr>
            <w:tcW w:w="785" w:type="dxa"/>
          </w:tcPr>
          <w:p w:rsidR="001E3625" w:rsidRDefault="00BD68EF">
            <w:r>
              <w:t>9.0</w:t>
            </w:r>
          </w:p>
        </w:tc>
        <w:tc>
          <w:tcPr>
            <w:tcW w:w="1767" w:type="dxa"/>
          </w:tcPr>
          <w:p w:rsidR="001E3625" w:rsidRDefault="00BD68EF">
            <w:r>
              <w:t>Формоса</w:t>
            </w:r>
          </w:p>
        </w:tc>
        <w:tc>
          <w:tcPr>
            <w:tcW w:w="1984" w:type="dxa"/>
          </w:tcPr>
          <w:p w:rsidR="001E3625" w:rsidRDefault="00BD68EF">
            <w:r>
              <w:t>Формоса</w:t>
            </w:r>
          </w:p>
        </w:tc>
        <w:tc>
          <w:tcPr>
            <w:tcW w:w="1418" w:type="dxa"/>
          </w:tcPr>
          <w:p w:rsidR="001E3625" w:rsidRDefault="00BD68EF">
            <w:r>
              <w:t>530 162</w:t>
            </w:r>
          </w:p>
        </w:tc>
        <w:tc>
          <w:tcPr>
            <w:tcW w:w="850" w:type="dxa"/>
          </w:tcPr>
          <w:p w:rsidR="001E3625" w:rsidRDefault="00BD68EF">
            <w:r>
              <w:t>17.0</w:t>
            </w:r>
          </w:p>
        </w:tc>
        <w:tc>
          <w:tcPr>
            <w:tcW w:w="1276" w:type="dxa"/>
          </w:tcPr>
          <w:p w:rsidR="001E3625" w:rsidRDefault="00BD68EF">
            <w:r>
              <w:t>72 066</w:t>
            </w:r>
          </w:p>
        </w:tc>
        <w:tc>
          <w:tcPr>
            <w:tcW w:w="709" w:type="dxa"/>
          </w:tcPr>
          <w:p w:rsidR="001E3625" w:rsidRDefault="00BD68EF">
            <w:r>
              <w:t>19.0</w:t>
            </w:r>
          </w:p>
        </w:tc>
        <w:tc>
          <w:tcPr>
            <w:tcW w:w="1276" w:type="dxa"/>
          </w:tcPr>
          <w:p w:rsidR="001E3625" w:rsidRDefault="00BD68EF">
            <w:r>
              <w:t>736</w:t>
            </w:r>
          </w:p>
        </w:tc>
        <w:tc>
          <w:tcPr>
            <w:tcW w:w="850" w:type="dxa"/>
          </w:tcPr>
          <w:p w:rsidR="001E3625" w:rsidRDefault="00BD68EF">
            <w:r>
              <w:t>14.0</w:t>
            </w:r>
          </w:p>
        </w:tc>
      </w:tr>
      <w:tr w:rsidR="00BD68EF" w:rsidTr="00BD68EF">
        <w:tc>
          <w:tcPr>
            <w:tcW w:w="785" w:type="dxa"/>
          </w:tcPr>
          <w:p w:rsidR="001E3625" w:rsidRDefault="00BD68EF">
            <w:r>
              <w:t>10.0</w:t>
            </w:r>
          </w:p>
        </w:tc>
        <w:tc>
          <w:tcPr>
            <w:tcW w:w="1767" w:type="dxa"/>
          </w:tcPr>
          <w:p w:rsidR="001E3625" w:rsidRDefault="00BD68EF">
            <w:r>
              <w:t>Жужуй</w:t>
            </w:r>
          </w:p>
        </w:tc>
        <w:tc>
          <w:tcPr>
            <w:tcW w:w="1984" w:type="dxa"/>
          </w:tcPr>
          <w:p w:rsidR="001E3625" w:rsidRDefault="00BD68EF">
            <w:r>
              <w:t>Сан-Сальвадор-де-Жужуй</w:t>
            </w:r>
          </w:p>
        </w:tc>
        <w:tc>
          <w:tcPr>
            <w:tcW w:w="1418" w:type="dxa"/>
          </w:tcPr>
          <w:p w:rsidR="001E3625" w:rsidRDefault="00BD68EF">
            <w:r>
              <w:t>673 307</w:t>
            </w:r>
          </w:p>
        </w:tc>
        <w:tc>
          <w:tcPr>
            <w:tcW w:w="850" w:type="dxa"/>
          </w:tcPr>
          <w:p w:rsidR="001E3625" w:rsidRDefault="00BD68EF">
            <w:r>
              <w:t>14.0</w:t>
            </w:r>
          </w:p>
        </w:tc>
        <w:tc>
          <w:tcPr>
            <w:tcW w:w="1276" w:type="dxa"/>
          </w:tcPr>
          <w:p w:rsidR="001E3625" w:rsidRDefault="00BD68EF">
            <w:r>
              <w:t>53 219</w:t>
            </w:r>
          </w:p>
        </w:tc>
        <w:tc>
          <w:tcPr>
            <w:tcW w:w="709" w:type="dxa"/>
          </w:tcPr>
          <w:p w:rsidR="001E3625" w:rsidRDefault="00BD68EF">
            <w:r>
              <w:t>20.0</w:t>
            </w:r>
          </w:p>
        </w:tc>
        <w:tc>
          <w:tcPr>
            <w:tcW w:w="1276" w:type="dxa"/>
          </w:tcPr>
          <w:p w:rsidR="001E3625" w:rsidRDefault="00BD68EF">
            <w:r>
              <w:t>1265</w:t>
            </w:r>
          </w:p>
        </w:tc>
        <w:tc>
          <w:tcPr>
            <w:tcW w:w="850" w:type="dxa"/>
          </w:tcPr>
          <w:p w:rsidR="001E3625" w:rsidRDefault="00BD68EF">
            <w:r>
              <w:t>8.0</w:t>
            </w:r>
          </w:p>
        </w:tc>
      </w:tr>
      <w:tr w:rsidR="00BD68EF" w:rsidTr="00BD68EF">
        <w:tc>
          <w:tcPr>
            <w:tcW w:w="785" w:type="dxa"/>
          </w:tcPr>
          <w:p w:rsidR="001E3625" w:rsidRDefault="00BD68EF">
            <w:r>
              <w:t>11.0</w:t>
            </w:r>
          </w:p>
        </w:tc>
        <w:tc>
          <w:tcPr>
            <w:tcW w:w="1767" w:type="dxa"/>
          </w:tcPr>
          <w:p w:rsidR="001E3625" w:rsidRDefault="00BD68EF">
            <w:r>
              <w:t>Ла-Пампа</w:t>
            </w:r>
          </w:p>
        </w:tc>
        <w:tc>
          <w:tcPr>
            <w:tcW w:w="1984" w:type="dxa"/>
          </w:tcPr>
          <w:p w:rsidR="001E3625" w:rsidRDefault="00BD68EF">
            <w:r>
              <w:t>Санта-Роса</w:t>
            </w:r>
          </w:p>
        </w:tc>
        <w:tc>
          <w:tcPr>
            <w:tcW w:w="1418" w:type="dxa"/>
          </w:tcPr>
          <w:p w:rsidR="001E3625" w:rsidRDefault="00BD68EF">
            <w:r>
              <w:t>318 951</w:t>
            </w:r>
          </w:p>
        </w:tc>
        <w:tc>
          <w:tcPr>
            <w:tcW w:w="850" w:type="dxa"/>
          </w:tcPr>
          <w:p w:rsidR="001E3625" w:rsidRDefault="00BD68EF">
            <w:r>
              <w:t>22.0</w:t>
            </w:r>
          </w:p>
        </w:tc>
        <w:tc>
          <w:tcPr>
            <w:tcW w:w="1276" w:type="dxa"/>
          </w:tcPr>
          <w:p w:rsidR="001E3625" w:rsidRDefault="00BD68EF">
            <w:r>
              <w:t>143 440</w:t>
            </w:r>
          </w:p>
        </w:tc>
        <w:tc>
          <w:tcPr>
            <w:tcW w:w="709" w:type="dxa"/>
          </w:tcPr>
          <w:p w:rsidR="001E3625" w:rsidRDefault="00BD68EF">
            <w:r>
              <w:t>8.0</w:t>
            </w:r>
          </w:p>
        </w:tc>
        <w:tc>
          <w:tcPr>
            <w:tcW w:w="1276" w:type="dxa"/>
          </w:tcPr>
          <w:p w:rsidR="001E3625" w:rsidRDefault="00BD68EF">
            <w:r>
              <w:t>222</w:t>
            </w:r>
          </w:p>
        </w:tc>
        <w:tc>
          <w:tcPr>
            <w:tcW w:w="850" w:type="dxa"/>
          </w:tcPr>
          <w:p w:rsidR="001E3625" w:rsidRDefault="00BD68EF">
            <w:r>
              <w:t>23.0</w:t>
            </w:r>
          </w:p>
        </w:tc>
      </w:tr>
      <w:tr w:rsidR="00BD68EF" w:rsidTr="00BD68EF">
        <w:tc>
          <w:tcPr>
            <w:tcW w:w="785" w:type="dxa"/>
          </w:tcPr>
          <w:p w:rsidR="001E3625" w:rsidRDefault="00BD68EF">
            <w:r>
              <w:t>12.0</w:t>
            </w:r>
          </w:p>
        </w:tc>
        <w:tc>
          <w:tcPr>
            <w:tcW w:w="1767" w:type="dxa"/>
          </w:tcPr>
          <w:p w:rsidR="001E3625" w:rsidRDefault="00BD68EF">
            <w:r>
              <w:t>Ла-Риоха</w:t>
            </w:r>
          </w:p>
        </w:tc>
        <w:tc>
          <w:tcPr>
            <w:tcW w:w="1984" w:type="dxa"/>
          </w:tcPr>
          <w:p w:rsidR="001E3625" w:rsidRDefault="00BD68EF">
            <w:r>
              <w:t>Ла-Риоха</w:t>
            </w:r>
          </w:p>
        </w:tc>
        <w:tc>
          <w:tcPr>
            <w:tcW w:w="1418" w:type="dxa"/>
          </w:tcPr>
          <w:p w:rsidR="001E3625" w:rsidRDefault="00BD68EF">
            <w:r>
              <w:t>333 642</w:t>
            </w:r>
          </w:p>
        </w:tc>
        <w:tc>
          <w:tcPr>
            <w:tcW w:w="850" w:type="dxa"/>
          </w:tcPr>
          <w:p w:rsidR="001E3625" w:rsidRDefault="00BD68EF">
            <w:r>
              <w:t>21.0</w:t>
            </w:r>
          </w:p>
        </w:tc>
        <w:tc>
          <w:tcPr>
            <w:tcW w:w="1276" w:type="dxa"/>
          </w:tcPr>
          <w:p w:rsidR="001E3625" w:rsidRDefault="00BD68EF">
            <w:r>
              <w:t>89 680</w:t>
            </w:r>
          </w:p>
        </w:tc>
        <w:tc>
          <w:tcPr>
            <w:tcW w:w="709" w:type="dxa"/>
          </w:tcPr>
          <w:p w:rsidR="001E3625" w:rsidRDefault="00BD68EF">
            <w:r>
              <w:t>14.0</w:t>
            </w:r>
          </w:p>
        </w:tc>
        <w:tc>
          <w:tcPr>
            <w:tcW w:w="1276" w:type="dxa"/>
          </w:tcPr>
          <w:p w:rsidR="001E3625" w:rsidRDefault="00BD68EF">
            <w:r>
              <w:t>372</w:t>
            </w:r>
          </w:p>
        </w:tc>
        <w:tc>
          <w:tcPr>
            <w:tcW w:w="850" w:type="dxa"/>
          </w:tcPr>
          <w:p w:rsidR="001E3625" w:rsidRDefault="00BD68EF">
            <w:r>
              <w:t>19.0</w:t>
            </w:r>
          </w:p>
        </w:tc>
      </w:tr>
      <w:tr w:rsidR="00BD68EF" w:rsidTr="00BD68EF">
        <w:tc>
          <w:tcPr>
            <w:tcW w:w="785" w:type="dxa"/>
          </w:tcPr>
          <w:p w:rsidR="001E3625" w:rsidRDefault="00BD68EF">
            <w:r>
              <w:t>13.0</w:t>
            </w:r>
          </w:p>
        </w:tc>
        <w:tc>
          <w:tcPr>
            <w:tcW w:w="1767" w:type="dxa"/>
          </w:tcPr>
          <w:p w:rsidR="001E3625" w:rsidRDefault="00BD68EF">
            <w:r>
              <w:t>Мендоса</w:t>
            </w:r>
          </w:p>
        </w:tc>
        <w:tc>
          <w:tcPr>
            <w:tcW w:w="1984" w:type="dxa"/>
          </w:tcPr>
          <w:p w:rsidR="001E3625" w:rsidRDefault="00BD68EF">
            <w:r>
              <w:t>Мендоса</w:t>
            </w:r>
          </w:p>
        </w:tc>
        <w:tc>
          <w:tcPr>
            <w:tcW w:w="1418" w:type="dxa"/>
          </w:tcPr>
          <w:p w:rsidR="001E3625" w:rsidRDefault="00BD68EF">
            <w:r>
              <w:t>1 738 929</w:t>
            </w:r>
          </w:p>
        </w:tc>
        <w:tc>
          <w:tcPr>
            <w:tcW w:w="850" w:type="dxa"/>
          </w:tcPr>
          <w:p w:rsidR="001E3625" w:rsidRDefault="00BD68EF">
            <w:r>
              <w:t>5.0</w:t>
            </w:r>
          </w:p>
        </w:tc>
        <w:tc>
          <w:tcPr>
            <w:tcW w:w="1276" w:type="dxa"/>
          </w:tcPr>
          <w:p w:rsidR="001E3625" w:rsidRDefault="00BD68EF">
            <w:r>
              <w:t>148 827</w:t>
            </w:r>
          </w:p>
        </w:tc>
        <w:tc>
          <w:tcPr>
            <w:tcW w:w="709" w:type="dxa"/>
          </w:tcPr>
          <w:p w:rsidR="001E3625" w:rsidRDefault="00BD68EF">
            <w:r>
              <w:t>7.0</w:t>
            </w:r>
          </w:p>
        </w:tc>
        <w:tc>
          <w:tcPr>
            <w:tcW w:w="1276" w:type="dxa"/>
          </w:tcPr>
          <w:p w:rsidR="001E3625" w:rsidRDefault="00BD68EF">
            <w:r>
              <w:t>1168</w:t>
            </w:r>
          </w:p>
        </w:tc>
        <w:tc>
          <w:tcPr>
            <w:tcW w:w="850" w:type="dxa"/>
          </w:tcPr>
          <w:p w:rsidR="001E3625" w:rsidRDefault="00BD68EF">
            <w:r>
              <w:t>9.0</w:t>
            </w:r>
          </w:p>
        </w:tc>
      </w:tr>
      <w:tr w:rsidR="00BD68EF" w:rsidTr="00BD68EF">
        <w:tc>
          <w:tcPr>
            <w:tcW w:w="785" w:type="dxa"/>
          </w:tcPr>
          <w:p w:rsidR="001E3625" w:rsidRDefault="00BD68EF">
            <w:r>
              <w:t>14.0</w:t>
            </w:r>
          </w:p>
        </w:tc>
        <w:tc>
          <w:tcPr>
            <w:tcW w:w="1767" w:type="dxa"/>
          </w:tcPr>
          <w:p w:rsidR="001E3625" w:rsidRDefault="00BD68EF">
            <w:r>
              <w:t>Мисьонес</w:t>
            </w:r>
          </w:p>
        </w:tc>
        <w:tc>
          <w:tcPr>
            <w:tcW w:w="1984" w:type="dxa"/>
          </w:tcPr>
          <w:p w:rsidR="001E3625" w:rsidRDefault="00BD68EF">
            <w:r>
              <w:t>Посадас</w:t>
            </w:r>
          </w:p>
        </w:tc>
        <w:tc>
          <w:tcPr>
            <w:tcW w:w="1418" w:type="dxa"/>
          </w:tcPr>
          <w:p w:rsidR="001E3625" w:rsidRDefault="00BD68EF">
            <w:r>
              <w:t>1 101 593</w:t>
            </w:r>
          </w:p>
        </w:tc>
        <w:tc>
          <w:tcPr>
            <w:tcW w:w="850" w:type="dxa"/>
          </w:tcPr>
          <w:p w:rsidR="001E3625" w:rsidRDefault="00BD68EF">
            <w:r>
              <w:t>9.0</w:t>
            </w:r>
          </w:p>
        </w:tc>
        <w:tc>
          <w:tcPr>
            <w:tcW w:w="1276" w:type="dxa"/>
          </w:tcPr>
          <w:p w:rsidR="001E3625" w:rsidRDefault="00BD68EF">
            <w:r>
              <w:t>29 801</w:t>
            </w:r>
          </w:p>
        </w:tc>
        <w:tc>
          <w:tcPr>
            <w:tcW w:w="709" w:type="dxa"/>
          </w:tcPr>
          <w:p w:rsidR="001E3625" w:rsidRDefault="00BD68EF">
            <w:r>
              <w:t>21.0</w:t>
            </w:r>
          </w:p>
        </w:tc>
        <w:tc>
          <w:tcPr>
            <w:tcW w:w="1276" w:type="dxa"/>
          </w:tcPr>
          <w:p w:rsidR="001E3625" w:rsidRDefault="00BD68EF">
            <w:r>
              <w:t>3696</w:t>
            </w:r>
          </w:p>
        </w:tc>
        <w:tc>
          <w:tcPr>
            <w:tcW w:w="850" w:type="dxa"/>
          </w:tcPr>
          <w:p w:rsidR="001E3625" w:rsidRDefault="00BD68EF">
            <w:r>
              <w:t>4.0</w:t>
            </w:r>
          </w:p>
        </w:tc>
      </w:tr>
      <w:tr w:rsidR="00BD68EF" w:rsidTr="00BD68EF">
        <w:tc>
          <w:tcPr>
            <w:tcW w:w="785" w:type="dxa"/>
          </w:tcPr>
          <w:p w:rsidR="001E3625" w:rsidRDefault="00BD68EF">
            <w:r>
              <w:t>15.0</w:t>
            </w:r>
          </w:p>
        </w:tc>
        <w:tc>
          <w:tcPr>
            <w:tcW w:w="1767" w:type="dxa"/>
          </w:tcPr>
          <w:p w:rsidR="001E3625" w:rsidRDefault="00BD68EF">
            <w:r>
              <w:t>Неукен</w:t>
            </w:r>
          </w:p>
        </w:tc>
        <w:tc>
          <w:tcPr>
            <w:tcW w:w="1984" w:type="dxa"/>
          </w:tcPr>
          <w:p w:rsidR="001E3625" w:rsidRDefault="00BD68EF">
            <w:r>
              <w:t>Неукен</w:t>
            </w:r>
          </w:p>
        </w:tc>
        <w:tc>
          <w:tcPr>
            <w:tcW w:w="1418" w:type="dxa"/>
          </w:tcPr>
          <w:p w:rsidR="001E3625" w:rsidRDefault="00BD68EF">
            <w:r>
              <w:t>551 266</w:t>
            </w:r>
          </w:p>
        </w:tc>
        <w:tc>
          <w:tcPr>
            <w:tcW w:w="850" w:type="dxa"/>
          </w:tcPr>
          <w:p w:rsidR="001E3625" w:rsidRDefault="00BD68EF">
            <w:r>
              <w:t>16.0</w:t>
            </w:r>
          </w:p>
        </w:tc>
        <w:tc>
          <w:tcPr>
            <w:tcW w:w="1276" w:type="dxa"/>
          </w:tcPr>
          <w:p w:rsidR="001E3625" w:rsidRDefault="00BD68EF">
            <w:r>
              <w:t>94 078</w:t>
            </w:r>
          </w:p>
        </w:tc>
        <w:tc>
          <w:tcPr>
            <w:tcW w:w="709" w:type="dxa"/>
          </w:tcPr>
          <w:p w:rsidR="001E3625" w:rsidRDefault="00BD68EF">
            <w:r>
              <w:t>13.0</w:t>
            </w:r>
          </w:p>
        </w:tc>
        <w:tc>
          <w:tcPr>
            <w:tcW w:w="1276" w:type="dxa"/>
          </w:tcPr>
          <w:p w:rsidR="001E3625" w:rsidRDefault="00BD68EF">
            <w:r>
              <w:t>586</w:t>
            </w:r>
          </w:p>
        </w:tc>
        <w:tc>
          <w:tcPr>
            <w:tcW w:w="850" w:type="dxa"/>
          </w:tcPr>
          <w:p w:rsidR="001E3625" w:rsidRDefault="00BD68EF">
            <w:r>
              <w:t>17.0</w:t>
            </w:r>
          </w:p>
        </w:tc>
      </w:tr>
      <w:tr w:rsidR="00BD68EF" w:rsidTr="00BD68EF">
        <w:tc>
          <w:tcPr>
            <w:tcW w:w="785" w:type="dxa"/>
          </w:tcPr>
          <w:p w:rsidR="001E3625" w:rsidRDefault="00BD68EF">
            <w:r>
              <w:t>16.0</w:t>
            </w:r>
          </w:p>
        </w:tc>
        <w:tc>
          <w:tcPr>
            <w:tcW w:w="1767" w:type="dxa"/>
          </w:tcPr>
          <w:p w:rsidR="001E3625" w:rsidRDefault="00BD68EF">
            <w:r>
              <w:t>Рио-Негро</w:t>
            </w:r>
          </w:p>
        </w:tc>
        <w:tc>
          <w:tcPr>
            <w:tcW w:w="1984" w:type="dxa"/>
          </w:tcPr>
          <w:p w:rsidR="001E3625" w:rsidRDefault="00BD68EF">
            <w:r>
              <w:t>Вьедма</w:t>
            </w:r>
          </w:p>
        </w:tc>
        <w:tc>
          <w:tcPr>
            <w:tcW w:w="1418" w:type="dxa"/>
          </w:tcPr>
          <w:p w:rsidR="001E3625" w:rsidRDefault="00BD68EF">
            <w:r>
              <w:t>638 645</w:t>
            </w:r>
          </w:p>
        </w:tc>
        <w:tc>
          <w:tcPr>
            <w:tcW w:w="850" w:type="dxa"/>
          </w:tcPr>
          <w:p w:rsidR="001E3625" w:rsidRDefault="00BD68EF">
            <w:r>
              <w:t>15.0</w:t>
            </w:r>
          </w:p>
        </w:tc>
        <w:tc>
          <w:tcPr>
            <w:tcW w:w="1276" w:type="dxa"/>
          </w:tcPr>
          <w:p w:rsidR="001E3625" w:rsidRDefault="00BD68EF">
            <w:r>
              <w:t>203 013</w:t>
            </w:r>
          </w:p>
        </w:tc>
        <w:tc>
          <w:tcPr>
            <w:tcW w:w="709" w:type="dxa"/>
          </w:tcPr>
          <w:p w:rsidR="001E3625" w:rsidRDefault="00BD68EF">
            <w:r>
              <w:t>4.0</w:t>
            </w:r>
          </w:p>
        </w:tc>
        <w:tc>
          <w:tcPr>
            <w:tcW w:w="1276" w:type="dxa"/>
          </w:tcPr>
          <w:p w:rsidR="001E3625" w:rsidRDefault="00BD68EF">
            <w:r>
              <w:t>315</w:t>
            </w:r>
          </w:p>
        </w:tc>
        <w:tc>
          <w:tcPr>
            <w:tcW w:w="850" w:type="dxa"/>
          </w:tcPr>
          <w:p w:rsidR="001E3625" w:rsidRDefault="00BD68EF">
            <w:r>
              <w:t>21.0</w:t>
            </w:r>
          </w:p>
        </w:tc>
      </w:tr>
      <w:tr w:rsidR="00BD68EF" w:rsidTr="00BD68EF">
        <w:tc>
          <w:tcPr>
            <w:tcW w:w="785" w:type="dxa"/>
          </w:tcPr>
          <w:p w:rsidR="001E3625" w:rsidRDefault="00BD68EF">
            <w:r>
              <w:t>17.0</w:t>
            </w:r>
          </w:p>
        </w:tc>
        <w:tc>
          <w:tcPr>
            <w:tcW w:w="1767" w:type="dxa"/>
          </w:tcPr>
          <w:p w:rsidR="001E3625" w:rsidRDefault="00BD68EF">
            <w:r>
              <w:t>Сальта</w:t>
            </w:r>
          </w:p>
        </w:tc>
        <w:tc>
          <w:tcPr>
            <w:tcW w:w="1984" w:type="dxa"/>
          </w:tcPr>
          <w:p w:rsidR="001E3625" w:rsidRDefault="00BD68EF">
            <w:r>
              <w:t>Сальта</w:t>
            </w:r>
          </w:p>
        </w:tc>
        <w:tc>
          <w:tcPr>
            <w:tcW w:w="1418" w:type="dxa"/>
          </w:tcPr>
          <w:p w:rsidR="001E3625" w:rsidRDefault="00BD68EF">
            <w:r>
              <w:t>1 214 441</w:t>
            </w:r>
          </w:p>
        </w:tc>
        <w:tc>
          <w:tcPr>
            <w:tcW w:w="850" w:type="dxa"/>
          </w:tcPr>
          <w:p w:rsidR="001E3625" w:rsidRDefault="00BD68EF">
            <w:r>
              <w:t>8.0</w:t>
            </w:r>
          </w:p>
        </w:tc>
        <w:tc>
          <w:tcPr>
            <w:tcW w:w="1276" w:type="dxa"/>
          </w:tcPr>
          <w:p w:rsidR="001E3625" w:rsidRDefault="00BD68EF">
            <w:r>
              <w:t>155 488</w:t>
            </w:r>
          </w:p>
        </w:tc>
        <w:tc>
          <w:tcPr>
            <w:tcW w:w="709" w:type="dxa"/>
          </w:tcPr>
          <w:p w:rsidR="001E3625" w:rsidRDefault="00BD68EF">
            <w:r>
              <w:t>6.0</w:t>
            </w:r>
          </w:p>
        </w:tc>
        <w:tc>
          <w:tcPr>
            <w:tcW w:w="1276" w:type="dxa"/>
          </w:tcPr>
          <w:p w:rsidR="001E3625" w:rsidRDefault="00BD68EF">
            <w:r>
              <w:t>781</w:t>
            </w:r>
          </w:p>
        </w:tc>
        <w:tc>
          <w:tcPr>
            <w:tcW w:w="850" w:type="dxa"/>
          </w:tcPr>
          <w:p w:rsidR="001E3625" w:rsidRDefault="00BD68EF">
            <w:r>
              <w:t>12.0</w:t>
            </w:r>
          </w:p>
        </w:tc>
      </w:tr>
      <w:tr w:rsidR="00BD68EF" w:rsidTr="00BD68EF">
        <w:tc>
          <w:tcPr>
            <w:tcW w:w="785" w:type="dxa"/>
          </w:tcPr>
          <w:p w:rsidR="001E3625" w:rsidRDefault="00BD68EF">
            <w:r>
              <w:t>18.0</w:t>
            </w:r>
          </w:p>
        </w:tc>
        <w:tc>
          <w:tcPr>
            <w:tcW w:w="1767" w:type="dxa"/>
          </w:tcPr>
          <w:p w:rsidR="001E3625" w:rsidRDefault="00BD68EF">
            <w:r>
              <w:t>Сан-Хуан</w:t>
            </w:r>
          </w:p>
        </w:tc>
        <w:tc>
          <w:tcPr>
            <w:tcW w:w="1984" w:type="dxa"/>
          </w:tcPr>
          <w:p w:rsidR="001E3625" w:rsidRDefault="00BD68EF">
            <w:r>
              <w:t>Сан-Хуан</w:t>
            </w:r>
          </w:p>
        </w:tc>
        <w:tc>
          <w:tcPr>
            <w:tcW w:w="1418" w:type="dxa"/>
          </w:tcPr>
          <w:p w:rsidR="001E3625" w:rsidRDefault="00BD68EF">
            <w:r>
              <w:t>681 055</w:t>
            </w:r>
          </w:p>
        </w:tc>
        <w:tc>
          <w:tcPr>
            <w:tcW w:w="850" w:type="dxa"/>
          </w:tcPr>
          <w:p w:rsidR="001E3625" w:rsidRDefault="00BD68EF">
            <w:r>
              <w:t>13.0</w:t>
            </w:r>
          </w:p>
        </w:tc>
        <w:tc>
          <w:tcPr>
            <w:tcW w:w="1276" w:type="dxa"/>
          </w:tcPr>
          <w:p w:rsidR="001E3625" w:rsidRDefault="00BD68EF">
            <w:r>
              <w:t>89 651</w:t>
            </w:r>
          </w:p>
        </w:tc>
        <w:tc>
          <w:tcPr>
            <w:tcW w:w="709" w:type="dxa"/>
          </w:tcPr>
          <w:p w:rsidR="001E3625" w:rsidRDefault="00BD68EF">
            <w:r>
              <w:t>15.0</w:t>
            </w:r>
          </w:p>
        </w:tc>
        <w:tc>
          <w:tcPr>
            <w:tcW w:w="1276" w:type="dxa"/>
          </w:tcPr>
          <w:p w:rsidR="001E3625" w:rsidRDefault="00BD68EF">
            <w:r>
              <w:t>760</w:t>
            </w:r>
          </w:p>
        </w:tc>
        <w:tc>
          <w:tcPr>
            <w:tcW w:w="850" w:type="dxa"/>
          </w:tcPr>
          <w:p w:rsidR="001E3625" w:rsidRDefault="00BD68EF">
            <w:r>
              <w:t>13.0</w:t>
            </w:r>
          </w:p>
        </w:tc>
      </w:tr>
      <w:tr w:rsidR="00BD68EF" w:rsidTr="00BD68EF">
        <w:tc>
          <w:tcPr>
            <w:tcW w:w="785" w:type="dxa"/>
          </w:tcPr>
          <w:p w:rsidR="001E3625" w:rsidRDefault="00BD68EF">
            <w:r>
              <w:t>19.0</w:t>
            </w:r>
          </w:p>
        </w:tc>
        <w:tc>
          <w:tcPr>
            <w:tcW w:w="1767" w:type="dxa"/>
          </w:tcPr>
          <w:p w:rsidR="001E3625" w:rsidRDefault="00BD68EF">
            <w:r>
              <w:t>Сан-Луис</w:t>
            </w:r>
          </w:p>
        </w:tc>
        <w:tc>
          <w:tcPr>
            <w:tcW w:w="1984" w:type="dxa"/>
          </w:tcPr>
          <w:p w:rsidR="001E3625" w:rsidRDefault="00BD68EF">
            <w:r>
              <w:t>Сан-Луис</w:t>
            </w:r>
          </w:p>
        </w:tc>
        <w:tc>
          <w:tcPr>
            <w:tcW w:w="1418" w:type="dxa"/>
          </w:tcPr>
          <w:p w:rsidR="001E3625" w:rsidRDefault="00BD68EF">
            <w:r>
              <w:t>432 310</w:t>
            </w:r>
          </w:p>
        </w:tc>
        <w:tc>
          <w:tcPr>
            <w:tcW w:w="850" w:type="dxa"/>
          </w:tcPr>
          <w:p w:rsidR="001E3625" w:rsidRDefault="00BD68EF">
            <w:r>
              <w:t>19.0</w:t>
            </w:r>
          </w:p>
        </w:tc>
        <w:tc>
          <w:tcPr>
            <w:tcW w:w="1276" w:type="dxa"/>
          </w:tcPr>
          <w:p w:rsidR="001E3625" w:rsidRDefault="00BD68EF">
            <w:r>
              <w:t>76 748</w:t>
            </w:r>
          </w:p>
        </w:tc>
        <w:tc>
          <w:tcPr>
            <w:tcW w:w="709" w:type="dxa"/>
          </w:tcPr>
          <w:p w:rsidR="001E3625" w:rsidRDefault="00BD68EF">
            <w:r>
              <w:t>18.0</w:t>
            </w:r>
          </w:p>
        </w:tc>
        <w:tc>
          <w:tcPr>
            <w:tcW w:w="1276" w:type="dxa"/>
          </w:tcPr>
          <w:p w:rsidR="001E3625" w:rsidRDefault="00BD68EF">
            <w:r>
              <w:t>563</w:t>
            </w:r>
          </w:p>
        </w:tc>
        <w:tc>
          <w:tcPr>
            <w:tcW w:w="850" w:type="dxa"/>
          </w:tcPr>
          <w:p w:rsidR="001E3625" w:rsidRDefault="00BD68EF">
            <w:r>
              <w:t>18.0</w:t>
            </w:r>
          </w:p>
        </w:tc>
      </w:tr>
      <w:tr w:rsidR="00BD68EF" w:rsidTr="00BD68EF">
        <w:tc>
          <w:tcPr>
            <w:tcW w:w="785" w:type="dxa"/>
          </w:tcPr>
          <w:p w:rsidR="001E3625" w:rsidRDefault="00BD68EF">
            <w:r>
              <w:t>20.0</w:t>
            </w:r>
          </w:p>
        </w:tc>
        <w:tc>
          <w:tcPr>
            <w:tcW w:w="1767" w:type="dxa"/>
          </w:tcPr>
          <w:p w:rsidR="001E3625" w:rsidRDefault="00BD68EF">
            <w:r>
              <w:t>Санта-Крус</w:t>
            </w:r>
          </w:p>
        </w:tc>
        <w:tc>
          <w:tcPr>
            <w:tcW w:w="1984" w:type="dxa"/>
          </w:tcPr>
          <w:p w:rsidR="001E3625" w:rsidRDefault="00BD68EF">
            <w:r>
              <w:t>Рио-Гальегос</w:t>
            </w:r>
          </w:p>
        </w:tc>
        <w:tc>
          <w:tcPr>
            <w:tcW w:w="1418" w:type="dxa"/>
          </w:tcPr>
          <w:p w:rsidR="001E3625" w:rsidRDefault="00BD68EF">
            <w:r>
              <w:t>273 964</w:t>
            </w:r>
          </w:p>
        </w:tc>
        <w:tc>
          <w:tcPr>
            <w:tcW w:w="850" w:type="dxa"/>
          </w:tcPr>
          <w:p w:rsidR="001E3625" w:rsidRDefault="00BD68EF">
            <w:r>
              <w:t>23.0</w:t>
            </w:r>
          </w:p>
        </w:tc>
        <w:tc>
          <w:tcPr>
            <w:tcW w:w="1276" w:type="dxa"/>
          </w:tcPr>
          <w:p w:rsidR="001E3625" w:rsidRDefault="00BD68EF">
            <w:r>
              <w:t>243 943</w:t>
            </w:r>
          </w:p>
        </w:tc>
        <w:tc>
          <w:tcPr>
            <w:tcW w:w="709" w:type="dxa"/>
          </w:tcPr>
          <w:p w:rsidR="001E3625" w:rsidRDefault="00BD68EF">
            <w:r>
              <w:t>2.0</w:t>
            </w:r>
          </w:p>
        </w:tc>
        <w:tc>
          <w:tcPr>
            <w:tcW w:w="1276" w:type="dxa"/>
          </w:tcPr>
          <w:p w:rsidR="001E3625" w:rsidRDefault="00BD68EF">
            <w:r>
              <w:t>112</w:t>
            </w:r>
          </w:p>
        </w:tc>
        <w:tc>
          <w:tcPr>
            <w:tcW w:w="850" w:type="dxa"/>
          </w:tcPr>
          <w:p w:rsidR="001E3625" w:rsidRDefault="00BD68EF">
            <w:r>
              <w:t>24.0</w:t>
            </w:r>
          </w:p>
        </w:tc>
      </w:tr>
      <w:tr w:rsidR="00BD68EF" w:rsidTr="00BD68EF">
        <w:tc>
          <w:tcPr>
            <w:tcW w:w="785" w:type="dxa"/>
          </w:tcPr>
          <w:p w:rsidR="001E3625" w:rsidRDefault="00BD68EF">
            <w:r>
              <w:lastRenderedPageBreak/>
              <w:t>21.0</w:t>
            </w:r>
          </w:p>
        </w:tc>
        <w:tc>
          <w:tcPr>
            <w:tcW w:w="1767" w:type="dxa"/>
          </w:tcPr>
          <w:p w:rsidR="001E3625" w:rsidRDefault="00BD68EF">
            <w:r>
              <w:t>Санта-Фе</w:t>
            </w:r>
          </w:p>
        </w:tc>
        <w:tc>
          <w:tcPr>
            <w:tcW w:w="1984" w:type="dxa"/>
          </w:tcPr>
          <w:p w:rsidR="001E3625" w:rsidRDefault="00BD68EF">
            <w:r>
              <w:t>Санта-Фе</w:t>
            </w:r>
          </w:p>
        </w:tc>
        <w:tc>
          <w:tcPr>
            <w:tcW w:w="1418" w:type="dxa"/>
          </w:tcPr>
          <w:p w:rsidR="001E3625" w:rsidRDefault="00BD68EF">
            <w:r>
              <w:t>3 194 537</w:t>
            </w:r>
          </w:p>
        </w:tc>
        <w:tc>
          <w:tcPr>
            <w:tcW w:w="850" w:type="dxa"/>
          </w:tcPr>
          <w:p w:rsidR="001E3625" w:rsidRDefault="00BD68EF">
            <w:r>
              <w:t>3.0</w:t>
            </w:r>
          </w:p>
        </w:tc>
        <w:tc>
          <w:tcPr>
            <w:tcW w:w="1276" w:type="dxa"/>
          </w:tcPr>
          <w:p w:rsidR="001E3625" w:rsidRDefault="00BD68EF">
            <w:r>
              <w:t>133 007</w:t>
            </w:r>
          </w:p>
        </w:tc>
        <w:tc>
          <w:tcPr>
            <w:tcW w:w="709" w:type="dxa"/>
          </w:tcPr>
          <w:p w:rsidR="001E3625" w:rsidRDefault="00BD68EF">
            <w:r>
              <w:t>10.0</w:t>
            </w:r>
          </w:p>
        </w:tc>
        <w:tc>
          <w:tcPr>
            <w:tcW w:w="1276" w:type="dxa"/>
          </w:tcPr>
          <w:p w:rsidR="001E3625" w:rsidRDefault="00BD68EF">
            <w:r>
              <w:t>2402</w:t>
            </w:r>
          </w:p>
        </w:tc>
        <w:tc>
          <w:tcPr>
            <w:tcW w:w="850" w:type="dxa"/>
          </w:tcPr>
          <w:p w:rsidR="001E3625" w:rsidRDefault="00BD68EF">
            <w:r>
              <w:t>5.0</w:t>
            </w:r>
          </w:p>
        </w:tc>
      </w:tr>
      <w:tr w:rsidR="00BD68EF" w:rsidTr="00BD68EF">
        <w:tc>
          <w:tcPr>
            <w:tcW w:w="785" w:type="dxa"/>
          </w:tcPr>
          <w:p w:rsidR="001E3625" w:rsidRDefault="00BD68EF">
            <w:r>
              <w:t>22.0</w:t>
            </w:r>
          </w:p>
        </w:tc>
        <w:tc>
          <w:tcPr>
            <w:tcW w:w="1767" w:type="dxa"/>
          </w:tcPr>
          <w:p w:rsidR="001E3625" w:rsidRDefault="00BD68EF">
            <w:r>
              <w:t>Сантьяго-дель-Эстеро</w:t>
            </w:r>
          </w:p>
        </w:tc>
        <w:tc>
          <w:tcPr>
            <w:tcW w:w="1984" w:type="dxa"/>
          </w:tcPr>
          <w:p w:rsidR="001E3625" w:rsidRDefault="00BD68EF">
            <w:r>
              <w:t>Сантьяго-дель-Эстеро</w:t>
            </w:r>
          </w:p>
        </w:tc>
        <w:tc>
          <w:tcPr>
            <w:tcW w:w="1418" w:type="dxa"/>
          </w:tcPr>
          <w:p w:rsidR="001E3625" w:rsidRDefault="00BD68EF">
            <w:r>
              <w:t>874 006</w:t>
            </w:r>
          </w:p>
        </w:tc>
        <w:tc>
          <w:tcPr>
            <w:tcW w:w="850" w:type="dxa"/>
          </w:tcPr>
          <w:p w:rsidR="001E3625" w:rsidRDefault="00BD68EF">
            <w:r>
              <w:t>12.0</w:t>
            </w:r>
          </w:p>
        </w:tc>
        <w:tc>
          <w:tcPr>
            <w:tcW w:w="1276" w:type="dxa"/>
          </w:tcPr>
          <w:p w:rsidR="001E3625" w:rsidRDefault="00BD68EF">
            <w:r>
              <w:t>136 351</w:t>
            </w:r>
          </w:p>
        </w:tc>
        <w:tc>
          <w:tcPr>
            <w:tcW w:w="709" w:type="dxa"/>
          </w:tcPr>
          <w:p w:rsidR="001E3625" w:rsidRDefault="00BD68EF">
            <w:r>
              <w:t>9.0</w:t>
            </w:r>
          </w:p>
        </w:tc>
        <w:tc>
          <w:tcPr>
            <w:tcW w:w="1276" w:type="dxa"/>
          </w:tcPr>
          <w:p w:rsidR="001E3625" w:rsidRDefault="00BD68EF">
            <w:r>
              <w:t>641</w:t>
            </w:r>
          </w:p>
        </w:tc>
        <w:tc>
          <w:tcPr>
            <w:tcW w:w="850" w:type="dxa"/>
          </w:tcPr>
          <w:p w:rsidR="001E3625" w:rsidRDefault="00BD68EF">
            <w:r>
              <w:t>15.0</w:t>
            </w:r>
          </w:p>
        </w:tc>
      </w:tr>
      <w:tr w:rsidR="00BD68EF" w:rsidTr="00BD68EF">
        <w:tc>
          <w:tcPr>
            <w:tcW w:w="785" w:type="dxa"/>
          </w:tcPr>
          <w:p w:rsidR="001E3625" w:rsidRDefault="00BD68EF">
            <w:r>
              <w:t>23.0</w:t>
            </w:r>
          </w:p>
        </w:tc>
        <w:tc>
          <w:tcPr>
            <w:tcW w:w="1767" w:type="dxa"/>
          </w:tcPr>
          <w:p w:rsidR="001E3625" w:rsidRPr="00BD68EF" w:rsidRDefault="00BD68EF">
            <w:pPr>
              <w:rPr>
                <w:lang w:val="ru-RU"/>
              </w:rPr>
            </w:pPr>
            <w:r w:rsidRPr="00BD68EF">
              <w:rPr>
                <w:lang w:val="ru-RU"/>
              </w:rPr>
              <w:t xml:space="preserve">Огненная Земля, Антарктида и </w:t>
            </w:r>
            <w:r w:rsidRPr="00BD68EF">
              <w:rPr>
                <w:lang w:val="ru-RU"/>
              </w:rPr>
              <w:t>острова Южной Атлантики[17]</w:t>
            </w:r>
          </w:p>
        </w:tc>
        <w:tc>
          <w:tcPr>
            <w:tcW w:w="1984" w:type="dxa"/>
          </w:tcPr>
          <w:p w:rsidR="001E3625" w:rsidRDefault="00BD68EF">
            <w:proofErr w:type="spellStart"/>
            <w:r>
              <w:t>Ушуая</w:t>
            </w:r>
            <w:proofErr w:type="spellEnd"/>
          </w:p>
        </w:tc>
        <w:tc>
          <w:tcPr>
            <w:tcW w:w="1418" w:type="dxa"/>
          </w:tcPr>
          <w:p w:rsidR="001E3625" w:rsidRDefault="00BD68EF">
            <w:r>
              <w:t>127 205</w:t>
            </w:r>
          </w:p>
        </w:tc>
        <w:tc>
          <w:tcPr>
            <w:tcW w:w="850" w:type="dxa"/>
          </w:tcPr>
          <w:p w:rsidR="001E3625" w:rsidRDefault="00BD68EF">
            <w:r>
              <w:t>24.0</w:t>
            </w:r>
          </w:p>
        </w:tc>
        <w:tc>
          <w:tcPr>
            <w:tcW w:w="1276" w:type="dxa"/>
          </w:tcPr>
          <w:p w:rsidR="001E3625" w:rsidRDefault="00BD68EF">
            <w:r>
              <w:t>21 263[17]</w:t>
            </w:r>
          </w:p>
        </w:tc>
        <w:tc>
          <w:tcPr>
            <w:tcW w:w="709" w:type="dxa"/>
          </w:tcPr>
          <w:p w:rsidR="001E3625" w:rsidRDefault="00BD68EF">
            <w:r>
              <w:t>23.0</w:t>
            </w:r>
          </w:p>
        </w:tc>
        <w:tc>
          <w:tcPr>
            <w:tcW w:w="1276" w:type="dxa"/>
          </w:tcPr>
          <w:p w:rsidR="001E3625" w:rsidRDefault="00BD68EF">
            <w:r>
              <w:t>5,98[17]</w:t>
            </w:r>
          </w:p>
        </w:tc>
        <w:tc>
          <w:tcPr>
            <w:tcW w:w="850" w:type="dxa"/>
          </w:tcPr>
          <w:p w:rsidR="001E3625" w:rsidRDefault="00BD68EF">
            <w:r>
              <w:t>16.0</w:t>
            </w:r>
          </w:p>
        </w:tc>
      </w:tr>
      <w:tr w:rsidR="00BD68EF" w:rsidTr="00BD68EF">
        <w:tc>
          <w:tcPr>
            <w:tcW w:w="785" w:type="dxa"/>
          </w:tcPr>
          <w:p w:rsidR="001E3625" w:rsidRDefault="00BD68EF">
            <w:r>
              <w:t>24.0</w:t>
            </w:r>
          </w:p>
        </w:tc>
        <w:tc>
          <w:tcPr>
            <w:tcW w:w="1767" w:type="dxa"/>
          </w:tcPr>
          <w:p w:rsidR="001E3625" w:rsidRDefault="00BD68EF">
            <w:r>
              <w:t>Тукуман</w:t>
            </w:r>
          </w:p>
        </w:tc>
        <w:tc>
          <w:tcPr>
            <w:tcW w:w="1984" w:type="dxa"/>
          </w:tcPr>
          <w:p w:rsidR="001E3625" w:rsidRDefault="00BD68EF">
            <w:r>
              <w:t>Сан-Мигель-де-Тукуман</w:t>
            </w:r>
          </w:p>
        </w:tc>
        <w:tc>
          <w:tcPr>
            <w:tcW w:w="1418" w:type="dxa"/>
          </w:tcPr>
          <w:p w:rsidR="001E3625" w:rsidRDefault="00BD68EF">
            <w:r>
              <w:t>1 448 188</w:t>
            </w:r>
          </w:p>
        </w:tc>
        <w:tc>
          <w:tcPr>
            <w:tcW w:w="850" w:type="dxa"/>
          </w:tcPr>
          <w:p w:rsidR="001E3625" w:rsidRDefault="00BD68EF">
            <w:r>
              <w:t>6.0</w:t>
            </w:r>
          </w:p>
        </w:tc>
        <w:tc>
          <w:tcPr>
            <w:tcW w:w="1276" w:type="dxa"/>
          </w:tcPr>
          <w:p w:rsidR="001E3625" w:rsidRDefault="00BD68EF">
            <w:r>
              <w:t>22 524</w:t>
            </w:r>
          </w:p>
        </w:tc>
        <w:tc>
          <w:tcPr>
            <w:tcW w:w="709" w:type="dxa"/>
          </w:tcPr>
          <w:p w:rsidR="001E3625" w:rsidRDefault="00BD68EF">
            <w:r>
              <w:t>22.0</w:t>
            </w:r>
          </w:p>
        </w:tc>
        <w:tc>
          <w:tcPr>
            <w:tcW w:w="1276" w:type="dxa"/>
          </w:tcPr>
          <w:p w:rsidR="001E3625" w:rsidRDefault="00BD68EF">
            <w:r>
              <w:t>6430</w:t>
            </w:r>
          </w:p>
        </w:tc>
        <w:tc>
          <w:tcPr>
            <w:tcW w:w="850" w:type="dxa"/>
          </w:tcPr>
          <w:p w:rsidR="001E3625" w:rsidRDefault="00BD68EF">
            <w:r>
              <w:t>2.0</w:t>
            </w:r>
          </w:p>
        </w:tc>
      </w:tr>
      <w:tr w:rsidR="00BD68EF" w:rsidTr="00BD68EF">
        <w:tc>
          <w:tcPr>
            <w:tcW w:w="785" w:type="dxa"/>
          </w:tcPr>
          <w:p w:rsidR="001E3625" w:rsidRDefault="001E3625"/>
        </w:tc>
        <w:tc>
          <w:tcPr>
            <w:tcW w:w="1767" w:type="dxa"/>
          </w:tcPr>
          <w:p w:rsidR="001E3625" w:rsidRDefault="00BD68EF">
            <w:r>
              <w:t>Всего</w:t>
            </w:r>
          </w:p>
        </w:tc>
        <w:tc>
          <w:tcPr>
            <w:tcW w:w="1984" w:type="dxa"/>
          </w:tcPr>
          <w:p w:rsidR="001E3625" w:rsidRDefault="001E3625"/>
        </w:tc>
        <w:tc>
          <w:tcPr>
            <w:tcW w:w="1418" w:type="dxa"/>
          </w:tcPr>
          <w:p w:rsidR="001E3625" w:rsidRDefault="00BD68EF">
            <w:r>
              <w:t>40 117 096</w:t>
            </w:r>
          </w:p>
        </w:tc>
        <w:tc>
          <w:tcPr>
            <w:tcW w:w="850" w:type="dxa"/>
          </w:tcPr>
          <w:p w:rsidR="001E3625" w:rsidRDefault="001E3625"/>
        </w:tc>
        <w:tc>
          <w:tcPr>
            <w:tcW w:w="1276" w:type="dxa"/>
          </w:tcPr>
          <w:p w:rsidR="001E3625" w:rsidRDefault="00BD68EF">
            <w:r>
              <w:t>2 780 092</w:t>
            </w:r>
          </w:p>
        </w:tc>
        <w:tc>
          <w:tcPr>
            <w:tcW w:w="709" w:type="dxa"/>
          </w:tcPr>
          <w:p w:rsidR="001E3625" w:rsidRDefault="001E3625"/>
        </w:tc>
        <w:tc>
          <w:tcPr>
            <w:tcW w:w="1276" w:type="dxa"/>
          </w:tcPr>
          <w:p w:rsidR="001E3625" w:rsidRDefault="00BD68EF">
            <w:r>
              <w:t>1443</w:t>
            </w:r>
          </w:p>
        </w:tc>
        <w:tc>
          <w:tcPr>
            <w:tcW w:w="850" w:type="dxa"/>
          </w:tcPr>
          <w:p w:rsidR="001E3625" w:rsidRDefault="001E3625"/>
        </w:tc>
      </w:tr>
    </w:tbl>
    <w:p w:rsidR="001E3625" w:rsidRDefault="001E3625"/>
    <w:sectPr w:rsidR="001E36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E3625"/>
    <w:rsid w:val="0029639D"/>
    <w:rsid w:val="00326F90"/>
    <w:rsid w:val="00AA1D8D"/>
    <w:rsid w:val="00B47730"/>
    <w:rsid w:val="00BD68E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FF26F2-9CD0-4C25-8D44-C16324A0E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2025-03-03T13:36:00Z</dcterms:modified>
  <cp:category/>
</cp:coreProperties>
</file>