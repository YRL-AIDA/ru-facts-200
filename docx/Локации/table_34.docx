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115C1" w:rsidTr="00D90737">
        <w:tc>
          <w:tcPr>
            <w:tcW w:w="2880" w:type="dxa"/>
          </w:tcPr>
          <w:p w:rsidR="008115C1" w:rsidRDefault="00D90737">
            <w:r>
              <w:t>№</w:t>
            </w:r>
          </w:p>
        </w:tc>
        <w:tc>
          <w:tcPr>
            <w:tcW w:w="2880" w:type="dxa"/>
          </w:tcPr>
          <w:p w:rsidR="008115C1" w:rsidRDefault="00D90737">
            <w:r>
              <w:t>Страна</w:t>
            </w:r>
          </w:p>
        </w:tc>
        <w:tc>
          <w:tcPr>
            <w:tcW w:w="2880" w:type="dxa"/>
          </w:tcPr>
          <w:p w:rsidR="008115C1" w:rsidRDefault="00D90737">
            <w:r>
              <w:t>Город</w:t>
            </w:r>
          </w:p>
        </w:tc>
      </w:tr>
      <w:tr w:rsidR="008115C1" w:rsidTr="00D90737">
        <w:tc>
          <w:tcPr>
            <w:tcW w:w="2880" w:type="dxa"/>
          </w:tcPr>
          <w:p w:rsidR="008115C1" w:rsidRDefault="00D90737">
            <w:r>
              <w:t>1</w:t>
            </w:r>
          </w:p>
        </w:tc>
        <w:tc>
          <w:tcPr>
            <w:tcW w:w="2880" w:type="dxa"/>
          </w:tcPr>
          <w:p w:rsidR="008115C1" w:rsidRDefault="00D90737">
            <w:r>
              <w:t>Армения</w:t>
            </w:r>
          </w:p>
        </w:tc>
        <w:tc>
          <w:tcPr>
            <w:tcW w:w="2880" w:type="dxa"/>
          </w:tcPr>
          <w:p w:rsidR="008115C1" w:rsidRDefault="00D90737">
            <w:r>
              <w:t>Ереван</w:t>
            </w:r>
          </w:p>
        </w:tc>
      </w:tr>
      <w:tr w:rsidR="008115C1" w:rsidTr="00D90737">
        <w:tc>
          <w:tcPr>
            <w:tcW w:w="2880" w:type="dxa"/>
          </w:tcPr>
          <w:p w:rsidR="008115C1" w:rsidRDefault="00D90737">
            <w:r>
              <w:t>2</w:t>
            </w:r>
          </w:p>
        </w:tc>
        <w:tc>
          <w:tcPr>
            <w:tcW w:w="2880" w:type="dxa"/>
          </w:tcPr>
          <w:p w:rsidR="008115C1" w:rsidRDefault="00D90737">
            <w:r>
              <w:t>Болгария</w:t>
            </w:r>
          </w:p>
        </w:tc>
        <w:tc>
          <w:tcPr>
            <w:tcW w:w="2880" w:type="dxa"/>
          </w:tcPr>
          <w:p w:rsidR="008115C1" w:rsidRDefault="00D90737">
            <w:r>
              <w:t>Плевен</w:t>
            </w:r>
          </w:p>
        </w:tc>
      </w:tr>
      <w:tr w:rsidR="008115C1" w:rsidTr="00D90737">
        <w:tc>
          <w:tcPr>
            <w:tcW w:w="2880" w:type="dxa"/>
          </w:tcPr>
          <w:p w:rsidR="008115C1" w:rsidRDefault="00D90737">
            <w:r>
              <w:t>3</w:t>
            </w:r>
          </w:p>
        </w:tc>
        <w:tc>
          <w:tcPr>
            <w:tcW w:w="2880" w:type="dxa"/>
          </w:tcPr>
          <w:p w:rsidR="008115C1" w:rsidRDefault="00D90737">
            <w:r>
              <w:t>Белоруссия</w:t>
            </w:r>
          </w:p>
        </w:tc>
        <w:tc>
          <w:tcPr>
            <w:tcW w:w="2880" w:type="dxa"/>
          </w:tcPr>
          <w:p w:rsidR="008115C1" w:rsidRDefault="00D90737">
            <w:r>
              <w:t>Гомель</w:t>
            </w:r>
          </w:p>
        </w:tc>
      </w:tr>
      <w:tr w:rsidR="008115C1" w:rsidTr="00D90737">
        <w:tc>
          <w:tcPr>
            <w:tcW w:w="2880" w:type="dxa"/>
          </w:tcPr>
          <w:p w:rsidR="008115C1" w:rsidRDefault="00D90737">
            <w:r>
              <w:t>4</w:t>
            </w:r>
          </w:p>
        </w:tc>
        <w:tc>
          <w:tcPr>
            <w:tcW w:w="2880" w:type="dxa"/>
          </w:tcPr>
          <w:p w:rsidR="008115C1" w:rsidRDefault="00D90737">
            <w:r>
              <w:t>Великобритания</w:t>
            </w:r>
          </w:p>
        </w:tc>
        <w:tc>
          <w:tcPr>
            <w:tcW w:w="2880" w:type="dxa"/>
          </w:tcPr>
          <w:p w:rsidR="008115C1" w:rsidRDefault="00D90737">
            <w:r>
              <w:t>Глазго</w:t>
            </w:r>
          </w:p>
        </w:tc>
      </w:tr>
      <w:tr w:rsidR="008115C1" w:rsidTr="00D90737">
        <w:tc>
          <w:tcPr>
            <w:tcW w:w="2880" w:type="dxa"/>
          </w:tcPr>
          <w:p w:rsidR="008115C1" w:rsidRDefault="00D90737">
            <w:r>
              <w:t>5</w:t>
            </w:r>
          </w:p>
        </w:tc>
        <w:tc>
          <w:tcPr>
            <w:tcW w:w="2880" w:type="dxa"/>
          </w:tcPr>
          <w:p w:rsidR="008115C1" w:rsidRDefault="00D90737">
            <w:r>
              <w:t>Германия</w:t>
            </w:r>
          </w:p>
        </w:tc>
        <w:tc>
          <w:tcPr>
            <w:tcW w:w="2880" w:type="dxa"/>
          </w:tcPr>
          <w:p w:rsidR="008115C1" w:rsidRDefault="00D90737">
            <w:r>
              <w:t>Дортмунд</w:t>
            </w:r>
          </w:p>
        </w:tc>
      </w:tr>
      <w:tr w:rsidR="008115C1" w:rsidTr="00D90737">
        <w:tc>
          <w:tcPr>
            <w:tcW w:w="2880" w:type="dxa"/>
          </w:tcPr>
          <w:p w:rsidR="008115C1" w:rsidRDefault="00D90737">
            <w:r>
              <w:t>6</w:t>
            </w:r>
          </w:p>
        </w:tc>
        <w:tc>
          <w:tcPr>
            <w:tcW w:w="2880" w:type="dxa"/>
          </w:tcPr>
          <w:p w:rsidR="008115C1" w:rsidRDefault="00D90737">
            <w:r>
              <w:t>Германия</w:t>
            </w:r>
          </w:p>
        </w:tc>
        <w:tc>
          <w:tcPr>
            <w:tcW w:w="2880" w:type="dxa"/>
          </w:tcPr>
          <w:p w:rsidR="008115C1" w:rsidRDefault="00D90737">
            <w:r>
              <w:t>Гера</w:t>
            </w:r>
          </w:p>
        </w:tc>
      </w:tr>
      <w:tr w:rsidR="008115C1" w:rsidTr="00D90737">
        <w:tc>
          <w:tcPr>
            <w:tcW w:w="2880" w:type="dxa"/>
          </w:tcPr>
          <w:p w:rsidR="008115C1" w:rsidRDefault="00D90737">
            <w:r>
              <w:t>7</w:t>
            </w:r>
          </w:p>
        </w:tc>
        <w:tc>
          <w:tcPr>
            <w:tcW w:w="2880" w:type="dxa"/>
          </w:tcPr>
          <w:p w:rsidR="008115C1" w:rsidRDefault="00D90737">
            <w:r>
              <w:t>Греция</w:t>
            </w:r>
          </w:p>
        </w:tc>
        <w:tc>
          <w:tcPr>
            <w:tcW w:w="2880" w:type="dxa"/>
          </w:tcPr>
          <w:p w:rsidR="008115C1" w:rsidRDefault="00D90737">
            <w:r>
              <w:t>Волос</w:t>
            </w:r>
          </w:p>
        </w:tc>
      </w:tr>
      <w:tr w:rsidR="008115C1" w:rsidTr="00D90737">
        <w:tc>
          <w:tcPr>
            <w:tcW w:w="2880" w:type="dxa"/>
          </w:tcPr>
          <w:p w:rsidR="008115C1" w:rsidRDefault="00D90737">
            <w:r>
              <w:t>8</w:t>
            </w:r>
          </w:p>
        </w:tc>
        <w:tc>
          <w:tcPr>
            <w:tcW w:w="2880" w:type="dxa"/>
          </w:tcPr>
          <w:p w:rsidR="008115C1" w:rsidRDefault="00D90737">
            <w:r>
              <w:t>Канада</w:t>
            </w:r>
          </w:p>
        </w:tc>
        <w:tc>
          <w:tcPr>
            <w:tcW w:w="2880" w:type="dxa"/>
          </w:tcPr>
          <w:p w:rsidR="008115C1" w:rsidRDefault="00D90737">
            <w:r>
              <w:t>Торонто</w:t>
            </w:r>
          </w:p>
        </w:tc>
      </w:tr>
      <w:tr w:rsidR="008115C1" w:rsidTr="00D90737">
        <w:tc>
          <w:tcPr>
            <w:tcW w:w="2880" w:type="dxa"/>
          </w:tcPr>
          <w:p w:rsidR="008115C1" w:rsidRDefault="00D90737">
            <w:r>
              <w:t>9</w:t>
            </w:r>
          </w:p>
        </w:tc>
        <w:tc>
          <w:tcPr>
            <w:tcW w:w="2880" w:type="dxa"/>
          </w:tcPr>
          <w:p w:rsidR="008115C1" w:rsidRDefault="00D90737">
            <w:r>
              <w:t>Казахстан</w:t>
            </w:r>
          </w:p>
        </w:tc>
        <w:tc>
          <w:tcPr>
            <w:tcW w:w="2880" w:type="dxa"/>
          </w:tcPr>
          <w:p w:rsidR="008115C1" w:rsidRDefault="00D90737">
            <w:r>
              <w:t>Уральск</w:t>
            </w:r>
          </w:p>
        </w:tc>
      </w:tr>
      <w:tr w:rsidR="008115C1" w:rsidTr="00D90737">
        <w:tc>
          <w:tcPr>
            <w:tcW w:w="2880" w:type="dxa"/>
          </w:tcPr>
          <w:p w:rsidR="008115C1" w:rsidRDefault="00D90737">
            <w:r>
              <w:t>10</w:t>
            </w:r>
          </w:p>
        </w:tc>
        <w:tc>
          <w:tcPr>
            <w:tcW w:w="2880" w:type="dxa"/>
          </w:tcPr>
          <w:p w:rsidR="008115C1" w:rsidRDefault="00D90737">
            <w:r>
              <w:t>Россия</w:t>
            </w:r>
          </w:p>
        </w:tc>
        <w:tc>
          <w:tcPr>
            <w:tcW w:w="2880" w:type="dxa"/>
          </w:tcPr>
          <w:p w:rsidR="008115C1" w:rsidRDefault="00D90737">
            <w:r>
              <w:t>Москва</w:t>
            </w:r>
          </w:p>
        </w:tc>
      </w:tr>
      <w:tr w:rsidR="008115C1" w:rsidTr="00D90737">
        <w:tc>
          <w:tcPr>
            <w:tcW w:w="2880" w:type="dxa"/>
          </w:tcPr>
          <w:p w:rsidR="008115C1" w:rsidRDefault="00D90737">
            <w:r>
              <w:t>11</w:t>
            </w:r>
          </w:p>
        </w:tc>
        <w:tc>
          <w:tcPr>
            <w:tcW w:w="2880" w:type="dxa"/>
          </w:tcPr>
          <w:p w:rsidR="008115C1" w:rsidRDefault="00D90737">
            <w:r>
              <w:t>США</w:t>
            </w:r>
          </w:p>
        </w:tc>
        <w:tc>
          <w:tcPr>
            <w:tcW w:w="2880" w:type="dxa"/>
          </w:tcPr>
          <w:p w:rsidR="008115C1" w:rsidRDefault="00D90737">
            <w:r>
              <w:t>Мобил</w:t>
            </w:r>
          </w:p>
        </w:tc>
      </w:tr>
      <w:tr w:rsidR="008115C1" w:rsidTr="00D90737">
        <w:tc>
          <w:tcPr>
            <w:tcW w:w="2880" w:type="dxa"/>
          </w:tcPr>
          <w:p w:rsidR="008115C1" w:rsidRDefault="00D90737">
            <w:r>
              <w:t>12</w:t>
            </w:r>
          </w:p>
        </w:tc>
        <w:tc>
          <w:tcPr>
            <w:tcW w:w="2880" w:type="dxa"/>
          </w:tcPr>
          <w:p w:rsidR="008115C1" w:rsidRDefault="00D90737">
            <w:r>
              <w:t>Турция</w:t>
            </w:r>
          </w:p>
        </w:tc>
        <w:tc>
          <w:tcPr>
            <w:tcW w:w="2880" w:type="dxa"/>
          </w:tcPr>
          <w:p w:rsidR="008115C1" w:rsidRDefault="00D90737">
            <w:r>
              <w:t>Анталья</w:t>
            </w:r>
          </w:p>
        </w:tc>
      </w:tr>
      <w:tr w:rsidR="008115C1" w:rsidTr="00D90737">
        <w:tc>
          <w:tcPr>
            <w:tcW w:w="2880" w:type="dxa"/>
          </w:tcPr>
          <w:p w:rsidR="008115C1" w:rsidRDefault="00D90737">
            <w:r>
              <w:t>13</w:t>
            </w:r>
          </w:p>
        </w:tc>
        <w:tc>
          <w:tcPr>
            <w:tcW w:w="2880" w:type="dxa"/>
          </w:tcPr>
          <w:p w:rsidR="008115C1" w:rsidRDefault="00D90737">
            <w:r>
              <w:t>Украина</w:t>
            </w:r>
          </w:p>
        </w:tc>
        <w:tc>
          <w:tcPr>
            <w:tcW w:w="2880" w:type="dxa"/>
          </w:tcPr>
          <w:p w:rsidR="008115C1" w:rsidRDefault="00D90737">
            <w:r>
              <w:t>Одесса</w:t>
            </w:r>
          </w:p>
        </w:tc>
      </w:tr>
      <w:tr w:rsidR="008115C1" w:rsidTr="00D90737">
        <w:tc>
          <w:tcPr>
            <w:tcW w:w="2880" w:type="dxa"/>
          </w:tcPr>
          <w:p w:rsidR="008115C1" w:rsidRDefault="00D90737">
            <w:r>
              <w:t>14</w:t>
            </w:r>
          </w:p>
        </w:tc>
        <w:tc>
          <w:tcPr>
            <w:tcW w:w="2880" w:type="dxa"/>
          </w:tcPr>
          <w:p w:rsidR="008115C1" w:rsidRDefault="00D90737">
            <w:r>
              <w:t>Украина[199]</w:t>
            </w:r>
          </w:p>
        </w:tc>
        <w:tc>
          <w:tcPr>
            <w:tcW w:w="2880" w:type="dxa"/>
          </w:tcPr>
          <w:p w:rsidR="008115C1" w:rsidRDefault="00D90737">
            <w:r>
              <w:t>Луганск</w:t>
            </w:r>
          </w:p>
        </w:tc>
      </w:tr>
      <w:tr w:rsidR="008115C1" w:rsidTr="00D90737">
        <w:tc>
          <w:tcPr>
            <w:tcW w:w="2880" w:type="dxa"/>
          </w:tcPr>
          <w:p w:rsidR="008115C1" w:rsidRDefault="00D90737">
            <w:r>
              <w:t>15</w:t>
            </w:r>
          </w:p>
        </w:tc>
        <w:tc>
          <w:tcPr>
            <w:tcW w:w="2880" w:type="dxa"/>
          </w:tcPr>
          <w:p w:rsidR="008115C1" w:rsidRDefault="00D90737">
            <w:r>
              <w:t>Украина[200]</w:t>
            </w:r>
          </w:p>
        </w:tc>
        <w:tc>
          <w:tcPr>
            <w:tcW w:w="2880" w:type="dxa"/>
          </w:tcPr>
          <w:p w:rsidR="008115C1" w:rsidRDefault="00D90737">
            <w:r>
              <w:t>Донецк</w:t>
            </w:r>
          </w:p>
        </w:tc>
      </w:tr>
      <w:tr w:rsidR="008115C1" w:rsidTr="00D90737">
        <w:tc>
          <w:tcPr>
            <w:tcW w:w="2880" w:type="dxa"/>
          </w:tcPr>
          <w:p w:rsidR="008115C1" w:rsidRDefault="00D90737">
            <w:r>
              <w:t>16</w:t>
            </w:r>
          </w:p>
        </w:tc>
        <w:tc>
          <w:tcPr>
            <w:tcW w:w="2880" w:type="dxa"/>
          </w:tcPr>
          <w:p w:rsidR="008115C1" w:rsidRDefault="00D90737">
            <w:r>
              <w:t>Франция</w:t>
            </w:r>
          </w:p>
        </w:tc>
        <w:tc>
          <w:tcPr>
            <w:tcW w:w="2880" w:type="dxa"/>
          </w:tcPr>
          <w:p w:rsidR="008115C1" w:rsidRDefault="00D90737">
            <w:r>
              <w:t>Ле-Ман</w:t>
            </w:r>
          </w:p>
        </w:tc>
      </w:tr>
      <w:tr w:rsidR="008115C1" w:rsidTr="00D90737">
        <w:tc>
          <w:tcPr>
            <w:tcW w:w="2880" w:type="dxa"/>
          </w:tcPr>
          <w:p w:rsidR="008115C1" w:rsidRDefault="00D90737">
            <w:r>
              <w:t>17</w:t>
            </w:r>
          </w:p>
        </w:tc>
        <w:tc>
          <w:tcPr>
            <w:tcW w:w="2880" w:type="dxa"/>
          </w:tcPr>
          <w:p w:rsidR="008115C1" w:rsidRDefault="00D90737">
            <w:r>
              <w:t>Финляндия</w:t>
            </w:r>
          </w:p>
        </w:tc>
        <w:tc>
          <w:tcPr>
            <w:tcW w:w="2880" w:type="dxa"/>
          </w:tcPr>
          <w:p w:rsidR="008115C1" w:rsidRDefault="00D90737">
            <w:r>
              <w:t>Каяани</w:t>
            </w:r>
          </w:p>
        </w:tc>
      </w:tr>
      <w:tr w:rsidR="008115C1" w:rsidTr="00D90737">
        <w:tc>
          <w:tcPr>
            <w:tcW w:w="2880" w:type="dxa"/>
          </w:tcPr>
          <w:p w:rsidR="008115C1" w:rsidRDefault="00D90737">
            <w:r>
              <w:t>18</w:t>
            </w:r>
          </w:p>
        </w:tc>
        <w:tc>
          <w:tcPr>
            <w:tcW w:w="2880" w:type="dxa"/>
          </w:tcPr>
          <w:p w:rsidR="008115C1" w:rsidRDefault="00D90737">
            <w:r>
              <w:t>Южная Корея</w:t>
            </w:r>
          </w:p>
        </w:tc>
        <w:tc>
          <w:tcPr>
            <w:tcW w:w="2880" w:type="dxa"/>
          </w:tcPr>
          <w:p w:rsidR="008115C1" w:rsidRDefault="00D90737">
            <w:r>
              <w:t>Чхонджу</w:t>
            </w:r>
          </w:p>
        </w:tc>
      </w:tr>
      <w:tr w:rsidR="008115C1" w:rsidTr="00D90737">
        <w:tc>
          <w:tcPr>
            <w:tcW w:w="2880" w:type="dxa"/>
          </w:tcPr>
          <w:p w:rsidR="008115C1" w:rsidRDefault="00D90737">
            <w:r>
              <w:t>19</w:t>
            </w:r>
          </w:p>
        </w:tc>
        <w:tc>
          <w:tcPr>
            <w:tcW w:w="2880" w:type="dxa"/>
          </w:tcPr>
          <w:p w:rsidR="008115C1" w:rsidRDefault="00D90737">
            <w:r>
              <w:t>Китай</w:t>
            </w:r>
          </w:p>
        </w:tc>
        <w:tc>
          <w:tcPr>
            <w:tcW w:w="2880" w:type="dxa"/>
          </w:tcPr>
          <w:p w:rsidR="008115C1" w:rsidRDefault="00D90737">
            <w:r>
              <w:t>Яньтай</w:t>
            </w:r>
          </w:p>
        </w:tc>
      </w:tr>
      <w:tr w:rsidR="008115C1" w:rsidTr="00D90737">
        <w:tc>
          <w:tcPr>
            <w:tcW w:w="2880" w:type="dxa"/>
          </w:tcPr>
          <w:p w:rsidR="008115C1" w:rsidRDefault="00D90737">
            <w:r>
              <w:t>20</w:t>
            </w:r>
          </w:p>
        </w:tc>
        <w:tc>
          <w:tcPr>
            <w:tcW w:w="2880" w:type="dxa"/>
          </w:tcPr>
          <w:p w:rsidR="008115C1" w:rsidRDefault="00D90737">
            <w:r>
              <w:t>Испания[201]</w:t>
            </w:r>
          </w:p>
        </w:tc>
        <w:tc>
          <w:tcPr>
            <w:tcW w:w="2880" w:type="dxa"/>
          </w:tcPr>
          <w:p w:rsidR="008115C1" w:rsidRDefault="00D90737">
            <w:r>
              <w:t>Севилья</w:t>
            </w:r>
          </w:p>
        </w:tc>
      </w:tr>
    </w:tbl>
    <w:p w:rsidR="008115C1" w:rsidRDefault="008115C1">
      <w:bookmarkStart w:id="0" w:name="_GoBack"/>
      <w:bookmarkEnd w:id="0"/>
    </w:p>
    <w:sectPr w:rsidR="008115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15C1"/>
    <w:rsid w:val="00AA1D8D"/>
    <w:rsid w:val="00B47730"/>
    <w:rsid w:val="00CB0664"/>
    <w:rsid w:val="00D907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0869B9-0E33-41C7-8C79-4F681F870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2025-04-07T03:24:00Z</dcterms:modified>
  <cp:category/>
</cp:coreProperties>
</file>