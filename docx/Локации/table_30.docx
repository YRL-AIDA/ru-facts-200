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1708"/>
        <w:gridCol w:w="1708"/>
        <w:gridCol w:w="1989"/>
        <w:gridCol w:w="1708"/>
        <w:gridCol w:w="2188"/>
      </w:tblGrid>
      <w:tr w:rsidR="000127F9" w:rsidTr="000E7697">
        <w:tc>
          <w:tcPr>
            <w:tcW w:w="1513" w:type="dxa"/>
          </w:tcPr>
          <w:p w:rsidR="000127F9" w:rsidRDefault="000E7697">
            <w:r>
              <w:t>№</w:t>
            </w:r>
          </w:p>
        </w:tc>
        <w:tc>
          <w:tcPr>
            <w:tcW w:w="1513" w:type="dxa"/>
          </w:tcPr>
          <w:p w:rsidR="000127F9" w:rsidRDefault="000E7697">
            <w:r>
              <w:t>Название округа(русск.)</w:t>
            </w:r>
          </w:p>
        </w:tc>
        <w:tc>
          <w:tcPr>
            <w:tcW w:w="1513" w:type="dxa"/>
          </w:tcPr>
          <w:p w:rsidR="000127F9" w:rsidRDefault="000E7697">
            <w:r>
              <w:t>Название округа(анг.)</w:t>
            </w:r>
          </w:p>
        </w:tc>
        <w:tc>
          <w:tcPr>
            <w:tcW w:w="1758" w:type="dxa"/>
          </w:tcPr>
          <w:p w:rsidR="000127F9" w:rsidRDefault="000E7697">
            <w:r>
              <w:t>Население,[2]чел. (2011)</w:t>
            </w:r>
          </w:p>
        </w:tc>
        <w:tc>
          <w:tcPr>
            <w:tcW w:w="1513" w:type="dxa"/>
          </w:tcPr>
          <w:p w:rsidR="000127F9" w:rsidRDefault="000E7697">
            <w:r>
              <w:t>Площадь,км²</w:t>
            </w:r>
          </w:p>
        </w:tc>
        <w:tc>
          <w:tcPr>
            <w:tcW w:w="2964" w:type="dxa"/>
          </w:tcPr>
          <w:p w:rsidR="000127F9" w:rsidRDefault="000E7697">
            <w:r>
              <w:t>Плотность,чел./км²</w:t>
            </w:r>
          </w:p>
        </w:tc>
      </w:tr>
      <w:tr w:rsidR="000127F9" w:rsidTr="000E7697">
        <w:tc>
          <w:tcPr>
            <w:tcW w:w="1513" w:type="dxa"/>
          </w:tcPr>
          <w:p w:rsidR="000127F9" w:rsidRDefault="000E7697">
            <w:r>
              <w:t>Моту (исторический северный регион)</w:t>
            </w:r>
          </w:p>
        </w:tc>
        <w:tc>
          <w:tcPr>
            <w:tcW w:w="1513" w:type="dxa"/>
          </w:tcPr>
          <w:p w:rsidR="000127F9" w:rsidRDefault="000E7697">
            <w:r>
              <w:t>Моту (исторический северный регион)</w:t>
            </w:r>
          </w:p>
        </w:tc>
        <w:tc>
          <w:tcPr>
            <w:tcW w:w="1513" w:type="dxa"/>
          </w:tcPr>
          <w:p w:rsidR="000127F9" w:rsidRDefault="000E7697">
            <w:r>
              <w:t>Моту (исторический северный регион)</w:t>
            </w:r>
          </w:p>
        </w:tc>
        <w:tc>
          <w:tcPr>
            <w:tcW w:w="1758" w:type="dxa"/>
          </w:tcPr>
          <w:p w:rsidR="000127F9" w:rsidRDefault="000E7697">
            <w:r>
              <w:t>Моту (исторический северный регион)</w:t>
            </w:r>
          </w:p>
        </w:tc>
        <w:tc>
          <w:tcPr>
            <w:tcW w:w="1513" w:type="dxa"/>
          </w:tcPr>
          <w:p w:rsidR="000127F9" w:rsidRDefault="000E7697">
            <w:r>
              <w:t xml:space="preserve">Моту </w:t>
            </w:r>
            <w:r>
              <w:t>(исторический северный регион)</w:t>
            </w:r>
          </w:p>
        </w:tc>
        <w:tc>
          <w:tcPr>
            <w:tcW w:w="2964" w:type="dxa"/>
          </w:tcPr>
          <w:p w:rsidR="000127F9" w:rsidRDefault="000E7697">
            <w:r>
              <w:t>Моту (исторический северный регион)</w:t>
            </w:r>
          </w:p>
        </w:tc>
      </w:tr>
      <w:tr w:rsidR="000127F9" w:rsidTr="000E7697">
        <w:tc>
          <w:tcPr>
            <w:tcW w:w="1513" w:type="dxa"/>
          </w:tcPr>
          <w:p w:rsidR="000127F9" w:rsidRDefault="000E7697">
            <w:r>
              <w:t>1</w:t>
            </w:r>
          </w:p>
        </w:tc>
        <w:tc>
          <w:tcPr>
            <w:tcW w:w="1513" w:type="dxa"/>
          </w:tcPr>
          <w:p w:rsidR="000127F9" w:rsidRDefault="000E7697">
            <w:r>
              <w:t>Лакепа</w:t>
            </w:r>
          </w:p>
        </w:tc>
        <w:tc>
          <w:tcPr>
            <w:tcW w:w="1513" w:type="dxa"/>
          </w:tcPr>
          <w:p w:rsidR="000127F9" w:rsidRDefault="000E7697">
            <w:r>
              <w:t>Lakepa</w:t>
            </w:r>
          </w:p>
        </w:tc>
        <w:tc>
          <w:tcPr>
            <w:tcW w:w="1758" w:type="dxa"/>
          </w:tcPr>
          <w:p w:rsidR="000127F9" w:rsidRDefault="000E7697">
            <w:r>
              <w:t>51</w:t>
            </w:r>
          </w:p>
        </w:tc>
        <w:tc>
          <w:tcPr>
            <w:tcW w:w="1513" w:type="dxa"/>
          </w:tcPr>
          <w:p w:rsidR="000127F9" w:rsidRDefault="000E7697">
            <w:r>
              <w:t>2158</w:t>
            </w:r>
          </w:p>
        </w:tc>
        <w:tc>
          <w:tcPr>
            <w:tcW w:w="2964" w:type="dxa"/>
          </w:tcPr>
          <w:p w:rsidR="000127F9" w:rsidRDefault="000E7697">
            <w:r>
              <w:t>236</w:t>
            </w:r>
          </w:p>
        </w:tc>
      </w:tr>
      <w:tr w:rsidR="000127F9" w:rsidTr="000E7697">
        <w:tc>
          <w:tcPr>
            <w:tcW w:w="1513" w:type="dxa"/>
          </w:tcPr>
          <w:p w:rsidR="000127F9" w:rsidRDefault="000E7697">
            <w:r>
              <w:t>2</w:t>
            </w:r>
          </w:p>
        </w:tc>
        <w:tc>
          <w:tcPr>
            <w:tcW w:w="1513" w:type="dxa"/>
          </w:tcPr>
          <w:p w:rsidR="000127F9" w:rsidRDefault="000E7697">
            <w:r>
              <w:t>Лику</w:t>
            </w:r>
          </w:p>
        </w:tc>
        <w:tc>
          <w:tcPr>
            <w:tcW w:w="1513" w:type="dxa"/>
          </w:tcPr>
          <w:p w:rsidR="000127F9" w:rsidRDefault="000E7697">
            <w:r>
              <w:t>Liku</w:t>
            </w:r>
          </w:p>
        </w:tc>
        <w:tc>
          <w:tcPr>
            <w:tcW w:w="1758" w:type="dxa"/>
          </w:tcPr>
          <w:p w:rsidR="000127F9" w:rsidRDefault="000E7697">
            <w:r>
              <w:t>70</w:t>
            </w:r>
          </w:p>
        </w:tc>
        <w:tc>
          <w:tcPr>
            <w:tcW w:w="1513" w:type="dxa"/>
          </w:tcPr>
          <w:p w:rsidR="000127F9" w:rsidRDefault="000E7697">
            <w:r>
              <w:t>4164</w:t>
            </w:r>
          </w:p>
        </w:tc>
        <w:tc>
          <w:tcPr>
            <w:tcW w:w="2964" w:type="dxa"/>
          </w:tcPr>
          <w:p w:rsidR="000127F9" w:rsidRDefault="000E7697">
            <w:r>
              <w:t>168</w:t>
            </w:r>
          </w:p>
        </w:tc>
      </w:tr>
      <w:tr w:rsidR="000127F9" w:rsidTr="000E7697">
        <w:tc>
          <w:tcPr>
            <w:tcW w:w="1513" w:type="dxa"/>
          </w:tcPr>
          <w:p w:rsidR="000127F9" w:rsidRDefault="000E7697">
            <w:r>
              <w:t>3</w:t>
            </w:r>
          </w:p>
        </w:tc>
        <w:tc>
          <w:tcPr>
            <w:tcW w:w="1513" w:type="dxa"/>
          </w:tcPr>
          <w:p w:rsidR="000127F9" w:rsidRDefault="000E7697">
            <w:r>
              <w:t>Макефу</w:t>
            </w:r>
          </w:p>
        </w:tc>
        <w:tc>
          <w:tcPr>
            <w:tcW w:w="1513" w:type="dxa"/>
          </w:tcPr>
          <w:p w:rsidR="000127F9" w:rsidRDefault="000E7697">
            <w:r>
              <w:t>Makefu</w:t>
            </w:r>
          </w:p>
        </w:tc>
        <w:tc>
          <w:tcPr>
            <w:tcW w:w="1758" w:type="dxa"/>
          </w:tcPr>
          <w:p w:rsidR="000127F9" w:rsidRDefault="000E7697">
            <w:r>
              <w:t>69</w:t>
            </w:r>
          </w:p>
        </w:tc>
        <w:tc>
          <w:tcPr>
            <w:tcW w:w="1513" w:type="dxa"/>
          </w:tcPr>
          <w:p w:rsidR="000127F9" w:rsidRDefault="000E7697">
            <w:r>
              <w:t>1713</w:t>
            </w:r>
          </w:p>
        </w:tc>
        <w:tc>
          <w:tcPr>
            <w:tcW w:w="2964" w:type="dxa"/>
          </w:tcPr>
          <w:p w:rsidR="000127F9" w:rsidRDefault="000E7697">
            <w:r>
              <w:t>403</w:t>
            </w:r>
          </w:p>
        </w:tc>
      </w:tr>
      <w:tr w:rsidR="000127F9" w:rsidTr="000E7697">
        <w:tc>
          <w:tcPr>
            <w:tcW w:w="1513" w:type="dxa"/>
          </w:tcPr>
          <w:p w:rsidR="000127F9" w:rsidRDefault="000E7697">
            <w:r>
              <w:t>4</w:t>
            </w:r>
          </w:p>
        </w:tc>
        <w:tc>
          <w:tcPr>
            <w:tcW w:w="1513" w:type="dxa"/>
          </w:tcPr>
          <w:p w:rsidR="000127F9" w:rsidRDefault="000E7697">
            <w:r>
              <w:t>Муталау</w:t>
            </w:r>
          </w:p>
        </w:tc>
        <w:tc>
          <w:tcPr>
            <w:tcW w:w="1513" w:type="dxa"/>
          </w:tcPr>
          <w:p w:rsidR="000127F9" w:rsidRDefault="000E7697">
            <w:r>
              <w:t>Mutalau</w:t>
            </w:r>
          </w:p>
        </w:tc>
        <w:tc>
          <w:tcPr>
            <w:tcW w:w="1758" w:type="dxa"/>
          </w:tcPr>
          <w:p w:rsidR="000127F9" w:rsidRDefault="000E7697">
            <w:r>
              <w:t>94</w:t>
            </w:r>
          </w:p>
        </w:tc>
        <w:tc>
          <w:tcPr>
            <w:tcW w:w="1513" w:type="dxa"/>
          </w:tcPr>
          <w:p w:rsidR="000127F9" w:rsidRDefault="000E7697">
            <w:r>
              <w:t>2631</w:t>
            </w:r>
          </w:p>
        </w:tc>
        <w:tc>
          <w:tcPr>
            <w:tcW w:w="2964" w:type="dxa"/>
          </w:tcPr>
          <w:p w:rsidR="000127F9" w:rsidRDefault="000E7697">
            <w:r>
              <w:t>357</w:t>
            </w:r>
          </w:p>
        </w:tc>
      </w:tr>
      <w:tr w:rsidR="000127F9" w:rsidTr="000E7697">
        <w:tc>
          <w:tcPr>
            <w:tcW w:w="1513" w:type="dxa"/>
          </w:tcPr>
          <w:p w:rsidR="000127F9" w:rsidRDefault="000E7697">
            <w:r>
              <w:t>5</w:t>
            </w:r>
          </w:p>
        </w:tc>
        <w:tc>
          <w:tcPr>
            <w:tcW w:w="1513" w:type="dxa"/>
          </w:tcPr>
          <w:p w:rsidR="000127F9" w:rsidRDefault="000E7697">
            <w:r>
              <w:t>Намукулу</w:t>
            </w:r>
          </w:p>
        </w:tc>
        <w:tc>
          <w:tcPr>
            <w:tcW w:w="1513" w:type="dxa"/>
          </w:tcPr>
          <w:p w:rsidR="000127F9" w:rsidRDefault="000E7697">
            <w:r>
              <w:t>Namukulu</w:t>
            </w:r>
          </w:p>
        </w:tc>
        <w:tc>
          <w:tcPr>
            <w:tcW w:w="1758" w:type="dxa"/>
          </w:tcPr>
          <w:p w:rsidR="000127F9" w:rsidRDefault="000E7697">
            <w:r>
              <w:t>14</w:t>
            </w:r>
          </w:p>
        </w:tc>
        <w:tc>
          <w:tcPr>
            <w:tcW w:w="1513" w:type="dxa"/>
          </w:tcPr>
          <w:p w:rsidR="000127F9" w:rsidRDefault="000E7697">
            <w:r>
              <w:t>148</w:t>
            </w:r>
          </w:p>
        </w:tc>
        <w:tc>
          <w:tcPr>
            <w:tcW w:w="2964" w:type="dxa"/>
          </w:tcPr>
          <w:p w:rsidR="000127F9" w:rsidRDefault="000E7697">
            <w:r>
              <w:t>946</w:t>
            </w:r>
          </w:p>
        </w:tc>
      </w:tr>
      <w:tr w:rsidR="000127F9" w:rsidTr="000E7697">
        <w:tc>
          <w:tcPr>
            <w:tcW w:w="1513" w:type="dxa"/>
          </w:tcPr>
          <w:p w:rsidR="000127F9" w:rsidRDefault="000E7697">
            <w:r>
              <w:t>6</w:t>
            </w:r>
          </w:p>
        </w:tc>
        <w:tc>
          <w:tcPr>
            <w:tcW w:w="1513" w:type="dxa"/>
          </w:tcPr>
          <w:p w:rsidR="000127F9" w:rsidRDefault="000E7697">
            <w:r>
              <w:t>Тои</w:t>
            </w:r>
          </w:p>
        </w:tc>
        <w:tc>
          <w:tcPr>
            <w:tcW w:w="1513" w:type="dxa"/>
          </w:tcPr>
          <w:p w:rsidR="000127F9" w:rsidRDefault="000E7697">
            <w:r>
              <w:t>Toi</w:t>
            </w:r>
          </w:p>
        </w:tc>
        <w:tc>
          <w:tcPr>
            <w:tcW w:w="1758" w:type="dxa"/>
          </w:tcPr>
          <w:p w:rsidR="000127F9" w:rsidRDefault="000E7697">
            <w:r>
              <w:t>23</w:t>
            </w:r>
          </w:p>
        </w:tc>
        <w:tc>
          <w:tcPr>
            <w:tcW w:w="1513" w:type="dxa"/>
          </w:tcPr>
          <w:p w:rsidR="000127F9" w:rsidRDefault="000E7697">
            <w:r>
              <w:t>477</w:t>
            </w:r>
          </w:p>
        </w:tc>
        <w:tc>
          <w:tcPr>
            <w:tcW w:w="2964" w:type="dxa"/>
          </w:tcPr>
          <w:p w:rsidR="000127F9" w:rsidRDefault="000E7697">
            <w:r>
              <w:t>482</w:t>
            </w:r>
          </w:p>
        </w:tc>
      </w:tr>
      <w:tr w:rsidR="000127F9" w:rsidTr="000E7697">
        <w:tc>
          <w:tcPr>
            <w:tcW w:w="1513" w:type="dxa"/>
          </w:tcPr>
          <w:p w:rsidR="000127F9" w:rsidRDefault="000E7697">
            <w:r>
              <w:t>7</w:t>
            </w:r>
          </w:p>
        </w:tc>
        <w:tc>
          <w:tcPr>
            <w:tcW w:w="1513" w:type="dxa"/>
          </w:tcPr>
          <w:p w:rsidR="000127F9" w:rsidRDefault="000E7697">
            <w:r>
              <w:t>Туапа</w:t>
            </w:r>
          </w:p>
        </w:tc>
        <w:tc>
          <w:tcPr>
            <w:tcW w:w="1513" w:type="dxa"/>
          </w:tcPr>
          <w:p w:rsidR="000127F9" w:rsidRDefault="000E7697">
            <w:r>
              <w:t>Tuapa</w:t>
            </w:r>
          </w:p>
        </w:tc>
        <w:tc>
          <w:tcPr>
            <w:tcW w:w="1758" w:type="dxa"/>
          </w:tcPr>
          <w:p w:rsidR="000127F9" w:rsidRDefault="000E7697">
            <w:r>
              <w:t>97</w:t>
            </w:r>
          </w:p>
        </w:tc>
        <w:tc>
          <w:tcPr>
            <w:tcW w:w="1513" w:type="dxa"/>
          </w:tcPr>
          <w:p w:rsidR="000127F9" w:rsidRDefault="000E7697">
            <w:r>
              <w:t>1254</w:t>
            </w:r>
          </w:p>
        </w:tc>
        <w:tc>
          <w:tcPr>
            <w:tcW w:w="2964" w:type="dxa"/>
          </w:tcPr>
          <w:p w:rsidR="000127F9" w:rsidRDefault="000E7697">
            <w:r>
              <w:t>774</w:t>
            </w:r>
          </w:p>
        </w:tc>
      </w:tr>
      <w:tr w:rsidR="000127F9" w:rsidTr="000E7697">
        <w:tc>
          <w:tcPr>
            <w:tcW w:w="1513" w:type="dxa"/>
          </w:tcPr>
          <w:p w:rsidR="000127F9" w:rsidRDefault="000E7697">
            <w:r>
              <w:t>8</w:t>
            </w:r>
          </w:p>
        </w:tc>
        <w:tc>
          <w:tcPr>
            <w:tcW w:w="1513" w:type="dxa"/>
          </w:tcPr>
          <w:p w:rsidR="000127F9" w:rsidRDefault="000E7697">
            <w:r>
              <w:t>Хикутаваке</w:t>
            </w:r>
          </w:p>
        </w:tc>
        <w:tc>
          <w:tcPr>
            <w:tcW w:w="1513" w:type="dxa"/>
          </w:tcPr>
          <w:p w:rsidR="000127F9" w:rsidRDefault="000E7697">
            <w:r>
              <w:t>Hikutavake</w:t>
            </w:r>
          </w:p>
        </w:tc>
        <w:tc>
          <w:tcPr>
            <w:tcW w:w="1758" w:type="dxa"/>
          </w:tcPr>
          <w:p w:rsidR="000127F9" w:rsidRDefault="000E7697">
            <w:r>
              <w:t>40</w:t>
            </w:r>
          </w:p>
        </w:tc>
        <w:tc>
          <w:tcPr>
            <w:tcW w:w="1513" w:type="dxa"/>
          </w:tcPr>
          <w:p w:rsidR="000127F9" w:rsidRDefault="000E7697">
            <w:r>
              <w:t>1017</w:t>
            </w:r>
          </w:p>
        </w:tc>
        <w:tc>
          <w:tcPr>
            <w:tcW w:w="2964" w:type="dxa"/>
          </w:tcPr>
          <w:p w:rsidR="000127F9" w:rsidRDefault="000E7697">
            <w:r>
              <w:t>393</w:t>
            </w:r>
          </w:p>
        </w:tc>
      </w:tr>
      <w:tr w:rsidR="000127F9" w:rsidTr="000E7697">
        <w:tc>
          <w:tcPr>
            <w:tcW w:w="1513" w:type="dxa"/>
          </w:tcPr>
          <w:p w:rsidR="000127F9" w:rsidRDefault="000E7697">
            <w:r>
              <w:t>Тафити (исторический южный регион)</w:t>
            </w:r>
          </w:p>
        </w:tc>
        <w:tc>
          <w:tcPr>
            <w:tcW w:w="1513" w:type="dxa"/>
          </w:tcPr>
          <w:p w:rsidR="000127F9" w:rsidRDefault="000E7697">
            <w:r>
              <w:t>Тафити (исторический южный регион)</w:t>
            </w:r>
          </w:p>
        </w:tc>
        <w:tc>
          <w:tcPr>
            <w:tcW w:w="1513" w:type="dxa"/>
          </w:tcPr>
          <w:p w:rsidR="000127F9" w:rsidRDefault="000E7697">
            <w:r>
              <w:t>Тафити (исторический южный регион)</w:t>
            </w:r>
          </w:p>
        </w:tc>
        <w:tc>
          <w:tcPr>
            <w:tcW w:w="1758" w:type="dxa"/>
          </w:tcPr>
          <w:p w:rsidR="000127F9" w:rsidRDefault="000E7697">
            <w:r>
              <w:t>Тафити (исторический южный регион)</w:t>
            </w:r>
          </w:p>
        </w:tc>
        <w:tc>
          <w:tcPr>
            <w:tcW w:w="1513" w:type="dxa"/>
          </w:tcPr>
          <w:p w:rsidR="000127F9" w:rsidRDefault="000E7697">
            <w:r>
              <w:t>Тафити (исторический южный регион)</w:t>
            </w:r>
          </w:p>
        </w:tc>
        <w:tc>
          <w:tcPr>
            <w:tcW w:w="2964" w:type="dxa"/>
          </w:tcPr>
          <w:p w:rsidR="000127F9" w:rsidRDefault="000E7697">
            <w:r>
              <w:t>Тафити (исторический южный регион)</w:t>
            </w:r>
          </w:p>
        </w:tc>
      </w:tr>
      <w:tr w:rsidR="000127F9" w:rsidTr="000E7697">
        <w:tc>
          <w:tcPr>
            <w:tcW w:w="1513" w:type="dxa"/>
          </w:tcPr>
          <w:p w:rsidR="000127F9" w:rsidRDefault="000E7697">
            <w:r>
              <w:t>9</w:t>
            </w:r>
          </w:p>
        </w:tc>
        <w:tc>
          <w:tcPr>
            <w:tcW w:w="1513" w:type="dxa"/>
          </w:tcPr>
          <w:p w:rsidR="000127F9" w:rsidRDefault="000E7697">
            <w:r>
              <w:t>Авателе</w:t>
            </w:r>
          </w:p>
        </w:tc>
        <w:tc>
          <w:tcPr>
            <w:tcW w:w="1513" w:type="dxa"/>
          </w:tcPr>
          <w:p w:rsidR="000127F9" w:rsidRDefault="000E7697">
            <w:r>
              <w:t>Avatele</w:t>
            </w:r>
          </w:p>
        </w:tc>
        <w:tc>
          <w:tcPr>
            <w:tcW w:w="1758" w:type="dxa"/>
          </w:tcPr>
          <w:p w:rsidR="000127F9" w:rsidRDefault="000E7697">
            <w:r>
              <w:t>139</w:t>
            </w:r>
          </w:p>
        </w:tc>
        <w:tc>
          <w:tcPr>
            <w:tcW w:w="1513" w:type="dxa"/>
          </w:tcPr>
          <w:p w:rsidR="000127F9" w:rsidRDefault="000E7697">
            <w:r>
              <w:t>1399</w:t>
            </w:r>
          </w:p>
        </w:tc>
        <w:tc>
          <w:tcPr>
            <w:tcW w:w="2964" w:type="dxa"/>
          </w:tcPr>
          <w:p w:rsidR="000127F9" w:rsidRDefault="000E7697">
            <w:r>
              <w:t>994</w:t>
            </w:r>
          </w:p>
        </w:tc>
      </w:tr>
      <w:tr w:rsidR="000127F9" w:rsidTr="000E7697">
        <w:tc>
          <w:tcPr>
            <w:tcW w:w="1513" w:type="dxa"/>
          </w:tcPr>
          <w:p w:rsidR="000127F9" w:rsidRDefault="000E7697">
            <w:r>
              <w:t>10</w:t>
            </w:r>
          </w:p>
        </w:tc>
        <w:tc>
          <w:tcPr>
            <w:tcW w:w="1513" w:type="dxa"/>
          </w:tcPr>
          <w:p w:rsidR="000127F9" w:rsidRDefault="000E7697">
            <w:r>
              <w:t>Алофи (южная часть)</w:t>
            </w:r>
          </w:p>
        </w:tc>
        <w:tc>
          <w:tcPr>
            <w:tcW w:w="1513" w:type="dxa"/>
          </w:tcPr>
          <w:p w:rsidR="000127F9" w:rsidRDefault="000E7697">
            <w:r>
              <w:t>Alofi South</w:t>
            </w:r>
          </w:p>
        </w:tc>
        <w:tc>
          <w:tcPr>
            <w:tcW w:w="1758" w:type="dxa"/>
          </w:tcPr>
          <w:p w:rsidR="000127F9" w:rsidRDefault="000E7697">
            <w:r>
              <w:t>424</w:t>
            </w:r>
          </w:p>
        </w:tc>
        <w:tc>
          <w:tcPr>
            <w:tcW w:w="1513" w:type="dxa"/>
          </w:tcPr>
          <w:p w:rsidR="000127F9" w:rsidRDefault="000E7697">
            <w:r>
              <w:t>4648</w:t>
            </w:r>
          </w:p>
        </w:tc>
        <w:tc>
          <w:tcPr>
            <w:tcW w:w="2964" w:type="dxa"/>
          </w:tcPr>
          <w:p w:rsidR="000127F9" w:rsidRDefault="000E7697">
            <w:r>
              <w:t>1375</w:t>
            </w:r>
          </w:p>
        </w:tc>
      </w:tr>
      <w:tr w:rsidR="000127F9" w:rsidTr="000E7697">
        <w:tc>
          <w:tcPr>
            <w:tcW w:w="1513" w:type="dxa"/>
          </w:tcPr>
          <w:p w:rsidR="000127F9" w:rsidRDefault="000E7697">
            <w:r>
              <w:t>11</w:t>
            </w:r>
          </w:p>
        </w:tc>
        <w:tc>
          <w:tcPr>
            <w:tcW w:w="1513" w:type="dxa"/>
          </w:tcPr>
          <w:p w:rsidR="000127F9" w:rsidRDefault="000E7697">
            <w:r>
              <w:t>Алофи (северная часть)</w:t>
            </w:r>
          </w:p>
        </w:tc>
        <w:tc>
          <w:tcPr>
            <w:tcW w:w="1513" w:type="dxa"/>
          </w:tcPr>
          <w:p w:rsidR="000127F9" w:rsidRDefault="000E7697">
            <w:r>
              <w:t>Alofi North</w:t>
            </w:r>
          </w:p>
        </w:tc>
        <w:tc>
          <w:tcPr>
            <w:tcW w:w="1758" w:type="dxa"/>
          </w:tcPr>
          <w:p w:rsidR="000127F9" w:rsidRDefault="000E7697">
            <w:r>
              <w:t>215</w:t>
            </w:r>
          </w:p>
        </w:tc>
        <w:tc>
          <w:tcPr>
            <w:tcW w:w="1513" w:type="dxa"/>
          </w:tcPr>
          <w:p w:rsidR="000127F9" w:rsidRDefault="000E7697">
            <w:r>
              <w:t>4648</w:t>
            </w:r>
          </w:p>
        </w:tc>
        <w:tc>
          <w:tcPr>
            <w:tcW w:w="2964" w:type="dxa"/>
          </w:tcPr>
          <w:p w:rsidR="000127F9" w:rsidRDefault="000E7697">
            <w:r>
              <w:t>1375</w:t>
            </w:r>
          </w:p>
        </w:tc>
      </w:tr>
      <w:tr w:rsidR="000127F9" w:rsidTr="000E7697">
        <w:tc>
          <w:tcPr>
            <w:tcW w:w="1513" w:type="dxa"/>
          </w:tcPr>
          <w:p w:rsidR="000127F9" w:rsidRDefault="000E7697">
            <w:r>
              <w:t>12</w:t>
            </w:r>
          </w:p>
        </w:tc>
        <w:tc>
          <w:tcPr>
            <w:tcW w:w="1513" w:type="dxa"/>
          </w:tcPr>
          <w:p w:rsidR="000127F9" w:rsidRDefault="000E7697">
            <w:r>
              <w:t>Ваиеа</w:t>
            </w:r>
          </w:p>
        </w:tc>
        <w:tc>
          <w:tcPr>
            <w:tcW w:w="1513" w:type="dxa"/>
          </w:tcPr>
          <w:p w:rsidR="000127F9" w:rsidRDefault="000E7697">
            <w:r>
              <w:t>Vaiea</w:t>
            </w:r>
          </w:p>
        </w:tc>
        <w:tc>
          <w:tcPr>
            <w:tcW w:w="1758" w:type="dxa"/>
          </w:tcPr>
          <w:p w:rsidR="000127F9" w:rsidRDefault="000E7697">
            <w:r>
              <w:t>89</w:t>
            </w:r>
          </w:p>
        </w:tc>
        <w:tc>
          <w:tcPr>
            <w:tcW w:w="1513" w:type="dxa"/>
          </w:tcPr>
          <w:p w:rsidR="000127F9" w:rsidRDefault="000E7697">
            <w:r>
              <w:t>540</w:t>
            </w:r>
          </w:p>
        </w:tc>
        <w:tc>
          <w:tcPr>
            <w:tcW w:w="2964" w:type="dxa"/>
          </w:tcPr>
          <w:p w:rsidR="000127F9" w:rsidRDefault="000E7697">
            <w:r>
              <w:t>1648</w:t>
            </w:r>
          </w:p>
        </w:tc>
      </w:tr>
      <w:tr w:rsidR="000127F9" w:rsidTr="000E7697">
        <w:tc>
          <w:tcPr>
            <w:tcW w:w="1513" w:type="dxa"/>
          </w:tcPr>
          <w:p w:rsidR="000127F9" w:rsidRDefault="000E7697">
            <w:r>
              <w:t>13</w:t>
            </w:r>
          </w:p>
        </w:tc>
        <w:tc>
          <w:tcPr>
            <w:tcW w:w="1513" w:type="dxa"/>
          </w:tcPr>
          <w:p w:rsidR="000127F9" w:rsidRDefault="000E7697">
            <w:r>
              <w:t>Тамакаутога</w:t>
            </w:r>
          </w:p>
        </w:tc>
        <w:tc>
          <w:tcPr>
            <w:tcW w:w="1513" w:type="dxa"/>
          </w:tcPr>
          <w:p w:rsidR="000127F9" w:rsidRDefault="000E7697">
            <w:r>
              <w:t>Tamakautoga</w:t>
            </w:r>
          </w:p>
        </w:tc>
        <w:tc>
          <w:tcPr>
            <w:tcW w:w="1758" w:type="dxa"/>
          </w:tcPr>
          <w:p w:rsidR="000127F9" w:rsidRDefault="000E7697">
            <w:r>
              <w:t>157</w:t>
            </w:r>
          </w:p>
        </w:tc>
        <w:tc>
          <w:tcPr>
            <w:tcW w:w="1513" w:type="dxa"/>
          </w:tcPr>
          <w:p w:rsidR="000127F9" w:rsidRDefault="000E7697">
            <w:r>
              <w:t>1193</w:t>
            </w:r>
          </w:p>
        </w:tc>
        <w:tc>
          <w:tcPr>
            <w:tcW w:w="2964" w:type="dxa"/>
          </w:tcPr>
          <w:p w:rsidR="000127F9" w:rsidRDefault="000E7697">
            <w:r>
              <w:t>1316</w:t>
            </w:r>
          </w:p>
        </w:tc>
      </w:tr>
      <w:tr w:rsidR="000127F9" w:rsidTr="000E7697">
        <w:tc>
          <w:tcPr>
            <w:tcW w:w="1513" w:type="dxa"/>
          </w:tcPr>
          <w:p w:rsidR="000127F9" w:rsidRDefault="000E7697">
            <w:r>
              <w:t>14</w:t>
            </w:r>
          </w:p>
        </w:tc>
        <w:tc>
          <w:tcPr>
            <w:tcW w:w="1513" w:type="dxa"/>
          </w:tcPr>
          <w:p w:rsidR="000127F9" w:rsidRDefault="000E7697">
            <w:r>
              <w:t>Хакупу</w:t>
            </w:r>
          </w:p>
        </w:tc>
        <w:tc>
          <w:tcPr>
            <w:tcW w:w="1513" w:type="dxa"/>
          </w:tcPr>
          <w:p w:rsidR="000127F9" w:rsidRDefault="000E7697">
            <w:r>
              <w:t>Hakupu</w:t>
            </w:r>
          </w:p>
        </w:tc>
        <w:tc>
          <w:tcPr>
            <w:tcW w:w="1758" w:type="dxa"/>
          </w:tcPr>
          <w:p w:rsidR="000127F9" w:rsidRDefault="000E7697">
            <w:r>
              <w:t>129</w:t>
            </w:r>
          </w:p>
        </w:tc>
        <w:tc>
          <w:tcPr>
            <w:tcW w:w="1513" w:type="dxa"/>
          </w:tcPr>
          <w:p w:rsidR="000127F9" w:rsidRDefault="000E7697">
            <w:r>
              <w:t>4804</w:t>
            </w:r>
          </w:p>
        </w:tc>
        <w:tc>
          <w:tcPr>
            <w:tcW w:w="2964" w:type="dxa"/>
          </w:tcPr>
          <w:p w:rsidR="000127F9" w:rsidRDefault="000E7697">
            <w:r>
              <w:t>269</w:t>
            </w:r>
          </w:p>
        </w:tc>
      </w:tr>
      <w:tr w:rsidR="000127F9" w:rsidTr="000E7697">
        <w:tc>
          <w:tcPr>
            <w:tcW w:w="1513" w:type="dxa"/>
          </w:tcPr>
          <w:p w:rsidR="000127F9" w:rsidRDefault="000127F9"/>
        </w:tc>
        <w:tc>
          <w:tcPr>
            <w:tcW w:w="1513" w:type="dxa"/>
          </w:tcPr>
          <w:p w:rsidR="000127F9" w:rsidRDefault="000E7697">
            <w:r>
              <w:t>Всего</w:t>
            </w:r>
          </w:p>
        </w:tc>
        <w:tc>
          <w:tcPr>
            <w:tcW w:w="1513" w:type="dxa"/>
          </w:tcPr>
          <w:p w:rsidR="000127F9" w:rsidRDefault="000127F9"/>
        </w:tc>
        <w:tc>
          <w:tcPr>
            <w:tcW w:w="1758" w:type="dxa"/>
          </w:tcPr>
          <w:p w:rsidR="000127F9" w:rsidRDefault="000E7697">
            <w:r>
              <w:t>1611</w:t>
            </w:r>
          </w:p>
        </w:tc>
        <w:tc>
          <w:tcPr>
            <w:tcW w:w="1513" w:type="dxa"/>
          </w:tcPr>
          <w:p w:rsidR="000127F9" w:rsidRDefault="000E7697">
            <w:r>
              <w:t>26146</w:t>
            </w:r>
          </w:p>
        </w:tc>
        <w:tc>
          <w:tcPr>
            <w:tcW w:w="2964" w:type="dxa"/>
          </w:tcPr>
          <w:p w:rsidR="000127F9" w:rsidRDefault="000E7697">
            <w:r>
              <w:t>616</w:t>
            </w:r>
          </w:p>
        </w:tc>
      </w:tr>
    </w:tbl>
    <w:p w:rsidR="000127F9" w:rsidRDefault="000127F9">
      <w:bookmarkStart w:id="0" w:name="_GoBack"/>
      <w:bookmarkEnd w:id="0"/>
    </w:p>
    <w:sectPr w:rsidR="000127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27F9"/>
    <w:rsid w:val="00034616"/>
    <w:rsid w:val="0006063C"/>
    <w:rsid w:val="000E7697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F5155B-2533-417F-BE58-67572308D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2025-04-07T03:12:00Z</dcterms:modified>
  <cp:category/>
</cp:coreProperties>
</file>