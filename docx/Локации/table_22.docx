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1905"/>
        <w:gridCol w:w="1276"/>
        <w:gridCol w:w="567"/>
        <w:gridCol w:w="567"/>
        <w:gridCol w:w="992"/>
        <w:gridCol w:w="992"/>
        <w:gridCol w:w="1985"/>
        <w:gridCol w:w="1134"/>
        <w:gridCol w:w="567"/>
        <w:gridCol w:w="567"/>
      </w:tblGrid>
      <w:tr w:rsidR="0084216A" w:rsidRPr="00CA5A2F" w:rsidTr="0084216A">
        <w:tc>
          <w:tcPr>
            <w:tcW w:w="505" w:type="dxa"/>
          </w:tcPr>
          <w:p w:rsidR="00610B18" w:rsidRDefault="0084216A">
            <w:r>
              <w:t>№</w:t>
            </w:r>
          </w:p>
        </w:tc>
        <w:tc>
          <w:tcPr>
            <w:tcW w:w="1905" w:type="dxa"/>
          </w:tcPr>
          <w:p w:rsidR="00610B18" w:rsidRDefault="0084216A">
            <w:r>
              <w:t>Название.mw-parser-output .ts-comment-commentedText{border-bottom:1px dotted;cursor:help}@media(hover:none){.mw-parser-output .ts-comment-commentedText:not(.rt-commentedText){border-bottom:0;cursor:auto}}ФО</w:t>
            </w:r>
          </w:p>
        </w:tc>
        <w:tc>
          <w:tcPr>
            <w:tcW w:w="1276" w:type="dxa"/>
          </w:tcPr>
          <w:p w:rsidR="00610B18" w:rsidRDefault="0084216A">
            <w:r>
              <w:t>Сокр.</w:t>
            </w:r>
          </w:p>
        </w:tc>
        <w:tc>
          <w:tcPr>
            <w:tcW w:w="567" w:type="dxa"/>
          </w:tcPr>
          <w:p w:rsidR="00610B18" w:rsidRDefault="0084216A">
            <w:r>
              <w:t>Площадь(км²)[6][6][7]</w:t>
            </w:r>
          </w:p>
        </w:tc>
        <w:tc>
          <w:tcPr>
            <w:tcW w:w="567" w:type="dxa"/>
          </w:tcPr>
          <w:p w:rsidR="00610B18" w:rsidRDefault="0084216A">
            <w:r>
              <w:t>Население(чел.)2021 г.[8]</w:t>
            </w:r>
          </w:p>
        </w:tc>
        <w:tc>
          <w:tcPr>
            <w:tcW w:w="992" w:type="dxa"/>
          </w:tcPr>
          <w:p w:rsidR="00610B18" w:rsidRDefault="0084216A">
            <w:r>
              <w:t>Плотностьнаселения(чел/км²)</w:t>
            </w:r>
          </w:p>
        </w:tc>
        <w:tc>
          <w:tcPr>
            <w:tcW w:w="992" w:type="dxa"/>
          </w:tcPr>
          <w:p w:rsidR="00610B18" w:rsidRDefault="0084216A">
            <w:r>
              <w:t>Кол-восубъектовРФ</w:t>
            </w:r>
          </w:p>
        </w:tc>
        <w:tc>
          <w:tcPr>
            <w:tcW w:w="1985" w:type="dxa"/>
          </w:tcPr>
          <w:p w:rsidR="00610B18" w:rsidRDefault="0084216A">
            <w:r>
              <w:t>Админ.центр</w:t>
            </w:r>
          </w:p>
        </w:tc>
        <w:tc>
          <w:tcPr>
            <w:tcW w:w="1134" w:type="dxa"/>
          </w:tcPr>
          <w:p w:rsidR="00610B18" w:rsidRDefault="0084216A">
            <w:r>
              <w:t>Естественныйприрост (‰)2018 г.[9]</w:t>
            </w:r>
          </w:p>
        </w:tc>
        <w:tc>
          <w:tcPr>
            <w:tcW w:w="567" w:type="dxa"/>
          </w:tcPr>
          <w:p w:rsidR="00610B18" w:rsidRDefault="0084216A">
            <w:r>
              <w:t>ВРП (млрд руб.)2018 г.[10]</w:t>
            </w:r>
          </w:p>
        </w:tc>
        <w:tc>
          <w:tcPr>
            <w:tcW w:w="567" w:type="dxa"/>
          </w:tcPr>
          <w:p w:rsidR="00610B18" w:rsidRPr="0084216A" w:rsidRDefault="0084216A">
            <w:pPr>
              <w:rPr>
                <w:lang w:val="ru-RU"/>
              </w:rPr>
            </w:pPr>
            <w:r w:rsidRPr="0084216A">
              <w:rPr>
                <w:lang w:val="ru-RU"/>
              </w:rPr>
              <w:t>ВРП на душу населения (</w:t>
            </w:r>
            <w:proofErr w:type="spellStart"/>
            <w:r w:rsidRPr="0084216A">
              <w:rPr>
                <w:lang w:val="ru-RU"/>
              </w:rPr>
              <w:t>тыс</w:t>
            </w:r>
            <w:proofErr w:type="gramStart"/>
            <w:r w:rsidRPr="0084216A">
              <w:rPr>
                <w:lang w:val="ru-RU"/>
              </w:rPr>
              <w:t>.р</w:t>
            </w:r>
            <w:proofErr w:type="gramEnd"/>
            <w:r w:rsidRPr="0084216A">
              <w:rPr>
                <w:lang w:val="ru-RU"/>
              </w:rPr>
              <w:t>уб</w:t>
            </w:r>
            <w:proofErr w:type="spellEnd"/>
            <w:r w:rsidRPr="0084216A">
              <w:rPr>
                <w:lang w:val="ru-RU"/>
              </w:rPr>
              <w:t>./чел.)2018</w:t>
            </w:r>
            <w:r>
              <w:t> </w:t>
            </w:r>
            <w:r w:rsidRPr="0084216A">
              <w:rPr>
                <w:lang w:val="ru-RU"/>
              </w:rPr>
              <w:t>г.[11]</w:t>
            </w:r>
          </w:p>
        </w:tc>
      </w:tr>
      <w:tr w:rsidR="0084216A" w:rsidTr="0084216A">
        <w:tc>
          <w:tcPr>
            <w:tcW w:w="505" w:type="dxa"/>
          </w:tcPr>
          <w:p w:rsidR="00610B18" w:rsidRDefault="0084216A">
            <w:r>
              <w:t>1.0</w:t>
            </w:r>
          </w:p>
        </w:tc>
        <w:tc>
          <w:tcPr>
            <w:tcW w:w="1905" w:type="dxa"/>
          </w:tcPr>
          <w:p w:rsidR="00610B18" w:rsidRDefault="0084216A">
            <w:r>
              <w:t>Центральный</w:t>
            </w:r>
          </w:p>
        </w:tc>
        <w:tc>
          <w:tcPr>
            <w:tcW w:w="1276" w:type="dxa"/>
          </w:tcPr>
          <w:p w:rsidR="00610B18" w:rsidRDefault="0084216A">
            <w:r>
              <w:t>ЦФО</w:t>
            </w:r>
          </w:p>
        </w:tc>
        <w:tc>
          <w:tcPr>
            <w:tcW w:w="567" w:type="dxa"/>
          </w:tcPr>
          <w:p w:rsidR="00610B18" w:rsidRDefault="00610B18"/>
        </w:tc>
        <w:tc>
          <w:tcPr>
            <w:tcW w:w="567" w:type="dxa"/>
          </w:tcPr>
          <w:p w:rsidR="00610B18" w:rsidRDefault="00610B18"/>
        </w:tc>
        <w:tc>
          <w:tcPr>
            <w:tcW w:w="992" w:type="dxa"/>
          </w:tcPr>
          <w:p w:rsidR="00610B18" w:rsidRDefault="0084216A">
            <w:r>
              <w:t>6037</w:t>
            </w:r>
          </w:p>
        </w:tc>
        <w:tc>
          <w:tcPr>
            <w:tcW w:w="992" w:type="dxa"/>
          </w:tcPr>
          <w:p w:rsidR="00610B18" w:rsidRDefault="0084216A">
            <w:r>
              <w:t>18</w:t>
            </w:r>
          </w:p>
        </w:tc>
        <w:tc>
          <w:tcPr>
            <w:tcW w:w="1985" w:type="dxa"/>
          </w:tcPr>
          <w:p w:rsidR="00610B18" w:rsidRDefault="0084216A">
            <w:r>
              <w:t>Москва</w:t>
            </w:r>
          </w:p>
        </w:tc>
        <w:tc>
          <w:tcPr>
            <w:tcW w:w="1134" w:type="dxa"/>
          </w:tcPr>
          <w:p w:rsidR="00610B18" w:rsidRDefault="0084216A">
            <w:r>
              <w:t>−2,9</w:t>
            </w:r>
          </w:p>
        </w:tc>
        <w:tc>
          <w:tcPr>
            <w:tcW w:w="567" w:type="dxa"/>
          </w:tcPr>
          <w:p w:rsidR="00610B18" w:rsidRDefault="00610B18"/>
        </w:tc>
        <w:tc>
          <w:tcPr>
            <w:tcW w:w="567" w:type="dxa"/>
          </w:tcPr>
          <w:p w:rsidR="00610B18" w:rsidRDefault="00610B18"/>
        </w:tc>
      </w:tr>
      <w:tr w:rsidR="0084216A" w:rsidTr="0084216A">
        <w:tc>
          <w:tcPr>
            <w:tcW w:w="505" w:type="dxa"/>
          </w:tcPr>
          <w:p w:rsidR="00610B18" w:rsidRDefault="0084216A">
            <w:r>
              <w:t>2.0</w:t>
            </w:r>
          </w:p>
        </w:tc>
        <w:tc>
          <w:tcPr>
            <w:tcW w:w="1905" w:type="dxa"/>
          </w:tcPr>
          <w:p w:rsidR="00610B18" w:rsidRDefault="0084216A">
            <w:r>
              <w:t>Северо-Западный</w:t>
            </w:r>
          </w:p>
        </w:tc>
        <w:tc>
          <w:tcPr>
            <w:tcW w:w="1276" w:type="dxa"/>
          </w:tcPr>
          <w:p w:rsidR="00610B18" w:rsidRDefault="0084216A">
            <w:r>
              <w:t>СЗФО</w:t>
            </w:r>
          </w:p>
        </w:tc>
        <w:tc>
          <w:tcPr>
            <w:tcW w:w="567" w:type="dxa"/>
          </w:tcPr>
          <w:p w:rsidR="00610B18" w:rsidRDefault="00610B18"/>
        </w:tc>
        <w:tc>
          <w:tcPr>
            <w:tcW w:w="567" w:type="dxa"/>
          </w:tcPr>
          <w:p w:rsidR="00610B18" w:rsidRDefault="00610B18"/>
        </w:tc>
        <w:tc>
          <w:tcPr>
            <w:tcW w:w="992" w:type="dxa"/>
          </w:tcPr>
          <w:p w:rsidR="00610B18" w:rsidRDefault="0084216A">
            <w:r>
              <w:t>826</w:t>
            </w:r>
          </w:p>
        </w:tc>
        <w:tc>
          <w:tcPr>
            <w:tcW w:w="992" w:type="dxa"/>
          </w:tcPr>
          <w:p w:rsidR="00610B18" w:rsidRDefault="0084216A">
            <w:r>
              <w:t>11</w:t>
            </w:r>
          </w:p>
        </w:tc>
        <w:tc>
          <w:tcPr>
            <w:tcW w:w="1985" w:type="dxa"/>
          </w:tcPr>
          <w:p w:rsidR="00610B18" w:rsidRDefault="0084216A">
            <w:r>
              <w:t>Санкт-Петербург</w:t>
            </w:r>
          </w:p>
        </w:tc>
        <w:tc>
          <w:tcPr>
            <w:tcW w:w="1134" w:type="dxa"/>
          </w:tcPr>
          <w:p w:rsidR="00610B18" w:rsidRDefault="0084216A">
            <w:r>
              <w:t>−2,1</w:t>
            </w:r>
          </w:p>
        </w:tc>
        <w:tc>
          <w:tcPr>
            <w:tcW w:w="567" w:type="dxa"/>
          </w:tcPr>
          <w:p w:rsidR="00610B18" w:rsidRDefault="00610B18"/>
        </w:tc>
        <w:tc>
          <w:tcPr>
            <w:tcW w:w="567" w:type="dxa"/>
          </w:tcPr>
          <w:p w:rsidR="00610B18" w:rsidRDefault="00610B18"/>
        </w:tc>
      </w:tr>
      <w:tr w:rsidR="0084216A" w:rsidTr="0084216A">
        <w:tc>
          <w:tcPr>
            <w:tcW w:w="505" w:type="dxa"/>
          </w:tcPr>
          <w:p w:rsidR="00610B18" w:rsidRDefault="0084216A">
            <w:r>
              <w:t>3.0</w:t>
            </w:r>
          </w:p>
        </w:tc>
        <w:tc>
          <w:tcPr>
            <w:tcW w:w="1905" w:type="dxa"/>
          </w:tcPr>
          <w:p w:rsidR="00610B18" w:rsidRDefault="0084216A">
            <w:r>
              <w:t>Южный</w:t>
            </w:r>
          </w:p>
        </w:tc>
        <w:tc>
          <w:tcPr>
            <w:tcW w:w="1276" w:type="dxa"/>
          </w:tcPr>
          <w:p w:rsidR="00610B18" w:rsidRDefault="0084216A">
            <w:r>
              <w:t>ЮФО</w:t>
            </w:r>
          </w:p>
        </w:tc>
        <w:tc>
          <w:tcPr>
            <w:tcW w:w="567" w:type="dxa"/>
          </w:tcPr>
          <w:p w:rsidR="00610B18" w:rsidRDefault="00610B18"/>
        </w:tc>
        <w:tc>
          <w:tcPr>
            <w:tcW w:w="567" w:type="dxa"/>
          </w:tcPr>
          <w:p w:rsidR="00610B18" w:rsidRDefault="00610B18"/>
        </w:tc>
        <w:tc>
          <w:tcPr>
            <w:tcW w:w="992" w:type="dxa"/>
          </w:tcPr>
          <w:p w:rsidR="00610B18" w:rsidRDefault="0084216A">
            <w:r>
              <w:t>3681</w:t>
            </w:r>
          </w:p>
        </w:tc>
        <w:tc>
          <w:tcPr>
            <w:tcW w:w="992" w:type="dxa"/>
          </w:tcPr>
          <w:p w:rsidR="00610B18" w:rsidRDefault="0084216A">
            <w:r>
              <w:t>8</w:t>
            </w:r>
          </w:p>
        </w:tc>
        <w:tc>
          <w:tcPr>
            <w:tcW w:w="1985" w:type="dxa"/>
          </w:tcPr>
          <w:p w:rsidR="00610B18" w:rsidRDefault="0084216A">
            <w:r>
              <w:t>Ростов-на-Дону</w:t>
            </w:r>
          </w:p>
        </w:tc>
        <w:tc>
          <w:tcPr>
            <w:tcW w:w="1134" w:type="dxa"/>
          </w:tcPr>
          <w:p w:rsidR="00610B18" w:rsidRDefault="0084216A">
            <w:r>
              <w:t>−2,4</w:t>
            </w:r>
          </w:p>
        </w:tc>
        <w:tc>
          <w:tcPr>
            <w:tcW w:w="567" w:type="dxa"/>
          </w:tcPr>
          <w:p w:rsidR="00610B18" w:rsidRDefault="00610B18"/>
        </w:tc>
        <w:tc>
          <w:tcPr>
            <w:tcW w:w="567" w:type="dxa"/>
          </w:tcPr>
          <w:p w:rsidR="00610B18" w:rsidRDefault="00610B18"/>
        </w:tc>
      </w:tr>
      <w:tr w:rsidR="0084216A" w:rsidTr="0084216A">
        <w:tc>
          <w:tcPr>
            <w:tcW w:w="505" w:type="dxa"/>
          </w:tcPr>
          <w:p w:rsidR="00610B18" w:rsidRDefault="0084216A">
            <w:r>
              <w:t>4.0</w:t>
            </w:r>
          </w:p>
        </w:tc>
        <w:tc>
          <w:tcPr>
            <w:tcW w:w="1905" w:type="dxa"/>
          </w:tcPr>
          <w:p w:rsidR="00610B18" w:rsidRDefault="0084216A">
            <w:r>
              <w:t>Северо-Кавказский</w:t>
            </w:r>
          </w:p>
        </w:tc>
        <w:tc>
          <w:tcPr>
            <w:tcW w:w="1276" w:type="dxa"/>
          </w:tcPr>
          <w:p w:rsidR="00610B18" w:rsidRDefault="0084216A">
            <w:r>
              <w:t>СКФО</w:t>
            </w:r>
          </w:p>
        </w:tc>
        <w:tc>
          <w:tcPr>
            <w:tcW w:w="567" w:type="dxa"/>
          </w:tcPr>
          <w:p w:rsidR="00610B18" w:rsidRDefault="00610B18"/>
        </w:tc>
        <w:tc>
          <w:tcPr>
            <w:tcW w:w="567" w:type="dxa"/>
          </w:tcPr>
          <w:p w:rsidR="00610B18" w:rsidRDefault="00610B18"/>
        </w:tc>
        <w:tc>
          <w:tcPr>
            <w:tcW w:w="992" w:type="dxa"/>
          </w:tcPr>
          <w:p w:rsidR="00610B18" w:rsidRDefault="0084216A">
            <w:r>
              <w:t>5848</w:t>
            </w:r>
          </w:p>
        </w:tc>
        <w:tc>
          <w:tcPr>
            <w:tcW w:w="992" w:type="dxa"/>
          </w:tcPr>
          <w:p w:rsidR="00610B18" w:rsidRDefault="0084216A">
            <w:r>
              <w:t>7</w:t>
            </w:r>
          </w:p>
        </w:tc>
        <w:tc>
          <w:tcPr>
            <w:tcW w:w="1985" w:type="dxa"/>
          </w:tcPr>
          <w:p w:rsidR="00610B18" w:rsidRDefault="0084216A">
            <w:r>
              <w:t>Пятигорск</w:t>
            </w:r>
          </w:p>
        </w:tc>
        <w:tc>
          <w:tcPr>
            <w:tcW w:w="1134" w:type="dxa"/>
          </w:tcPr>
          <w:p w:rsidR="00610B18" w:rsidRDefault="0084216A">
            <w:r>
              <w:t>68</w:t>
            </w:r>
          </w:p>
        </w:tc>
        <w:tc>
          <w:tcPr>
            <w:tcW w:w="567" w:type="dxa"/>
          </w:tcPr>
          <w:p w:rsidR="00610B18" w:rsidRDefault="00610B18"/>
        </w:tc>
        <w:tc>
          <w:tcPr>
            <w:tcW w:w="567" w:type="dxa"/>
          </w:tcPr>
          <w:p w:rsidR="00610B18" w:rsidRDefault="00610B18"/>
        </w:tc>
      </w:tr>
      <w:tr w:rsidR="0084216A" w:rsidTr="0084216A">
        <w:tc>
          <w:tcPr>
            <w:tcW w:w="505" w:type="dxa"/>
          </w:tcPr>
          <w:p w:rsidR="00610B18" w:rsidRDefault="0084216A">
            <w:r>
              <w:t>5.0</w:t>
            </w:r>
          </w:p>
        </w:tc>
        <w:tc>
          <w:tcPr>
            <w:tcW w:w="1905" w:type="dxa"/>
          </w:tcPr>
          <w:p w:rsidR="00610B18" w:rsidRDefault="0084216A">
            <w:r>
              <w:t>Приволжский</w:t>
            </w:r>
          </w:p>
        </w:tc>
        <w:tc>
          <w:tcPr>
            <w:tcW w:w="1276" w:type="dxa"/>
          </w:tcPr>
          <w:p w:rsidR="00610B18" w:rsidRDefault="0084216A">
            <w:r>
              <w:t>ПФО</w:t>
            </w:r>
          </w:p>
        </w:tc>
        <w:tc>
          <w:tcPr>
            <w:tcW w:w="567" w:type="dxa"/>
          </w:tcPr>
          <w:p w:rsidR="00610B18" w:rsidRDefault="00610B18"/>
        </w:tc>
        <w:tc>
          <w:tcPr>
            <w:tcW w:w="567" w:type="dxa"/>
          </w:tcPr>
          <w:p w:rsidR="00610B18" w:rsidRDefault="00610B18"/>
        </w:tc>
        <w:tc>
          <w:tcPr>
            <w:tcW w:w="992" w:type="dxa"/>
          </w:tcPr>
          <w:p w:rsidR="00610B18" w:rsidRDefault="0084216A">
            <w:r>
              <w:t>2803</w:t>
            </w:r>
          </w:p>
        </w:tc>
        <w:tc>
          <w:tcPr>
            <w:tcW w:w="992" w:type="dxa"/>
          </w:tcPr>
          <w:p w:rsidR="00610B18" w:rsidRDefault="0084216A">
            <w:r>
              <w:t>14</w:t>
            </w:r>
          </w:p>
        </w:tc>
        <w:tc>
          <w:tcPr>
            <w:tcW w:w="1985" w:type="dxa"/>
          </w:tcPr>
          <w:p w:rsidR="00610B18" w:rsidRDefault="0084216A">
            <w:r>
              <w:t>Нижний Новгород</w:t>
            </w:r>
          </w:p>
        </w:tc>
        <w:tc>
          <w:tcPr>
            <w:tcW w:w="1134" w:type="dxa"/>
          </w:tcPr>
          <w:p w:rsidR="00610B18" w:rsidRDefault="0084216A">
            <w:r>
              <w:t>−2,6</w:t>
            </w:r>
          </w:p>
        </w:tc>
        <w:tc>
          <w:tcPr>
            <w:tcW w:w="567" w:type="dxa"/>
          </w:tcPr>
          <w:p w:rsidR="00610B18" w:rsidRDefault="00610B18"/>
        </w:tc>
        <w:tc>
          <w:tcPr>
            <w:tcW w:w="567" w:type="dxa"/>
          </w:tcPr>
          <w:p w:rsidR="00610B18" w:rsidRDefault="00610B18"/>
        </w:tc>
      </w:tr>
      <w:tr w:rsidR="0084216A" w:rsidTr="0084216A">
        <w:tc>
          <w:tcPr>
            <w:tcW w:w="505" w:type="dxa"/>
          </w:tcPr>
          <w:p w:rsidR="00610B18" w:rsidRDefault="0084216A">
            <w:r>
              <w:t>6.0</w:t>
            </w:r>
          </w:p>
        </w:tc>
        <w:tc>
          <w:tcPr>
            <w:tcW w:w="1905" w:type="dxa"/>
          </w:tcPr>
          <w:p w:rsidR="00610B18" w:rsidRDefault="0084216A">
            <w:r>
              <w:t>Уральский</w:t>
            </w:r>
          </w:p>
        </w:tc>
        <w:tc>
          <w:tcPr>
            <w:tcW w:w="1276" w:type="dxa"/>
          </w:tcPr>
          <w:p w:rsidR="00610B18" w:rsidRDefault="0084216A">
            <w:r>
              <w:t>УрФО</w:t>
            </w:r>
          </w:p>
        </w:tc>
        <w:tc>
          <w:tcPr>
            <w:tcW w:w="567" w:type="dxa"/>
          </w:tcPr>
          <w:p w:rsidR="00610B18" w:rsidRDefault="00610B18"/>
        </w:tc>
        <w:tc>
          <w:tcPr>
            <w:tcW w:w="567" w:type="dxa"/>
          </w:tcPr>
          <w:p w:rsidR="00610B18" w:rsidRDefault="00610B18"/>
        </w:tc>
        <w:tc>
          <w:tcPr>
            <w:tcW w:w="992" w:type="dxa"/>
          </w:tcPr>
          <w:p w:rsidR="00610B18" w:rsidRDefault="0084216A">
            <w:r>
              <w:t>678</w:t>
            </w:r>
          </w:p>
        </w:tc>
        <w:tc>
          <w:tcPr>
            <w:tcW w:w="992" w:type="dxa"/>
          </w:tcPr>
          <w:p w:rsidR="00610B18" w:rsidRDefault="0084216A">
            <w:r>
              <w:t>6</w:t>
            </w:r>
          </w:p>
        </w:tc>
        <w:tc>
          <w:tcPr>
            <w:tcW w:w="1985" w:type="dxa"/>
          </w:tcPr>
          <w:p w:rsidR="00610B18" w:rsidRDefault="0084216A">
            <w:r>
              <w:t>Екатеринбург</w:t>
            </w:r>
          </w:p>
        </w:tc>
        <w:tc>
          <w:tcPr>
            <w:tcW w:w="1134" w:type="dxa"/>
          </w:tcPr>
          <w:p w:rsidR="00610B18" w:rsidRDefault="0084216A">
            <w:bookmarkStart w:id="0" w:name="_GoBack"/>
            <w:bookmarkEnd w:id="0"/>
            <w:r>
              <w:t>1</w:t>
            </w:r>
          </w:p>
        </w:tc>
        <w:tc>
          <w:tcPr>
            <w:tcW w:w="567" w:type="dxa"/>
          </w:tcPr>
          <w:p w:rsidR="00610B18" w:rsidRDefault="00610B18"/>
        </w:tc>
        <w:tc>
          <w:tcPr>
            <w:tcW w:w="567" w:type="dxa"/>
          </w:tcPr>
          <w:p w:rsidR="00610B18" w:rsidRDefault="00610B18"/>
        </w:tc>
      </w:tr>
      <w:tr w:rsidR="0084216A" w:rsidTr="0084216A">
        <w:tc>
          <w:tcPr>
            <w:tcW w:w="505" w:type="dxa"/>
          </w:tcPr>
          <w:p w:rsidR="00610B18" w:rsidRDefault="0084216A">
            <w:r>
              <w:t>7.0</w:t>
            </w:r>
          </w:p>
        </w:tc>
        <w:tc>
          <w:tcPr>
            <w:tcW w:w="1905" w:type="dxa"/>
          </w:tcPr>
          <w:p w:rsidR="00610B18" w:rsidRDefault="0084216A">
            <w:r>
              <w:t>Сибирский</w:t>
            </w:r>
          </w:p>
        </w:tc>
        <w:tc>
          <w:tcPr>
            <w:tcW w:w="1276" w:type="dxa"/>
          </w:tcPr>
          <w:p w:rsidR="00610B18" w:rsidRDefault="0084216A">
            <w:r>
              <w:t>СФО</w:t>
            </w:r>
          </w:p>
        </w:tc>
        <w:tc>
          <w:tcPr>
            <w:tcW w:w="567" w:type="dxa"/>
          </w:tcPr>
          <w:p w:rsidR="00610B18" w:rsidRDefault="00610B18"/>
        </w:tc>
        <w:tc>
          <w:tcPr>
            <w:tcW w:w="567" w:type="dxa"/>
          </w:tcPr>
          <w:p w:rsidR="00610B18" w:rsidRDefault="00610B18"/>
        </w:tc>
        <w:tc>
          <w:tcPr>
            <w:tcW w:w="992" w:type="dxa"/>
          </w:tcPr>
          <w:p w:rsidR="00610B18" w:rsidRDefault="0084216A">
            <w:r>
              <w:t>390</w:t>
            </w:r>
          </w:p>
        </w:tc>
        <w:tc>
          <w:tcPr>
            <w:tcW w:w="992" w:type="dxa"/>
          </w:tcPr>
          <w:p w:rsidR="00610B18" w:rsidRDefault="0084216A">
            <w:r>
              <w:t>10</w:t>
            </w:r>
          </w:p>
        </w:tc>
        <w:tc>
          <w:tcPr>
            <w:tcW w:w="1985" w:type="dxa"/>
          </w:tcPr>
          <w:p w:rsidR="00610B18" w:rsidRDefault="0084216A">
            <w:r>
              <w:t>Новосибирск</w:t>
            </w:r>
          </w:p>
        </w:tc>
        <w:tc>
          <w:tcPr>
            <w:tcW w:w="1134" w:type="dxa"/>
          </w:tcPr>
          <w:p w:rsidR="00610B18" w:rsidRDefault="0084216A">
            <w:r>
              <w:t>−1,5</w:t>
            </w:r>
          </w:p>
        </w:tc>
        <w:tc>
          <w:tcPr>
            <w:tcW w:w="567" w:type="dxa"/>
          </w:tcPr>
          <w:p w:rsidR="00610B18" w:rsidRDefault="00610B18"/>
        </w:tc>
        <w:tc>
          <w:tcPr>
            <w:tcW w:w="567" w:type="dxa"/>
          </w:tcPr>
          <w:p w:rsidR="00610B18" w:rsidRDefault="00610B18"/>
        </w:tc>
      </w:tr>
      <w:tr w:rsidR="0084216A" w:rsidTr="0084216A">
        <w:tc>
          <w:tcPr>
            <w:tcW w:w="505" w:type="dxa"/>
          </w:tcPr>
          <w:p w:rsidR="00610B18" w:rsidRDefault="0084216A">
            <w:r>
              <w:t>8.0</w:t>
            </w:r>
          </w:p>
        </w:tc>
        <w:tc>
          <w:tcPr>
            <w:tcW w:w="1905" w:type="dxa"/>
          </w:tcPr>
          <w:p w:rsidR="00610B18" w:rsidRDefault="0084216A">
            <w:r>
              <w:t>Дальневосточный</w:t>
            </w:r>
          </w:p>
        </w:tc>
        <w:tc>
          <w:tcPr>
            <w:tcW w:w="1276" w:type="dxa"/>
          </w:tcPr>
          <w:p w:rsidR="00610B18" w:rsidRDefault="0084216A">
            <w:r>
              <w:t>ДФО /ДВФО[12]</w:t>
            </w:r>
          </w:p>
        </w:tc>
        <w:tc>
          <w:tcPr>
            <w:tcW w:w="567" w:type="dxa"/>
          </w:tcPr>
          <w:p w:rsidR="00610B18" w:rsidRDefault="00610B18"/>
        </w:tc>
        <w:tc>
          <w:tcPr>
            <w:tcW w:w="567" w:type="dxa"/>
          </w:tcPr>
          <w:p w:rsidR="00610B18" w:rsidRDefault="00610B18"/>
        </w:tc>
        <w:tc>
          <w:tcPr>
            <w:tcW w:w="992" w:type="dxa"/>
          </w:tcPr>
          <w:p w:rsidR="00610B18" w:rsidRDefault="0084216A">
            <w:r>
              <w:t>117</w:t>
            </w:r>
          </w:p>
        </w:tc>
        <w:tc>
          <w:tcPr>
            <w:tcW w:w="992" w:type="dxa"/>
          </w:tcPr>
          <w:p w:rsidR="00610B18" w:rsidRDefault="0084216A">
            <w:r>
              <w:t>11</w:t>
            </w:r>
          </w:p>
        </w:tc>
        <w:tc>
          <w:tcPr>
            <w:tcW w:w="1985" w:type="dxa"/>
          </w:tcPr>
          <w:p w:rsidR="00610B18" w:rsidRDefault="0084216A">
            <w:r>
              <w:t>Владивосток</w:t>
            </w:r>
          </w:p>
        </w:tc>
        <w:tc>
          <w:tcPr>
            <w:tcW w:w="1134" w:type="dxa"/>
          </w:tcPr>
          <w:p w:rsidR="00610B18" w:rsidRDefault="0084216A">
            <w:r>
              <w:t>−0,1</w:t>
            </w:r>
          </w:p>
        </w:tc>
        <w:tc>
          <w:tcPr>
            <w:tcW w:w="567" w:type="dxa"/>
          </w:tcPr>
          <w:p w:rsidR="00610B18" w:rsidRDefault="00610B18"/>
        </w:tc>
        <w:tc>
          <w:tcPr>
            <w:tcW w:w="567" w:type="dxa"/>
          </w:tcPr>
          <w:p w:rsidR="00610B18" w:rsidRDefault="00610B18"/>
        </w:tc>
      </w:tr>
      <w:tr w:rsidR="0084216A" w:rsidTr="0084216A">
        <w:tc>
          <w:tcPr>
            <w:tcW w:w="505" w:type="dxa"/>
          </w:tcPr>
          <w:p w:rsidR="00610B18" w:rsidRDefault="00610B18"/>
        </w:tc>
        <w:tc>
          <w:tcPr>
            <w:tcW w:w="1905" w:type="dxa"/>
          </w:tcPr>
          <w:p w:rsidR="00610B18" w:rsidRDefault="0084216A">
            <w:r>
              <w:t>Россия</w:t>
            </w:r>
          </w:p>
        </w:tc>
        <w:tc>
          <w:tcPr>
            <w:tcW w:w="1276" w:type="dxa"/>
          </w:tcPr>
          <w:p w:rsidR="00610B18" w:rsidRDefault="0084216A">
            <w:r>
              <w:t>РФ</w:t>
            </w:r>
          </w:p>
        </w:tc>
        <w:tc>
          <w:tcPr>
            <w:tcW w:w="567" w:type="dxa"/>
          </w:tcPr>
          <w:p w:rsidR="00610B18" w:rsidRDefault="00610B18"/>
        </w:tc>
        <w:tc>
          <w:tcPr>
            <w:tcW w:w="567" w:type="dxa"/>
          </w:tcPr>
          <w:p w:rsidR="00610B18" w:rsidRDefault="00610B18"/>
        </w:tc>
        <w:tc>
          <w:tcPr>
            <w:tcW w:w="992" w:type="dxa"/>
          </w:tcPr>
          <w:p w:rsidR="00610B18" w:rsidRDefault="0084216A">
            <w:r>
              <w:t>854</w:t>
            </w:r>
          </w:p>
        </w:tc>
        <w:tc>
          <w:tcPr>
            <w:tcW w:w="992" w:type="dxa"/>
          </w:tcPr>
          <w:p w:rsidR="00610B18" w:rsidRDefault="0084216A">
            <w:r>
              <w:t>85</w:t>
            </w:r>
          </w:p>
        </w:tc>
        <w:tc>
          <w:tcPr>
            <w:tcW w:w="1985" w:type="dxa"/>
          </w:tcPr>
          <w:p w:rsidR="00610B18" w:rsidRDefault="0084216A">
            <w:r>
              <w:t>Москва</w:t>
            </w:r>
          </w:p>
        </w:tc>
        <w:tc>
          <w:tcPr>
            <w:tcW w:w="1134" w:type="dxa"/>
          </w:tcPr>
          <w:p w:rsidR="00610B18" w:rsidRDefault="0084216A">
            <w:r>
              <w:t>−1,5</w:t>
            </w:r>
          </w:p>
        </w:tc>
        <w:tc>
          <w:tcPr>
            <w:tcW w:w="567" w:type="dxa"/>
          </w:tcPr>
          <w:p w:rsidR="00610B18" w:rsidRDefault="00610B18"/>
        </w:tc>
        <w:tc>
          <w:tcPr>
            <w:tcW w:w="567" w:type="dxa"/>
          </w:tcPr>
          <w:p w:rsidR="00610B18" w:rsidRDefault="00610B18"/>
        </w:tc>
      </w:tr>
    </w:tbl>
    <w:p w:rsidR="00610B18" w:rsidRDefault="00610B18"/>
    <w:sectPr w:rsidR="00610B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B18"/>
    <w:rsid w:val="0084216A"/>
    <w:rsid w:val="00AA1D8D"/>
    <w:rsid w:val="00B47730"/>
    <w:rsid w:val="00CA5A2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685322-A202-4D2D-9214-431549430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2025-04-10T02:16:00Z</dcterms:modified>
  <cp:category/>
</cp:coreProperties>
</file>