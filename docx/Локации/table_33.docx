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A4AED" w:rsidTr="009E4009">
        <w:tc>
          <w:tcPr>
            <w:tcW w:w="4320" w:type="dxa"/>
          </w:tcPr>
          <w:p w:rsidR="002A4AED" w:rsidRDefault="009E4009">
            <w:r>
              <w:t>Страна</w:t>
            </w:r>
          </w:p>
        </w:tc>
        <w:tc>
          <w:tcPr>
            <w:tcW w:w="4320" w:type="dxa"/>
          </w:tcPr>
          <w:p w:rsidR="002A4AED" w:rsidRDefault="009E4009">
            <w:r>
              <w:t>Количество суперкомпьютеров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Китай</w:t>
            </w:r>
          </w:p>
        </w:tc>
        <w:tc>
          <w:tcPr>
            <w:tcW w:w="4320" w:type="dxa"/>
          </w:tcPr>
          <w:p w:rsidR="002A4AED" w:rsidRDefault="009E4009">
            <w:r>
              <w:t>187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США</w:t>
            </w:r>
          </w:p>
        </w:tc>
        <w:tc>
          <w:tcPr>
            <w:tcW w:w="4320" w:type="dxa"/>
          </w:tcPr>
          <w:p w:rsidR="002A4AED" w:rsidRDefault="009E4009">
            <w:r>
              <w:t>122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Япония</w:t>
            </w:r>
          </w:p>
        </w:tc>
        <w:tc>
          <w:tcPr>
            <w:tcW w:w="4320" w:type="dxa"/>
          </w:tcPr>
          <w:p w:rsidR="002A4AED" w:rsidRDefault="009E4009">
            <w:r>
              <w:t>35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Германия</w:t>
            </w:r>
          </w:p>
        </w:tc>
        <w:tc>
          <w:tcPr>
            <w:tcW w:w="4320" w:type="dxa"/>
          </w:tcPr>
          <w:p w:rsidR="002A4AED" w:rsidRDefault="009E4009">
            <w:r>
              <w:t>23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Франция</w:t>
            </w:r>
          </w:p>
        </w:tc>
        <w:tc>
          <w:tcPr>
            <w:tcW w:w="4320" w:type="dxa"/>
          </w:tcPr>
          <w:p w:rsidR="002A4AED" w:rsidRDefault="009E4009">
            <w:r>
              <w:t>16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Голландия</w:t>
            </w:r>
          </w:p>
        </w:tc>
        <w:tc>
          <w:tcPr>
            <w:tcW w:w="4320" w:type="dxa"/>
          </w:tcPr>
          <w:p w:rsidR="002A4AED" w:rsidRDefault="009E4009">
            <w:r>
              <w:t>16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Ирландия</w:t>
            </w:r>
          </w:p>
        </w:tc>
        <w:tc>
          <w:tcPr>
            <w:tcW w:w="4320" w:type="dxa"/>
          </w:tcPr>
          <w:p w:rsidR="002A4AED" w:rsidRDefault="009E4009">
            <w:r>
              <w:t>14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Великобритания</w:t>
            </w:r>
          </w:p>
        </w:tc>
        <w:tc>
          <w:tcPr>
            <w:tcW w:w="4320" w:type="dxa"/>
          </w:tcPr>
          <w:p w:rsidR="002A4AED" w:rsidRDefault="009E4009">
            <w:r>
              <w:t>11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Канада</w:t>
            </w:r>
          </w:p>
        </w:tc>
        <w:tc>
          <w:tcPr>
            <w:tcW w:w="4320" w:type="dxa"/>
          </w:tcPr>
          <w:p w:rsidR="002A4AED" w:rsidRDefault="009E4009">
            <w:r>
              <w:t>11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Италия</w:t>
            </w:r>
          </w:p>
        </w:tc>
        <w:tc>
          <w:tcPr>
            <w:tcW w:w="4320" w:type="dxa"/>
          </w:tcPr>
          <w:p w:rsidR="002A4AED" w:rsidRDefault="009E4009">
            <w:r>
              <w:t>6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Бразилия</w:t>
            </w:r>
          </w:p>
        </w:tc>
        <w:tc>
          <w:tcPr>
            <w:tcW w:w="4320" w:type="dxa"/>
          </w:tcPr>
          <w:p w:rsidR="002A4AED" w:rsidRDefault="009E4009">
            <w:r>
              <w:t>6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Саудовская Аравия</w:t>
            </w:r>
          </w:p>
        </w:tc>
        <w:tc>
          <w:tcPr>
            <w:tcW w:w="4320" w:type="dxa"/>
          </w:tcPr>
          <w:p w:rsidR="002A4AED" w:rsidRDefault="009E4009">
            <w:r>
              <w:t>6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Южная Корея</w:t>
            </w:r>
          </w:p>
        </w:tc>
        <w:tc>
          <w:tcPr>
            <w:tcW w:w="4320" w:type="dxa"/>
          </w:tcPr>
          <w:p w:rsidR="002A4AED" w:rsidRDefault="009E4009">
            <w:r>
              <w:t>5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Польша</w:t>
            </w:r>
          </w:p>
        </w:tc>
        <w:tc>
          <w:tcPr>
            <w:tcW w:w="4320" w:type="dxa"/>
          </w:tcPr>
          <w:p w:rsidR="002A4AED" w:rsidRDefault="009E4009">
            <w:r>
              <w:t>4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Сингапур</w:t>
            </w:r>
          </w:p>
        </w:tc>
        <w:tc>
          <w:tcPr>
            <w:tcW w:w="4320" w:type="dxa"/>
          </w:tcPr>
          <w:p w:rsidR="002A4AED" w:rsidRDefault="009E4009">
            <w:r>
              <w:t>4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Россия</w:t>
            </w:r>
          </w:p>
        </w:tc>
        <w:tc>
          <w:tcPr>
            <w:tcW w:w="4320" w:type="dxa"/>
          </w:tcPr>
          <w:p w:rsidR="002A4AED" w:rsidRDefault="009E4009">
            <w:r>
              <w:t>3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Швейцария</w:t>
            </w:r>
          </w:p>
        </w:tc>
        <w:tc>
          <w:tcPr>
            <w:tcW w:w="4320" w:type="dxa"/>
          </w:tcPr>
          <w:p w:rsidR="002A4AED" w:rsidRDefault="009E4009">
            <w:r>
              <w:t>3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Норвегия</w:t>
            </w:r>
          </w:p>
        </w:tc>
        <w:tc>
          <w:tcPr>
            <w:tcW w:w="4320" w:type="dxa"/>
          </w:tcPr>
          <w:p w:rsidR="002A4AED" w:rsidRDefault="009E4009">
            <w:r>
              <w:t>3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Швеция</w:t>
            </w:r>
          </w:p>
        </w:tc>
        <w:tc>
          <w:tcPr>
            <w:tcW w:w="4320" w:type="dxa"/>
          </w:tcPr>
          <w:p w:rsidR="002A4AED" w:rsidRDefault="009E4009">
            <w:r>
              <w:t>3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Индия</w:t>
            </w:r>
          </w:p>
        </w:tc>
        <w:tc>
          <w:tcPr>
            <w:tcW w:w="4320" w:type="dxa"/>
          </w:tcPr>
          <w:p w:rsidR="002A4AED" w:rsidRDefault="009E4009">
            <w:r>
              <w:t>3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Словения</w:t>
            </w:r>
          </w:p>
        </w:tc>
        <w:tc>
          <w:tcPr>
            <w:tcW w:w="4320" w:type="dxa"/>
          </w:tcPr>
          <w:p w:rsidR="002A4AED" w:rsidRDefault="009E4009">
            <w:r>
              <w:t>2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Австралия</w:t>
            </w:r>
          </w:p>
        </w:tc>
        <w:tc>
          <w:tcPr>
            <w:tcW w:w="4320" w:type="dxa"/>
          </w:tcPr>
          <w:p w:rsidR="002A4AED" w:rsidRDefault="009E4009">
            <w:r>
              <w:t>2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Люксембург</w:t>
            </w:r>
          </w:p>
        </w:tc>
        <w:tc>
          <w:tcPr>
            <w:tcW w:w="4320" w:type="dxa"/>
          </w:tcPr>
          <w:p w:rsidR="002A4AED" w:rsidRDefault="009E4009">
            <w:r>
              <w:t>2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ОАЭ</w:t>
            </w:r>
          </w:p>
        </w:tc>
        <w:tc>
          <w:tcPr>
            <w:tcW w:w="4320" w:type="dxa"/>
          </w:tcPr>
          <w:p w:rsidR="002A4AED" w:rsidRDefault="009E4009">
            <w:r>
              <w:t>2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lastRenderedPageBreak/>
              <w:t>Финляндия</w:t>
            </w:r>
          </w:p>
        </w:tc>
        <w:tc>
          <w:tcPr>
            <w:tcW w:w="4320" w:type="dxa"/>
          </w:tcPr>
          <w:p w:rsidR="002A4AED" w:rsidRDefault="009E4009">
            <w:r>
              <w:t>2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Чехия</w:t>
            </w:r>
          </w:p>
        </w:tc>
        <w:tc>
          <w:tcPr>
            <w:tcW w:w="4320" w:type="dxa"/>
          </w:tcPr>
          <w:p w:rsidR="002A4AED" w:rsidRDefault="009E4009">
            <w:r>
              <w:t>2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Тайвань</w:t>
            </w:r>
          </w:p>
        </w:tc>
        <w:tc>
          <w:tcPr>
            <w:tcW w:w="4320" w:type="dxa"/>
          </w:tcPr>
          <w:p w:rsidR="002A4AED" w:rsidRDefault="009E4009">
            <w:r>
              <w:t>2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Болгария</w:t>
            </w:r>
          </w:p>
        </w:tc>
        <w:tc>
          <w:tcPr>
            <w:tcW w:w="4320" w:type="dxa"/>
          </w:tcPr>
          <w:p w:rsidR="002A4AED" w:rsidRDefault="009E4009">
            <w:r>
              <w:t>1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Марокко</w:t>
            </w:r>
          </w:p>
        </w:tc>
        <w:tc>
          <w:tcPr>
            <w:tcW w:w="4320" w:type="dxa"/>
          </w:tcPr>
          <w:p w:rsidR="002A4AED" w:rsidRDefault="009E4009">
            <w:r>
              <w:t>1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Австрия</w:t>
            </w:r>
          </w:p>
        </w:tc>
        <w:tc>
          <w:tcPr>
            <w:tcW w:w="4320" w:type="dxa"/>
          </w:tcPr>
          <w:p w:rsidR="002A4AED" w:rsidRDefault="009E4009">
            <w:r>
              <w:t>1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Гонконг</w:t>
            </w:r>
          </w:p>
        </w:tc>
        <w:tc>
          <w:tcPr>
            <w:tcW w:w="4320" w:type="dxa"/>
          </w:tcPr>
          <w:p w:rsidR="002A4AED" w:rsidRDefault="009E4009">
            <w:r>
              <w:t>1</w:t>
            </w:r>
          </w:p>
        </w:tc>
      </w:tr>
      <w:tr w:rsidR="002A4AED" w:rsidTr="009E4009">
        <w:tc>
          <w:tcPr>
            <w:tcW w:w="4320" w:type="dxa"/>
          </w:tcPr>
          <w:p w:rsidR="002A4AED" w:rsidRDefault="009E4009">
            <w:r>
              <w:t>Испания</w:t>
            </w:r>
          </w:p>
        </w:tc>
        <w:tc>
          <w:tcPr>
            <w:tcW w:w="4320" w:type="dxa"/>
          </w:tcPr>
          <w:p w:rsidR="002A4AED" w:rsidRDefault="009E4009">
            <w:r>
              <w:t>1</w:t>
            </w:r>
          </w:p>
        </w:tc>
      </w:tr>
    </w:tbl>
    <w:p w:rsidR="002A4AED" w:rsidRDefault="002A4AED">
      <w:bookmarkStart w:id="0" w:name="_GoBack"/>
      <w:bookmarkEnd w:id="0"/>
    </w:p>
    <w:sectPr w:rsidR="002A4A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4AED"/>
    <w:rsid w:val="00326F90"/>
    <w:rsid w:val="009E40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701DB0-5707-41F8-A173-09957375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2025-04-07T03:24:00Z</dcterms:modified>
  <cp:category/>
</cp:coreProperties>
</file>