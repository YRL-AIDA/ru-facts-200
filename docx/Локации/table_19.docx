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275"/>
        <w:gridCol w:w="1770"/>
        <w:gridCol w:w="1132"/>
        <w:gridCol w:w="1502"/>
        <w:gridCol w:w="1714"/>
        <w:gridCol w:w="2876"/>
      </w:tblGrid>
      <w:tr w:rsidR="00702B29" w:rsidTr="005D0027">
        <w:tc>
          <w:tcPr>
            <w:tcW w:w="491" w:type="dxa"/>
          </w:tcPr>
          <w:p w:rsidR="00702B29" w:rsidRDefault="005D0027">
            <w:r>
              <w:t>№</w:t>
            </w:r>
          </w:p>
        </w:tc>
        <w:tc>
          <w:tcPr>
            <w:tcW w:w="1221" w:type="dxa"/>
          </w:tcPr>
          <w:p w:rsidR="00702B29" w:rsidRDefault="005D0027">
            <w:r>
              <w:t>Остров или риф</w:t>
            </w:r>
          </w:p>
        </w:tc>
        <w:tc>
          <w:tcPr>
            <w:tcW w:w="1691" w:type="dxa"/>
          </w:tcPr>
          <w:p w:rsidR="00702B29" w:rsidRDefault="005D0027">
            <w:r>
              <w:t>Тип</w:t>
            </w:r>
          </w:p>
        </w:tc>
        <w:tc>
          <w:tcPr>
            <w:tcW w:w="1086" w:type="dxa"/>
          </w:tcPr>
          <w:p w:rsidR="00702B29" w:rsidRDefault="005D0027">
            <w:r>
              <w:t>Площадь суши,км²</w:t>
            </w:r>
          </w:p>
        </w:tc>
        <w:tc>
          <w:tcPr>
            <w:tcW w:w="1437" w:type="dxa"/>
          </w:tcPr>
          <w:p w:rsidR="00702B29" w:rsidRDefault="005D0027">
            <w:r>
              <w:t>Общая площадь,км²</w:t>
            </w:r>
          </w:p>
        </w:tc>
        <w:tc>
          <w:tcPr>
            <w:tcW w:w="1638" w:type="dxa"/>
          </w:tcPr>
          <w:p w:rsidR="00702B29" w:rsidRDefault="005D0027">
            <w:r>
              <w:t>Население,чел. (2014)</w:t>
            </w:r>
          </w:p>
        </w:tc>
        <w:tc>
          <w:tcPr>
            <w:tcW w:w="3210" w:type="dxa"/>
          </w:tcPr>
          <w:p w:rsidR="00702B29" w:rsidRDefault="005D0027">
            <w:r>
              <w:t>Координаты</w:t>
            </w:r>
          </w:p>
        </w:tc>
      </w:tr>
      <w:tr w:rsidR="00702B29" w:rsidTr="005D0027">
        <w:tc>
          <w:tcPr>
            <w:tcW w:w="491" w:type="dxa"/>
          </w:tcPr>
          <w:p w:rsidR="00702B29" w:rsidRDefault="005D0027">
            <w:r>
              <w:t>1.0</w:t>
            </w:r>
          </w:p>
        </w:tc>
        <w:tc>
          <w:tcPr>
            <w:tcW w:w="1221" w:type="dxa"/>
          </w:tcPr>
          <w:p w:rsidR="00702B29" w:rsidRDefault="005D0027">
            <w:r>
              <w:t>Дюси</w:t>
            </w:r>
          </w:p>
        </w:tc>
        <w:tc>
          <w:tcPr>
            <w:tcW w:w="1691" w:type="dxa"/>
          </w:tcPr>
          <w:p w:rsidR="00702B29" w:rsidRDefault="005D0027">
            <w:r>
              <w:t>Атолл</w:t>
            </w:r>
          </w:p>
        </w:tc>
        <w:tc>
          <w:tcPr>
            <w:tcW w:w="1086" w:type="dxa"/>
          </w:tcPr>
          <w:p w:rsidR="00702B29" w:rsidRDefault="005D0027">
            <w:r>
              <w:t>7</w:t>
            </w:r>
          </w:p>
        </w:tc>
        <w:tc>
          <w:tcPr>
            <w:tcW w:w="1437" w:type="dxa"/>
          </w:tcPr>
          <w:p w:rsidR="00702B29" w:rsidRDefault="005D0027">
            <w:r>
              <w:t>39</w:t>
            </w:r>
          </w:p>
        </w:tc>
        <w:tc>
          <w:tcPr>
            <w:tcW w:w="1638" w:type="dxa"/>
          </w:tcPr>
          <w:p w:rsidR="00702B29" w:rsidRDefault="005D0027">
            <w:r>
              <w:t>—</w:t>
            </w:r>
          </w:p>
        </w:tc>
        <w:tc>
          <w:tcPr>
            <w:tcW w:w="3210" w:type="dxa"/>
          </w:tcPr>
          <w:p w:rsidR="00702B29" w:rsidRDefault="005D0027">
            <w:r>
              <w:t>24°40′09″ ю. ш. 124°47′11″ з. д.HGЯO</w:t>
            </w:r>
          </w:p>
        </w:tc>
      </w:tr>
      <w:tr w:rsidR="00702B29" w:rsidTr="005D0027">
        <w:tc>
          <w:tcPr>
            <w:tcW w:w="491" w:type="dxa"/>
          </w:tcPr>
          <w:p w:rsidR="00702B29" w:rsidRDefault="005D0027">
            <w:r>
              <w:t>2.0</w:t>
            </w:r>
          </w:p>
        </w:tc>
        <w:tc>
          <w:tcPr>
            <w:tcW w:w="1221" w:type="dxa"/>
          </w:tcPr>
          <w:p w:rsidR="00702B29" w:rsidRDefault="005D0027">
            <w:r>
              <w:t>Хендерсон</w:t>
            </w:r>
          </w:p>
        </w:tc>
        <w:tc>
          <w:tcPr>
            <w:tcW w:w="1691" w:type="dxa"/>
          </w:tcPr>
          <w:p w:rsidR="00702B29" w:rsidRDefault="005D0027">
            <w:r>
              <w:t>Коралловый остров</w:t>
            </w:r>
          </w:p>
        </w:tc>
        <w:tc>
          <w:tcPr>
            <w:tcW w:w="1086" w:type="dxa"/>
          </w:tcPr>
          <w:p w:rsidR="00702B29" w:rsidRDefault="005D0027">
            <w:r>
              <w:t>373</w:t>
            </w:r>
          </w:p>
        </w:tc>
        <w:tc>
          <w:tcPr>
            <w:tcW w:w="1437" w:type="dxa"/>
          </w:tcPr>
          <w:p w:rsidR="00702B29" w:rsidRDefault="005D0027">
            <w:r>
              <w:t>373</w:t>
            </w:r>
          </w:p>
        </w:tc>
        <w:tc>
          <w:tcPr>
            <w:tcW w:w="1638" w:type="dxa"/>
          </w:tcPr>
          <w:p w:rsidR="00702B29" w:rsidRDefault="005D0027">
            <w:r>
              <w:t>—</w:t>
            </w:r>
          </w:p>
        </w:tc>
        <w:tc>
          <w:tcPr>
            <w:tcW w:w="3210" w:type="dxa"/>
          </w:tcPr>
          <w:p w:rsidR="00702B29" w:rsidRDefault="005D0027">
            <w:r>
              <w:t>24°22′01″ ю. ш. 128°18′57″ з. д.HGЯO</w:t>
            </w:r>
          </w:p>
        </w:tc>
      </w:tr>
      <w:tr w:rsidR="00702B29" w:rsidTr="005D0027">
        <w:tc>
          <w:tcPr>
            <w:tcW w:w="491" w:type="dxa"/>
          </w:tcPr>
          <w:p w:rsidR="00702B29" w:rsidRDefault="005D0027">
            <w:r>
              <w:t>3.0</w:t>
            </w:r>
          </w:p>
        </w:tc>
        <w:tc>
          <w:tcPr>
            <w:tcW w:w="1221" w:type="dxa"/>
          </w:tcPr>
          <w:p w:rsidR="00702B29" w:rsidRDefault="005D0027">
            <w:r>
              <w:t xml:space="preserve">Оэно (включая остров </w:t>
            </w:r>
            <w:r>
              <w:t>Сэнди)</w:t>
            </w:r>
          </w:p>
        </w:tc>
        <w:tc>
          <w:tcPr>
            <w:tcW w:w="1691" w:type="dxa"/>
          </w:tcPr>
          <w:p w:rsidR="00702B29" w:rsidRDefault="005D0027">
            <w:r>
              <w:t>Атолл</w:t>
            </w:r>
          </w:p>
        </w:tc>
        <w:tc>
          <w:tcPr>
            <w:tcW w:w="1086" w:type="dxa"/>
          </w:tcPr>
          <w:p w:rsidR="00702B29" w:rsidRDefault="005D0027">
            <w:r>
              <w:t>65</w:t>
            </w:r>
          </w:p>
        </w:tc>
        <w:tc>
          <w:tcPr>
            <w:tcW w:w="1437" w:type="dxa"/>
          </w:tcPr>
          <w:p w:rsidR="00702B29" w:rsidRDefault="005D0027">
            <w:r>
              <w:t>1665</w:t>
            </w:r>
          </w:p>
        </w:tc>
        <w:tc>
          <w:tcPr>
            <w:tcW w:w="1638" w:type="dxa"/>
          </w:tcPr>
          <w:p w:rsidR="00702B29" w:rsidRDefault="005D0027">
            <w:r>
              <w:t>—</w:t>
            </w:r>
          </w:p>
        </w:tc>
        <w:tc>
          <w:tcPr>
            <w:tcW w:w="3210" w:type="dxa"/>
          </w:tcPr>
          <w:p w:rsidR="00702B29" w:rsidRDefault="005D0027">
            <w:r>
              <w:t>23°55′26″ ю. ш. 130°44′03″ з. д.HGЯO</w:t>
            </w:r>
          </w:p>
        </w:tc>
      </w:tr>
      <w:tr w:rsidR="00702B29" w:rsidTr="005D0027">
        <w:tc>
          <w:tcPr>
            <w:tcW w:w="491" w:type="dxa"/>
          </w:tcPr>
          <w:p w:rsidR="00702B29" w:rsidRDefault="005D0027">
            <w:r>
              <w:t>4.0</w:t>
            </w:r>
          </w:p>
        </w:tc>
        <w:tc>
          <w:tcPr>
            <w:tcW w:w="1221" w:type="dxa"/>
          </w:tcPr>
          <w:p w:rsidR="00702B29" w:rsidRDefault="005D0027">
            <w:r>
              <w:t>Питкэрн</w:t>
            </w:r>
          </w:p>
        </w:tc>
        <w:tc>
          <w:tcPr>
            <w:tcW w:w="1691" w:type="dxa"/>
          </w:tcPr>
          <w:p w:rsidR="00702B29" w:rsidRDefault="005D0027">
            <w:r>
              <w:t>Вулканический остров</w:t>
            </w:r>
          </w:p>
        </w:tc>
        <w:tc>
          <w:tcPr>
            <w:tcW w:w="1086" w:type="dxa"/>
          </w:tcPr>
          <w:p w:rsidR="00702B29" w:rsidRDefault="005D0027">
            <w:r>
              <w:t>46</w:t>
            </w:r>
          </w:p>
        </w:tc>
        <w:tc>
          <w:tcPr>
            <w:tcW w:w="1437" w:type="dxa"/>
          </w:tcPr>
          <w:p w:rsidR="00702B29" w:rsidRDefault="005D0027">
            <w:r>
              <w:t>46</w:t>
            </w:r>
          </w:p>
        </w:tc>
        <w:tc>
          <w:tcPr>
            <w:tcW w:w="1638" w:type="dxa"/>
          </w:tcPr>
          <w:p w:rsidR="00702B29" w:rsidRDefault="005D0027">
            <w:r>
              <w:t>49</w:t>
            </w:r>
          </w:p>
        </w:tc>
        <w:tc>
          <w:tcPr>
            <w:tcW w:w="3210" w:type="dxa"/>
          </w:tcPr>
          <w:p w:rsidR="00702B29" w:rsidRDefault="005D0027">
            <w:r>
              <w:t>25°04′00″ ю. ш. 130°06′00″ з. д.HGЯO</w:t>
            </w:r>
          </w:p>
        </w:tc>
      </w:tr>
      <w:tr w:rsidR="00702B29" w:rsidTr="005D0027">
        <w:tc>
          <w:tcPr>
            <w:tcW w:w="491" w:type="dxa"/>
          </w:tcPr>
          <w:p w:rsidR="00702B29" w:rsidRDefault="00702B29"/>
        </w:tc>
        <w:tc>
          <w:tcPr>
            <w:tcW w:w="1221" w:type="dxa"/>
          </w:tcPr>
          <w:p w:rsidR="00702B29" w:rsidRDefault="005D0027">
            <w:r>
              <w:t>Всего</w:t>
            </w:r>
          </w:p>
        </w:tc>
        <w:tc>
          <w:tcPr>
            <w:tcW w:w="1691" w:type="dxa"/>
          </w:tcPr>
          <w:p w:rsidR="00702B29" w:rsidRDefault="00702B29"/>
        </w:tc>
        <w:tc>
          <w:tcPr>
            <w:tcW w:w="1086" w:type="dxa"/>
          </w:tcPr>
          <w:p w:rsidR="00702B29" w:rsidRDefault="005D0027">
            <w:r>
              <w:t>4325</w:t>
            </w:r>
          </w:p>
        </w:tc>
        <w:tc>
          <w:tcPr>
            <w:tcW w:w="1437" w:type="dxa"/>
          </w:tcPr>
          <w:p w:rsidR="00702B29" w:rsidRDefault="005D0027">
            <w:r>
              <w:t>6245</w:t>
            </w:r>
          </w:p>
        </w:tc>
        <w:tc>
          <w:tcPr>
            <w:tcW w:w="1638" w:type="dxa"/>
          </w:tcPr>
          <w:p w:rsidR="00702B29" w:rsidRDefault="005D0027">
            <w:r>
              <w:t>49</w:t>
            </w:r>
          </w:p>
        </w:tc>
        <w:tc>
          <w:tcPr>
            <w:tcW w:w="3210" w:type="dxa"/>
          </w:tcPr>
          <w:p w:rsidR="00702B29" w:rsidRDefault="00702B29"/>
        </w:tc>
      </w:tr>
    </w:tbl>
    <w:p w:rsidR="00702B29" w:rsidRDefault="00702B29">
      <w:bookmarkStart w:id="0" w:name="_GoBack"/>
      <w:bookmarkEnd w:id="0"/>
    </w:p>
    <w:sectPr w:rsidR="00702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027"/>
    <w:rsid w:val="00702B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23B5C-826E-4D45-A31F-70037567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2025-04-04T08:57:00Z</dcterms:modified>
  <cp:category/>
</cp:coreProperties>
</file>