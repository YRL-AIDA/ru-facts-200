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867"/>
        <w:gridCol w:w="992"/>
        <w:gridCol w:w="709"/>
        <w:gridCol w:w="984"/>
        <w:gridCol w:w="1284"/>
        <w:gridCol w:w="992"/>
        <w:gridCol w:w="1134"/>
        <w:gridCol w:w="1136"/>
        <w:gridCol w:w="2408"/>
      </w:tblGrid>
      <w:tr w:rsidR="004B61A6" w:rsidTr="004B61A6">
        <w:tc>
          <w:tcPr>
            <w:tcW w:w="409" w:type="dxa"/>
          </w:tcPr>
          <w:p w:rsidR="004F6C09" w:rsidRDefault="00795FB8">
            <w:proofErr w:type="spellStart"/>
            <w:r>
              <w:t>Место</w:t>
            </w:r>
            <w:proofErr w:type="spellEnd"/>
          </w:p>
        </w:tc>
        <w:tc>
          <w:tcPr>
            <w:tcW w:w="867" w:type="dxa"/>
          </w:tcPr>
          <w:p w:rsidR="004F6C09" w:rsidRDefault="00795FB8">
            <w:r>
              <w:t>Государство(или зависимая территория)</w:t>
            </w:r>
          </w:p>
        </w:tc>
        <w:tc>
          <w:tcPr>
            <w:tcW w:w="992" w:type="dxa"/>
          </w:tcPr>
          <w:p w:rsidR="004F6C09" w:rsidRDefault="00795FB8">
            <w:r>
              <w:t>1 июля 2012Оценка ООН</w:t>
            </w:r>
          </w:p>
        </w:tc>
        <w:tc>
          <w:tcPr>
            <w:tcW w:w="709" w:type="dxa"/>
          </w:tcPr>
          <w:p w:rsidR="004F6C09" w:rsidRDefault="00795FB8">
            <w:r>
              <w:t>%населения</w:t>
            </w:r>
          </w:p>
        </w:tc>
        <w:tc>
          <w:tcPr>
            <w:tcW w:w="984" w:type="dxa"/>
          </w:tcPr>
          <w:p w:rsidR="004F6C09" w:rsidRDefault="00795FB8">
            <w:r>
              <w:t>Среднийотносительныйгодовойприрост(%, ООН)[69]</w:t>
            </w:r>
          </w:p>
        </w:tc>
        <w:tc>
          <w:tcPr>
            <w:tcW w:w="1284" w:type="dxa"/>
          </w:tcPr>
          <w:p w:rsidR="004F6C09" w:rsidRDefault="00795FB8">
            <w:r>
              <w:t>Среднийабсолютныйгодовойприрост(ООН)[70]</w:t>
            </w:r>
          </w:p>
        </w:tc>
        <w:tc>
          <w:tcPr>
            <w:tcW w:w="992" w:type="dxa"/>
          </w:tcPr>
          <w:p w:rsidR="004F6C09" w:rsidRDefault="00795FB8">
            <w:r>
              <w:t>Периодожидаемогоудвоения(лет,ООН)[71]</w:t>
            </w:r>
          </w:p>
        </w:tc>
        <w:tc>
          <w:tcPr>
            <w:tcW w:w="1134" w:type="dxa"/>
          </w:tcPr>
          <w:p w:rsidR="004F6C09" w:rsidRDefault="00795FB8">
            <w:r>
              <w:t>Данныеальтерн. источников</w:t>
            </w:r>
          </w:p>
        </w:tc>
        <w:tc>
          <w:tcPr>
            <w:tcW w:w="1136" w:type="dxa"/>
          </w:tcPr>
          <w:p w:rsidR="004F6C09" w:rsidRDefault="00795FB8">
            <w:r>
              <w:t>Дата</w:t>
            </w:r>
          </w:p>
        </w:tc>
        <w:tc>
          <w:tcPr>
            <w:tcW w:w="2408" w:type="dxa"/>
          </w:tcPr>
          <w:p w:rsidR="004F6C09" w:rsidRDefault="00795FB8">
            <w:r>
              <w:t>Источник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1.0</w:t>
            </w:r>
          </w:p>
        </w:tc>
        <w:tc>
          <w:tcPr>
            <w:tcW w:w="867" w:type="dxa"/>
          </w:tcPr>
          <w:p w:rsidR="004F6C09" w:rsidRDefault="00795FB8">
            <w:r>
              <w:t>Китай</w:t>
            </w:r>
          </w:p>
        </w:tc>
        <w:tc>
          <w:tcPr>
            <w:tcW w:w="992" w:type="dxa"/>
          </w:tcPr>
          <w:p w:rsidR="004F6C09" w:rsidRDefault="00795FB8">
            <w:r>
              <w:t>1353601000</w:t>
            </w:r>
          </w:p>
        </w:tc>
        <w:tc>
          <w:tcPr>
            <w:tcW w:w="709" w:type="dxa"/>
          </w:tcPr>
          <w:p w:rsidR="004F6C09" w:rsidRDefault="00795FB8">
            <w:r>
              <w:t>32.02</w:t>
            </w:r>
          </w:p>
        </w:tc>
        <w:tc>
          <w:tcPr>
            <w:tcW w:w="984" w:type="dxa"/>
          </w:tcPr>
          <w:p w:rsidR="004F6C09" w:rsidRDefault="00795FB8">
            <w:r>
              <w:t>0.45</w:t>
            </w:r>
          </w:p>
        </w:tc>
        <w:tc>
          <w:tcPr>
            <w:tcW w:w="1284" w:type="dxa"/>
          </w:tcPr>
          <w:p w:rsidR="004F6C09" w:rsidRDefault="00795FB8">
            <w:r>
              <w:t>6091000</w:t>
            </w:r>
          </w:p>
        </w:tc>
        <w:tc>
          <w:tcPr>
            <w:tcW w:w="992" w:type="dxa"/>
          </w:tcPr>
          <w:p w:rsidR="004F6C09" w:rsidRDefault="00795FB8">
            <w:r>
              <w:t>154</w:t>
            </w:r>
          </w:p>
        </w:tc>
        <w:tc>
          <w:tcPr>
            <w:tcW w:w="1134" w:type="dxa"/>
          </w:tcPr>
          <w:p w:rsidR="004F6C09" w:rsidRDefault="00795FB8">
            <w:r>
              <w:t>1347350000</w:t>
            </w:r>
          </w:p>
        </w:tc>
        <w:tc>
          <w:tcPr>
            <w:tcW w:w="1136" w:type="dxa"/>
          </w:tcPr>
          <w:p w:rsidR="004F6C09" w:rsidRDefault="00795FB8">
            <w:r>
              <w:t>31 декабря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29</w:t>
            </w:r>
            <w:r>
              <w:t> </w:t>
            </w:r>
            <w:r w:rsidRPr="004B61A6">
              <w:rPr>
                <w:lang w:val="ru-RU"/>
              </w:rPr>
              <w:t>ноября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2.0</w:t>
            </w:r>
          </w:p>
        </w:tc>
        <w:tc>
          <w:tcPr>
            <w:tcW w:w="867" w:type="dxa"/>
          </w:tcPr>
          <w:p w:rsidR="004F6C09" w:rsidRDefault="00795FB8">
            <w:r>
              <w:t>Индия</w:t>
            </w:r>
          </w:p>
        </w:tc>
        <w:tc>
          <w:tcPr>
            <w:tcW w:w="992" w:type="dxa"/>
          </w:tcPr>
          <w:p w:rsidR="004F6C09" w:rsidRDefault="00795FB8">
            <w:r>
              <w:t>1258351000</w:t>
            </w:r>
          </w:p>
        </w:tc>
        <w:tc>
          <w:tcPr>
            <w:tcW w:w="709" w:type="dxa"/>
          </w:tcPr>
          <w:p w:rsidR="004F6C09" w:rsidRDefault="00795FB8">
            <w:r>
              <w:t>29.77</w:t>
            </w:r>
          </w:p>
        </w:tc>
        <w:tc>
          <w:tcPr>
            <w:tcW w:w="984" w:type="dxa"/>
          </w:tcPr>
          <w:p w:rsidR="004F6C09" w:rsidRDefault="00795FB8">
            <w:r>
              <w:t>1.36</w:t>
            </w:r>
          </w:p>
        </w:tc>
        <w:tc>
          <w:tcPr>
            <w:tcW w:w="1284" w:type="dxa"/>
          </w:tcPr>
          <w:p w:rsidR="004F6C09" w:rsidRDefault="00795FB8">
            <w:r>
              <w:t>17114000</w:t>
            </w:r>
          </w:p>
        </w:tc>
        <w:tc>
          <w:tcPr>
            <w:tcW w:w="992" w:type="dxa"/>
          </w:tcPr>
          <w:p w:rsidR="004F6C09" w:rsidRDefault="00795FB8">
            <w:r>
              <w:t>51</w:t>
            </w:r>
          </w:p>
        </w:tc>
        <w:tc>
          <w:tcPr>
            <w:tcW w:w="1134" w:type="dxa"/>
          </w:tcPr>
          <w:p w:rsidR="004F6C09" w:rsidRDefault="00795FB8">
            <w:r>
              <w:t>1210193422</w:t>
            </w:r>
          </w:p>
        </w:tc>
        <w:tc>
          <w:tcPr>
            <w:tcW w:w="1136" w:type="dxa"/>
          </w:tcPr>
          <w:p w:rsidR="004F6C09" w:rsidRDefault="00795FB8">
            <w:r>
              <w:t>1 марта 2011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16 </w:t>
            </w:r>
            <w:proofErr w:type="spellStart"/>
            <w:r>
              <w:t>мая</w:t>
            </w:r>
            <w:proofErr w:type="spellEnd"/>
            <w:r>
              <w:t xml:space="preserve"> 2011 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3.0</w:t>
            </w:r>
          </w:p>
        </w:tc>
        <w:tc>
          <w:tcPr>
            <w:tcW w:w="867" w:type="dxa"/>
          </w:tcPr>
          <w:p w:rsidR="004F6C09" w:rsidRDefault="00795FB8">
            <w:r>
              <w:t>Индонезия</w:t>
            </w:r>
          </w:p>
        </w:tc>
        <w:tc>
          <w:tcPr>
            <w:tcW w:w="992" w:type="dxa"/>
          </w:tcPr>
          <w:p w:rsidR="004F6C09" w:rsidRDefault="00795FB8">
            <w:r>
              <w:t>244769000</w:t>
            </w:r>
          </w:p>
        </w:tc>
        <w:tc>
          <w:tcPr>
            <w:tcW w:w="709" w:type="dxa"/>
          </w:tcPr>
          <w:p w:rsidR="004F6C09" w:rsidRDefault="00795FB8">
            <w:r>
              <w:t>5.79</w:t>
            </w:r>
          </w:p>
        </w:tc>
        <w:tc>
          <w:tcPr>
            <w:tcW w:w="984" w:type="dxa"/>
          </w:tcPr>
          <w:p w:rsidR="004F6C09" w:rsidRDefault="00795FB8">
            <w:r>
              <w:t>1.01</w:t>
            </w:r>
          </w:p>
        </w:tc>
        <w:tc>
          <w:tcPr>
            <w:tcW w:w="1284" w:type="dxa"/>
          </w:tcPr>
          <w:p w:rsidR="004F6C09" w:rsidRDefault="00795FB8">
            <w:r>
              <w:t>2472000</w:t>
            </w:r>
          </w:p>
        </w:tc>
        <w:tc>
          <w:tcPr>
            <w:tcW w:w="992" w:type="dxa"/>
          </w:tcPr>
          <w:p w:rsidR="004F6C09" w:rsidRDefault="00795FB8">
            <w:r>
              <w:t>69</w:t>
            </w:r>
          </w:p>
        </w:tc>
        <w:tc>
          <w:tcPr>
            <w:tcW w:w="1134" w:type="dxa"/>
          </w:tcPr>
          <w:p w:rsidR="004F6C09" w:rsidRDefault="00795FB8">
            <w:r>
              <w:t>237641326</w:t>
            </w:r>
          </w:p>
        </w:tc>
        <w:tc>
          <w:tcPr>
            <w:tcW w:w="1136" w:type="dxa"/>
          </w:tcPr>
          <w:p w:rsidR="004F6C09" w:rsidRDefault="00795FB8">
            <w:r>
              <w:t>май 2010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18 </w:t>
            </w:r>
            <w:proofErr w:type="spellStart"/>
            <w:r>
              <w:t>июля</w:t>
            </w:r>
            <w:proofErr w:type="spellEnd"/>
            <w:r>
              <w:t xml:space="preserve"> 2011 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4.0</w:t>
            </w:r>
          </w:p>
        </w:tc>
        <w:tc>
          <w:tcPr>
            <w:tcW w:w="867" w:type="dxa"/>
          </w:tcPr>
          <w:p w:rsidR="004F6C09" w:rsidRDefault="00795FB8">
            <w:r>
              <w:t>Пакистан</w:t>
            </w:r>
          </w:p>
        </w:tc>
        <w:tc>
          <w:tcPr>
            <w:tcW w:w="992" w:type="dxa"/>
          </w:tcPr>
          <w:p w:rsidR="004F6C09" w:rsidRDefault="00795FB8">
            <w:r>
              <w:t>179951000</w:t>
            </w:r>
          </w:p>
        </w:tc>
        <w:tc>
          <w:tcPr>
            <w:tcW w:w="709" w:type="dxa"/>
          </w:tcPr>
          <w:p w:rsidR="004F6C09" w:rsidRDefault="00795FB8">
            <w:r>
              <w:t>4.26</w:t>
            </w:r>
          </w:p>
        </w:tc>
        <w:tc>
          <w:tcPr>
            <w:tcW w:w="984" w:type="dxa"/>
          </w:tcPr>
          <w:p w:rsidR="004F6C09" w:rsidRDefault="00795FB8">
            <w:r>
              <w:t>1.81</w:t>
            </w:r>
          </w:p>
        </w:tc>
        <w:tc>
          <w:tcPr>
            <w:tcW w:w="1284" w:type="dxa"/>
          </w:tcPr>
          <w:p w:rsidR="004F6C09" w:rsidRDefault="00795FB8">
            <w:r>
              <w:t>3257000</w:t>
            </w:r>
          </w:p>
        </w:tc>
        <w:tc>
          <w:tcPr>
            <w:tcW w:w="992" w:type="dxa"/>
          </w:tcPr>
          <w:p w:rsidR="004F6C09" w:rsidRDefault="00795FB8">
            <w:r>
              <w:t>39</w:t>
            </w:r>
          </w:p>
        </w:tc>
        <w:tc>
          <w:tcPr>
            <w:tcW w:w="1134" w:type="dxa"/>
          </w:tcPr>
          <w:p w:rsidR="004F6C09" w:rsidRDefault="00795FB8">
            <w:r>
              <w:t>210 584 000</w:t>
            </w:r>
          </w:p>
        </w:tc>
        <w:tc>
          <w:tcPr>
            <w:tcW w:w="1136" w:type="dxa"/>
          </w:tcPr>
          <w:p w:rsidR="004F6C09" w:rsidRDefault="00795FB8">
            <w:r>
              <w:t>сентябрь 15, 2021</w:t>
            </w:r>
          </w:p>
        </w:tc>
        <w:tc>
          <w:tcPr>
            <w:tcW w:w="2408" w:type="dxa"/>
          </w:tcPr>
          <w:p w:rsidR="004F6C09" w:rsidRDefault="00795FB8">
            <w:r>
              <w:t xml:space="preserve">Official </w:t>
            </w:r>
            <w:r>
              <w:t>population clock (англ.)www.census.gov.pk.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5.0</w:t>
            </w:r>
          </w:p>
        </w:tc>
        <w:tc>
          <w:tcPr>
            <w:tcW w:w="867" w:type="dxa"/>
          </w:tcPr>
          <w:p w:rsidR="004F6C09" w:rsidRDefault="00795FB8">
            <w:r>
              <w:t>Бангладеш</w:t>
            </w:r>
          </w:p>
        </w:tc>
        <w:tc>
          <w:tcPr>
            <w:tcW w:w="992" w:type="dxa"/>
          </w:tcPr>
          <w:p w:rsidR="004F6C09" w:rsidRDefault="00795FB8">
            <w:r>
              <w:t>152409000</w:t>
            </w:r>
          </w:p>
        </w:tc>
        <w:tc>
          <w:tcPr>
            <w:tcW w:w="709" w:type="dxa"/>
          </w:tcPr>
          <w:p w:rsidR="004F6C09" w:rsidRDefault="00795FB8">
            <w:r>
              <w:t>3.61</w:t>
            </w:r>
          </w:p>
        </w:tc>
        <w:tc>
          <w:tcPr>
            <w:tcW w:w="984" w:type="dxa"/>
          </w:tcPr>
          <w:p w:rsidR="004F6C09" w:rsidRDefault="00795FB8">
            <w:r>
              <w:t>1.27</w:t>
            </w:r>
          </w:p>
        </w:tc>
        <w:tc>
          <w:tcPr>
            <w:tcW w:w="1284" w:type="dxa"/>
          </w:tcPr>
          <w:p w:rsidR="004F6C09" w:rsidRDefault="00795FB8">
            <w:r>
              <w:t>1936000</w:t>
            </w:r>
          </w:p>
        </w:tc>
        <w:tc>
          <w:tcPr>
            <w:tcW w:w="992" w:type="dxa"/>
          </w:tcPr>
          <w:p w:rsidR="004F6C09" w:rsidRDefault="00795FB8">
            <w:r>
              <w:t>55</w:t>
            </w:r>
          </w:p>
        </w:tc>
        <w:tc>
          <w:tcPr>
            <w:tcW w:w="1134" w:type="dxa"/>
          </w:tcPr>
          <w:p w:rsidR="004F6C09" w:rsidRDefault="00795FB8">
            <w:r>
              <w:t>142319000</w:t>
            </w:r>
          </w:p>
        </w:tc>
        <w:tc>
          <w:tcPr>
            <w:tcW w:w="1136" w:type="dxa"/>
          </w:tcPr>
          <w:p w:rsidR="004F6C09" w:rsidRDefault="00795FB8">
            <w:r>
              <w:t>15 марта 2011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15 </w:t>
            </w:r>
            <w:proofErr w:type="spellStart"/>
            <w:r>
              <w:t>января</w:t>
            </w:r>
            <w:proofErr w:type="spellEnd"/>
            <w:r>
              <w:t xml:space="preserve"> 2013 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6.0</w:t>
            </w:r>
          </w:p>
        </w:tc>
        <w:tc>
          <w:tcPr>
            <w:tcW w:w="867" w:type="dxa"/>
          </w:tcPr>
          <w:p w:rsidR="004F6C09" w:rsidRDefault="00795FB8">
            <w:r>
              <w:t xml:space="preserve">Россия (с европейской </w:t>
            </w:r>
            <w:r>
              <w:lastRenderedPageBreak/>
              <w:t>частью)</w:t>
            </w:r>
          </w:p>
        </w:tc>
        <w:tc>
          <w:tcPr>
            <w:tcW w:w="992" w:type="dxa"/>
          </w:tcPr>
          <w:p w:rsidR="004F6C09" w:rsidRDefault="00795FB8">
            <w:r>
              <w:lastRenderedPageBreak/>
              <w:t>143800000</w:t>
            </w:r>
          </w:p>
        </w:tc>
        <w:tc>
          <w:tcPr>
            <w:tcW w:w="709" w:type="dxa"/>
          </w:tcPr>
          <w:p w:rsidR="004F6C09" w:rsidRDefault="004F6C09"/>
        </w:tc>
        <w:tc>
          <w:tcPr>
            <w:tcW w:w="984" w:type="dxa"/>
          </w:tcPr>
          <w:p w:rsidR="004F6C09" w:rsidRDefault="004F6C09"/>
        </w:tc>
        <w:tc>
          <w:tcPr>
            <w:tcW w:w="1284" w:type="dxa"/>
          </w:tcPr>
          <w:p w:rsidR="004F6C09" w:rsidRDefault="004F6C09"/>
        </w:tc>
        <w:tc>
          <w:tcPr>
            <w:tcW w:w="992" w:type="dxa"/>
          </w:tcPr>
          <w:p w:rsidR="004F6C09" w:rsidRDefault="00795FB8">
            <w:r>
              <w:t>139</w:t>
            </w:r>
          </w:p>
        </w:tc>
        <w:tc>
          <w:tcPr>
            <w:tcW w:w="1134" w:type="dxa"/>
          </w:tcPr>
          <w:p w:rsidR="004F6C09" w:rsidRDefault="00795FB8">
            <w:r>
              <w:t>143800000</w:t>
            </w:r>
          </w:p>
        </w:tc>
        <w:tc>
          <w:tcPr>
            <w:tcW w:w="1136" w:type="dxa"/>
          </w:tcPr>
          <w:p w:rsidR="004F6C09" w:rsidRDefault="00795FB8">
            <w:r>
              <w:t>1 января 2012 года</w:t>
            </w:r>
          </w:p>
        </w:tc>
        <w:tc>
          <w:tcPr>
            <w:tcW w:w="2408" w:type="dxa"/>
          </w:tcPr>
          <w:p w:rsidR="004F6C09" w:rsidRDefault="004F6C09"/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lastRenderedPageBreak/>
              <w:t>7.0</w:t>
            </w:r>
          </w:p>
        </w:tc>
        <w:tc>
          <w:tcPr>
            <w:tcW w:w="867" w:type="dxa"/>
          </w:tcPr>
          <w:p w:rsidR="004F6C09" w:rsidRDefault="00795FB8">
            <w:r>
              <w:t>Япония</w:t>
            </w:r>
          </w:p>
        </w:tc>
        <w:tc>
          <w:tcPr>
            <w:tcW w:w="992" w:type="dxa"/>
          </w:tcPr>
          <w:p w:rsidR="004F6C09" w:rsidRDefault="00795FB8">
            <w:r>
              <w:t>126435000</w:t>
            </w:r>
          </w:p>
        </w:tc>
        <w:tc>
          <w:tcPr>
            <w:tcW w:w="709" w:type="dxa"/>
          </w:tcPr>
          <w:p w:rsidR="004F6C09" w:rsidRDefault="00795FB8">
            <w:r>
              <w:t>2.99</w:t>
            </w:r>
          </w:p>
        </w:tc>
        <w:tc>
          <w:tcPr>
            <w:tcW w:w="984" w:type="dxa"/>
          </w:tcPr>
          <w:p w:rsidR="004F6C09" w:rsidRDefault="00795FB8">
            <w:r>
              <w:t>−</w:t>
            </w:r>
            <w:r>
              <w:t>0.05</w:t>
            </w:r>
          </w:p>
        </w:tc>
        <w:tc>
          <w:tcPr>
            <w:tcW w:w="1284" w:type="dxa"/>
          </w:tcPr>
          <w:p w:rsidR="004F6C09" w:rsidRDefault="00795FB8">
            <w:r>
              <w:t>−</w:t>
            </w:r>
            <w:r>
              <w:t>63,000</w:t>
            </w:r>
          </w:p>
        </w:tc>
        <w:tc>
          <w:tcPr>
            <w:tcW w:w="992" w:type="dxa"/>
          </w:tcPr>
          <w:p w:rsidR="004F6C09" w:rsidRDefault="00795FB8">
            <w:r>
              <w:t>-</w:t>
            </w:r>
          </w:p>
        </w:tc>
        <w:tc>
          <w:tcPr>
            <w:tcW w:w="1134" w:type="dxa"/>
          </w:tcPr>
          <w:p w:rsidR="004F6C09" w:rsidRDefault="00795FB8">
            <w:r>
              <w:t>127650000</w:t>
            </w:r>
          </w:p>
        </w:tc>
        <w:tc>
          <w:tcPr>
            <w:tcW w:w="1136" w:type="dxa"/>
          </w:tcPr>
          <w:p w:rsidR="004F6C09" w:rsidRDefault="00795FB8">
            <w:r>
              <w:t>1 марта 2012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Monthly</w:t>
            </w:r>
            <w:r w:rsidRPr="004B61A6">
              <w:rPr>
                <w:lang w:val="ru-RU"/>
              </w:rPr>
              <w:t xml:space="preserve"> </w:t>
            </w: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r>
              <w:t>stat</w:t>
            </w:r>
            <w:r w:rsidRPr="004B61A6">
              <w:rPr>
                <w:lang w:val="ru-RU"/>
              </w:rPr>
              <w:t>.</w:t>
            </w:r>
            <w:r>
              <w:t>go</w:t>
            </w:r>
            <w:r w:rsidRPr="004B61A6">
              <w:rPr>
                <w:lang w:val="ru-RU"/>
              </w:rPr>
              <w:t>.</w:t>
            </w:r>
            <w:proofErr w:type="spellStart"/>
            <w:r>
              <w:t>jp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8.0</w:t>
            </w:r>
          </w:p>
        </w:tc>
        <w:tc>
          <w:tcPr>
            <w:tcW w:w="867" w:type="dxa"/>
          </w:tcPr>
          <w:p w:rsidR="004F6C09" w:rsidRDefault="00795FB8">
            <w:r>
              <w:t>Филиппины</w:t>
            </w:r>
          </w:p>
        </w:tc>
        <w:tc>
          <w:tcPr>
            <w:tcW w:w="992" w:type="dxa"/>
          </w:tcPr>
          <w:p w:rsidR="004F6C09" w:rsidRDefault="00795FB8">
            <w:r>
              <w:t>96471000</w:t>
            </w:r>
          </w:p>
        </w:tc>
        <w:tc>
          <w:tcPr>
            <w:tcW w:w="709" w:type="dxa"/>
          </w:tcPr>
          <w:p w:rsidR="004F6C09" w:rsidRDefault="00795FB8">
            <w:r>
              <w:t>2.28</w:t>
            </w:r>
          </w:p>
        </w:tc>
        <w:tc>
          <w:tcPr>
            <w:tcW w:w="984" w:type="dxa"/>
          </w:tcPr>
          <w:p w:rsidR="004F6C09" w:rsidRDefault="00795FB8">
            <w:r>
              <w:t>1.71</w:t>
            </w:r>
          </w:p>
        </w:tc>
        <w:tc>
          <w:tcPr>
            <w:tcW w:w="1284" w:type="dxa"/>
          </w:tcPr>
          <w:p w:rsidR="004F6C09" w:rsidRDefault="00795FB8">
            <w:r>
              <w:t>1650000</w:t>
            </w:r>
          </w:p>
        </w:tc>
        <w:tc>
          <w:tcPr>
            <w:tcW w:w="992" w:type="dxa"/>
          </w:tcPr>
          <w:p w:rsidR="004F6C09" w:rsidRDefault="00795FB8">
            <w:r>
              <w:t>41</w:t>
            </w:r>
          </w:p>
        </w:tc>
        <w:tc>
          <w:tcPr>
            <w:tcW w:w="1134" w:type="dxa"/>
          </w:tcPr>
          <w:p w:rsidR="004F6C09" w:rsidRDefault="00795FB8">
            <w:r>
              <w:t>94013200</w:t>
            </w:r>
          </w:p>
        </w:tc>
        <w:tc>
          <w:tcPr>
            <w:tcW w:w="1136" w:type="dxa"/>
          </w:tcPr>
          <w:p w:rsidR="004F6C09" w:rsidRDefault="00795FB8">
            <w:r>
              <w:t>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11</w:t>
            </w:r>
            <w:r>
              <w:t> </w:t>
            </w:r>
            <w:r w:rsidRPr="004B61A6">
              <w:rPr>
                <w:lang w:val="ru-RU"/>
              </w:rPr>
              <w:t>августа 2011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9.0</w:t>
            </w:r>
          </w:p>
        </w:tc>
        <w:tc>
          <w:tcPr>
            <w:tcW w:w="867" w:type="dxa"/>
          </w:tcPr>
          <w:p w:rsidR="004F6C09" w:rsidRDefault="00795FB8">
            <w:r>
              <w:t>Вьетнам</w:t>
            </w:r>
          </w:p>
        </w:tc>
        <w:tc>
          <w:tcPr>
            <w:tcW w:w="992" w:type="dxa"/>
          </w:tcPr>
          <w:p w:rsidR="004F6C09" w:rsidRDefault="00795FB8">
            <w:r>
              <w:t>89730000</w:t>
            </w:r>
          </w:p>
        </w:tc>
        <w:tc>
          <w:tcPr>
            <w:tcW w:w="709" w:type="dxa"/>
          </w:tcPr>
          <w:p w:rsidR="004F6C09" w:rsidRDefault="00795FB8">
            <w:r>
              <w:t>2.12</w:t>
            </w:r>
          </w:p>
        </w:tc>
        <w:tc>
          <w:tcPr>
            <w:tcW w:w="984" w:type="dxa"/>
          </w:tcPr>
          <w:p w:rsidR="004F6C09" w:rsidRDefault="00795FB8">
            <w:r>
              <w:t>1.06</w:t>
            </w:r>
          </w:p>
        </w:tc>
        <w:tc>
          <w:tcPr>
            <w:tcW w:w="1284" w:type="dxa"/>
          </w:tcPr>
          <w:p w:rsidR="004F6C09" w:rsidRDefault="00795FB8">
            <w:r>
              <w:t>951000</w:t>
            </w:r>
          </w:p>
        </w:tc>
        <w:tc>
          <w:tcPr>
            <w:tcW w:w="992" w:type="dxa"/>
          </w:tcPr>
          <w:p w:rsidR="004F6C09" w:rsidRDefault="00795FB8">
            <w:r>
              <w:t>66</w:t>
            </w:r>
          </w:p>
        </w:tc>
        <w:tc>
          <w:tcPr>
            <w:tcW w:w="1134" w:type="dxa"/>
          </w:tcPr>
          <w:p w:rsidR="004F6C09" w:rsidRDefault="00795FB8">
            <w:r>
              <w:t>87840000</w:t>
            </w:r>
          </w:p>
        </w:tc>
        <w:tc>
          <w:tcPr>
            <w:tcW w:w="1136" w:type="dxa"/>
          </w:tcPr>
          <w:p w:rsidR="004F6C09" w:rsidRDefault="00795FB8">
            <w:r>
              <w:t>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gso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vn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10.0</w:t>
            </w:r>
          </w:p>
        </w:tc>
        <w:tc>
          <w:tcPr>
            <w:tcW w:w="867" w:type="dxa"/>
          </w:tcPr>
          <w:p w:rsidR="004F6C09" w:rsidRDefault="00795FB8">
            <w:r>
              <w:t>Иран</w:t>
            </w:r>
          </w:p>
        </w:tc>
        <w:tc>
          <w:tcPr>
            <w:tcW w:w="992" w:type="dxa"/>
          </w:tcPr>
          <w:p w:rsidR="004F6C09" w:rsidRDefault="00795FB8">
            <w:r>
              <w:t>75612000</w:t>
            </w:r>
          </w:p>
        </w:tc>
        <w:tc>
          <w:tcPr>
            <w:tcW w:w="709" w:type="dxa"/>
          </w:tcPr>
          <w:p w:rsidR="004F6C09" w:rsidRDefault="00795FB8">
            <w:r>
              <w:t>1.79</w:t>
            </w:r>
          </w:p>
        </w:tc>
        <w:tc>
          <w:tcPr>
            <w:tcW w:w="984" w:type="dxa"/>
          </w:tcPr>
          <w:p w:rsidR="004F6C09" w:rsidRDefault="00795FB8">
            <w:r>
              <w:t>1.09</w:t>
            </w:r>
          </w:p>
        </w:tc>
        <w:tc>
          <w:tcPr>
            <w:tcW w:w="1284" w:type="dxa"/>
          </w:tcPr>
          <w:p w:rsidR="004F6C09" w:rsidRDefault="00795FB8">
            <w:r>
              <w:t>824000</w:t>
            </w:r>
          </w:p>
        </w:tc>
        <w:tc>
          <w:tcPr>
            <w:tcW w:w="992" w:type="dxa"/>
          </w:tcPr>
          <w:p w:rsidR="004F6C09" w:rsidRDefault="00795FB8">
            <w:r>
              <w:t>64</w:t>
            </w:r>
          </w:p>
        </w:tc>
        <w:tc>
          <w:tcPr>
            <w:tcW w:w="1134" w:type="dxa"/>
          </w:tcPr>
          <w:p w:rsidR="004F6C09" w:rsidRDefault="00795FB8">
            <w:r>
              <w:t>86 304 000</w:t>
            </w:r>
          </w:p>
        </w:tc>
        <w:tc>
          <w:tcPr>
            <w:tcW w:w="1136" w:type="dxa"/>
          </w:tcPr>
          <w:p w:rsidR="004F6C09" w:rsidRDefault="00795FB8">
            <w:r>
              <w:t>сентябрь 15, 2021</w:t>
            </w:r>
          </w:p>
        </w:tc>
        <w:tc>
          <w:tcPr>
            <w:tcW w:w="2408" w:type="dxa"/>
          </w:tcPr>
          <w:p w:rsidR="004F6C09" w:rsidRDefault="00795FB8">
            <w:r>
              <w:t>Official population clock (англ.)www.amar.org.ir.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11.0</w:t>
            </w:r>
          </w:p>
        </w:tc>
        <w:tc>
          <w:tcPr>
            <w:tcW w:w="867" w:type="dxa"/>
          </w:tcPr>
          <w:p w:rsidR="004F6C09" w:rsidRDefault="00795FB8">
            <w:r>
              <w:t>Турция</w:t>
            </w:r>
          </w:p>
        </w:tc>
        <w:tc>
          <w:tcPr>
            <w:tcW w:w="992" w:type="dxa"/>
          </w:tcPr>
          <w:p w:rsidR="004F6C09" w:rsidRDefault="00795FB8">
            <w:r>
              <w:t>74509000</w:t>
            </w:r>
          </w:p>
        </w:tc>
        <w:tc>
          <w:tcPr>
            <w:tcW w:w="709" w:type="dxa"/>
          </w:tcPr>
          <w:p w:rsidR="004F6C09" w:rsidRDefault="00795FB8">
            <w:r>
              <w:t>1.76</w:t>
            </w:r>
          </w:p>
        </w:tc>
        <w:tc>
          <w:tcPr>
            <w:tcW w:w="984" w:type="dxa"/>
          </w:tcPr>
          <w:p w:rsidR="004F6C09" w:rsidRDefault="00795FB8">
            <w:r>
              <w:t>1.18</w:t>
            </w:r>
          </w:p>
        </w:tc>
        <w:tc>
          <w:tcPr>
            <w:tcW w:w="1284" w:type="dxa"/>
          </w:tcPr>
          <w:p w:rsidR="004F6C09" w:rsidRDefault="00795FB8">
            <w:r>
              <w:t>879000</w:t>
            </w:r>
          </w:p>
        </w:tc>
        <w:tc>
          <w:tcPr>
            <w:tcW w:w="992" w:type="dxa"/>
          </w:tcPr>
          <w:p w:rsidR="004F6C09" w:rsidRDefault="00795FB8">
            <w:r>
              <w:t>59</w:t>
            </w:r>
          </w:p>
        </w:tc>
        <w:tc>
          <w:tcPr>
            <w:tcW w:w="1134" w:type="dxa"/>
          </w:tcPr>
          <w:p w:rsidR="004F6C09" w:rsidRDefault="00795FB8">
            <w:r>
              <w:t>74724269</w:t>
            </w:r>
          </w:p>
        </w:tc>
        <w:tc>
          <w:tcPr>
            <w:tcW w:w="1136" w:type="dxa"/>
          </w:tcPr>
          <w:p w:rsidR="004F6C09" w:rsidRDefault="00795FB8">
            <w:r>
              <w:t>31 декабря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turkstat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tr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12.0</w:t>
            </w:r>
          </w:p>
        </w:tc>
        <w:tc>
          <w:tcPr>
            <w:tcW w:w="867" w:type="dxa"/>
          </w:tcPr>
          <w:p w:rsidR="004F6C09" w:rsidRDefault="00795FB8">
            <w:r>
              <w:t>Таиланд</w:t>
            </w:r>
          </w:p>
        </w:tc>
        <w:tc>
          <w:tcPr>
            <w:tcW w:w="992" w:type="dxa"/>
          </w:tcPr>
          <w:p w:rsidR="004F6C09" w:rsidRDefault="00795FB8">
            <w:r>
              <w:t>69892000</w:t>
            </w:r>
          </w:p>
        </w:tc>
        <w:tc>
          <w:tcPr>
            <w:tcW w:w="709" w:type="dxa"/>
          </w:tcPr>
          <w:p w:rsidR="004F6C09" w:rsidRDefault="00795FB8">
            <w:r>
              <w:t>1.65</w:t>
            </w:r>
          </w:p>
        </w:tc>
        <w:tc>
          <w:tcPr>
            <w:tcW w:w="984" w:type="dxa"/>
          </w:tcPr>
          <w:p w:rsidR="004F6C09" w:rsidRDefault="00795FB8">
            <w:r>
              <w:t>0.54</w:t>
            </w:r>
          </w:p>
        </w:tc>
        <w:tc>
          <w:tcPr>
            <w:tcW w:w="1284" w:type="dxa"/>
          </w:tcPr>
          <w:p w:rsidR="004F6C09" w:rsidRDefault="00795FB8">
            <w:r>
              <w:t>377000</w:t>
            </w:r>
          </w:p>
        </w:tc>
        <w:tc>
          <w:tcPr>
            <w:tcW w:w="992" w:type="dxa"/>
          </w:tcPr>
          <w:p w:rsidR="004F6C09" w:rsidRDefault="00795FB8">
            <w:r>
              <w:t>129</w:t>
            </w:r>
          </w:p>
        </w:tc>
        <w:tc>
          <w:tcPr>
            <w:tcW w:w="1134" w:type="dxa"/>
          </w:tcPr>
          <w:p w:rsidR="004F6C09" w:rsidRDefault="00795FB8">
            <w:r>
              <w:t>65479453</w:t>
            </w:r>
          </w:p>
        </w:tc>
        <w:tc>
          <w:tcPr>
            <w:tcW w:w="1136" w:type="dxa"/>
          </w:tcPr>
          <w:p w:rsidR="004F6C09" w:rsidRDefault="00795FB8">
            <w:r>
              <w:t>1 сентября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>(нем.)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citypopulation</w:t>
            </w:r>
            <w:proofErr w:type="spellEnd"/>
            <w:r w:rsidRPr="004B61A6">
              <w:rPr>
                <w:lang w:val="ru-RU"/>
              </w:rPr>
              <w:t>.</w:t>
            </w:r>
            <w:r>
              <w:t>de</w:t>
            </w:r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13.0</w:t>
            </w:r>
          </w:p>
        </w:tc>
        <w:tc>
          <w:tcPr>
            <w:tcW w:w="867" w:type="dxa"/>
          </w:tcPr>
          <w:p w:rsidR="004F6C09" w:rsidRDefault="00795FB8">
            <w:r>
              <w:t>Мьянма</w:t>
            </w:r>
          </w:p>
        </w:tc>
        <w:tc>
          <w:tcPr>
            <w:tcW w:w="992" w:type="dxa"/>
          </w:tcPr>
          <w:p w:rsidR="004F6C09" w:rsidRDefault="00795FB8">
            <w:r>
              <w:t>48724000</w:t>
            </w:r>
          </w:p>
        </w:tc>
        <w:tc>
          <w:tcPr>
            <w:tcW w:w="709" w:type="dxa"/>
          </w:tcPr>
          <w:p w:rsidR="004F6C09" w:rsidRDefault="00795FB8">
            <w:r>
              <w:t>1.15</w:t>
            </w:r>
          </w:p>
        </w:tc>
        <w:tc>
          <w:tcPr>
            <w:tcW w:w="984" w:type="dxa"/>
          </w:tcPr>
          <w:p w:rsidR="004F6C09" w:rsidRDefault="00795FB8">
            <w:r>
              <w:t>0.80</w:t>
            </w:r>
          </w:p>
        </w:tc>
        <w:tc>
          <w:tcPr>
            <w:tcW w:w="1284" w:type="dxa"/>
          </w:tcPr>
          <w:p w:rsidR="004F6C09" w:rsidRDefault="00795FB8">
            <w:r>
              <w:t>390000</w:t>
            </w:r>
          </w:p>
        </w:tc>
        <w:tc>
          <w:tcPr>
            <w:tcW w:w="992" w:type="dxa"/>
          </w:tcPr>
          <w:p w:rsidR="004F6C09" w:rsidRDefault="00795FB8">
            <w:r>
              <w:t>87</w:t>
            </w:r>
          </w:p>
        </w:tc>
        <w:tc>
          <w:tcPr>
            <w:tcW w:w="1134" w:type="dxa"/>
          </w:tcPr>
          <w:p w:rsidR="004F6C09" w:rsidRDefault="00795FB8">
            <w:r>
              <w:t>57197871</w:t>
            </w:r>
          </w:p>
        </w:tc>
        <w:tc>
          <w:tcPr>
            <w:tcW w:w="1136" w:type="dxa"/>
          </w:tcPr>
          <w:p w:rsidR="004F6C09" w:rsidRDefault="00795FB8">
            <w:r>
              <w:t>2012</w:t>
            </w:r>
          </w:p>
        </w:tc>
        <w:tc>
          <w:tcPr>
            <w:tcW w:w="2408" w:type="dxa"/>
          </w:tcPr>
          <w:p w:rsidR="004F6C09" w:rsidRDefault="00795FB8">
            <w:r>
              <w:t xml:space="preserve">World Gazetteer projection (англ.)(недоступная ссылка). </w:t>
            </w:r>
            <w:r>
              <w:t>Архивировано 5 января 2013 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lastRenderedPageBreak/>
              <w:t>14.0</w:t>
            </w:r>
          </w:p>
        </w:tc>
        <w:tc>
          <w:tcPr>
            <w:tcW w:w="867" w:type="dxa"/>
          </w:tcPr>
          <w:p w:rsidR="004F6C09" w:rsidRDefault="00795FB8">
            <w:r>
              <w:t>Республика Корея</w:t>
            </w:r>
          </w:p>
        </w:tc>
        <w:tc>
          <w:tcPr>
            <w:tcW w:w="992" w:type="dxa"/>
          </w:tcPr>
          <w:p w:rsidR="004F6C09" w:rsidRDefault="00795FB8">
            <w:r>
              <w:t>48588000</w:t>
            </w:r>
          </w:p>
        </w:tc>
        <w:tc>
          <w:tcPr>
            <w:tcW w:w="709" w:type="dxa"/>
          </w:tcPr>
          <w:p w:rsidR="004F6C09" w:rsidRDefault="00795FB8">
            <w:r>
              <w:t>1.15</w:t>
            </w:r>
          </w:p>
        </w:tc>
        <w:tc>
          <w:tcPr>
            <w:tcW w:w="984" w:type="dxa"/>
          </w:tcPr>
          <w:p w:rsidR="004F6C09" w:rsidRDefault="00795FB8">
            <w:r>
              <w:t>0.41</w:t>
            </w:r>
          </w:p>
        </w:tc>
        <w:tc>
          <w:tcPr>
            <w:tcW w:w="1284" w:type="dxa"/>
          </w:tcPr>
          <w:p w:rsidR="004F6C09" w:rsidRDefault="00795FB8">
            <w:r>
              <w:t>199000</w:t>
            </w:r>
          </w:p>
        </w:tc>
        <w:tc>
          <w:tcPr>
            <w:tcW w:w="992" w:type="dxa"/>
          </w:tcPr>
          <w:p w:rsidR="004F6C09" w:rsidRDefault="00795FB8">
            <w:r>
              <w:t>169</w:t>
            </w:r>
          </w:p>
        </w:tc>
        <w:tc>
          <w:tcPr>
            <w:tcW w:w="1134" w:type="dxa"/>
          </w:tcPr>
          <w:p w:rsidR="004F6C09" w:rsidRDefault="00795FB8">
            <w:r>
              <w:t>48580000</w:t>
            </w:r>
          </w:p>
        </w:tc>
        <w:tc>
          <w:tcPr>
            <w:tcW w:w="1136" w:type="dxa"/>
          </w:tcPr>
          <w:p w:rsidR="004F6C09" w:rsidRDefault="00795FB8">
            <w:r>
              <w:t>1 ноября 2010</w:t>
            </w:r>
          </w:p>
        </w:tc>
        <w:tc>
          <w:tcPr>
            <w:tcW w:w="2408" w:type="dxa"/>
          </w:tcPr>
          <w:p w:rsidR="004F6C09" w:rsidRDefault="00795FB8">
            <w:r>
              <w:t>Census result (англ.)kostat.go.kr.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15.0</w:t>
            </w:r>
          </w:p>
        </w:tc>
        <w:tc>
          <w:tcPr>
            <w:tcW w:w="867" w:type="dxa"/>
          </w:tcPr>
          <w:p w:rsidR="004F6C09" w:rsidRDefault="00795FB8">
            <w:r>
              <w:t>Ирак</w:t>
            </w:r>
          </w:p>
        </w:tc>
        <w:tc>
          <w:tcPr>
            <w:tcW w:w="992" w:type="dxa"/>
          </w:tcPr>
          <w:p w:rsidR="004F6C09" w:rsidRDefault="00795FB8">
            <w:r>
              <w:t>33703000</w:t>
            </w:r>
          </w:p>
        </w:tc>
        <w:tc>
          <w:tcPr>
            <w:tcW w:w="709" w:type="dxa"/>
          </w:tcPr>
          <w:p w:rsidR="004F6C09" w:rsidRDefault="00795FB8">
            <w:r>
              <w:t>0.8</w:t>
            </w:r>
          </w:p>
        </w:tc>
        <w:tc>
          <w:tcPr>
            <w:tcW w:w="984" w:type="dxa"/>
          </w:tcPr>
          <w:p w:rsidR="004F6C09" w:rsidRDefault="00795FB8">
            <w:r>
              <w:t>3.18</w:t>
            </w:r>
          </w:p>
        </w:tc>
        <w:tc>
          <w:tcPr>
            <w:tcW w:w="1284" w:type="dxa"/>
          </w:tcPr>
          <w:p w:rsidR="004F6C09" w:rsidRDefault="00795FB8">
            <w:r>
              <w:t>1072000</w:t>
            </w:r>
          </w:p>
        </w:tc>
        <w:tc>
          <w:tcPr>
            <w:tcW w:w="992" w:type="dxa"/>
          </w:tcPr>
          <w:p w:rsidR="004F6C09" w:rsidRDefault="00795FB8">
            <w:r>
              <w:t>22</w:t>
            </w:r>
          </w:p>
        </w:tc>
        <w:tc>
          <w:tcPr>
            <w:tcW w:w="1134" w:type="dxa"/>
          </w:tcPr>
          <w:p w:rsidR="004F6C09" w:rsidRDefault="00795FB8">
            <w:r>
              <w:t>33330000</w:t>
            </w:r>
          </w:p>
        </w:tc>
        <w:tc>
          <w:tcPr>
            <w:tcW w:w="1136" w:type="dxa"/>
          </w:tcPr>
          <w:p w:rsidR="004F6C09" w:rsidRDefault="00795FB8">
            <w:r>
              <w:t>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29</w:t>
            </w:r>
            <w:r>
              <w:t> </w:t>
            </w:r>
            <w:r w:rsidRPr="004B61A6">
              <w:rPr>
                <w:lang w:val="ru-RU"/>
              </w:rPr>
              <w:t>октября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16.0</w:t>
            </w:r>
          </w:p>
        </w:tc>
        <w:tc>
          <w:tcPr>
            <w:tcW w:w="867" w:type="dxa"/>
          </w:tcPr>
          <w:p w:rsidR="004F6C09" w:rsidRDefault="00795FB8">
            <w:r>
              <w:t>Афганистан</w:t>
            </w:r>
          </w:p>
        </w:tc>
        <w:tc>
          <w:tcPr>
            <w:tcW w:w="992" w:type="dxa"/>
          </w:tcPr>
          <w:p w:rsidR="004F6C09" w:rsidRDefault="00795FB8">
            <w:r>
              <w:t>33397000</w:t>
            </w:r>
          </w:p>
        </w:tc>
        <w:tc>
          <w:tcPr>
            <w:tcW w:w="709" w:type="dxa"/>
          </w:tcPr>
          <w:p w:rsidR="004F6C09" w:rsidRDefault="00795FB8">
            <w:r>
              <w:t>0.79</w:t>
            </w:r>
          </w:p>
        </w:tc>
        <w:tc>
          <w:tcPr>
            <w:tcW w:w="984" w:type="dxa"/>
          </w:tcPr>
          <w:p w:rsidR="004F6C09" w:rsidRDefault="00795FB8">
            <w:r>
              <w:t>3.21</w:t>
            </w:r>
          </w:p>
        </w:tc>
        <w:tc>
          <w:tcPr>
            <w:tcW w:w="1284" w:type="dxa"/>
          </w:tcPr>
          <w:p w:rsidR="004F6C09" w:rsidRDefault="00795FB8">
            <w:r>
              <w:t>1072000</w:t>
            </w:r>
          </w:p>
        </w:tc>
        <w:tc>
          <w:tcPr>
            <w:tcW w:w="992" w:type="dxa"/>
          </w:tcPr>
          <w:p w:rsidR="004F6C09" w:rsidRDefault="00795FB8">
            <w:r>
              <w:t>22</w:t>
            </w:r>
          </w:p>
        </w:tc>
        <w:tc>
          <w:tcPr>
            <w:tcW w:w="1134" w:type="dxa"/>
          </w:tcPr>
          <w:p w:rsidR="004F6C09" w:rsidRDefault="00795FB8">
            <w:r>
              <w:t>24485600</w:t>
            </w:r>
          </w:p>
        </w:tc>
        <w:tc>
          <w:tcPr>
            <w:tcW w:w="1136" w:type="dxa"/>
          </w:tcPr>
          <w:p w:rsidR="004F6C09" w:rsidRDefault="00795FB8">
            <w:r>
              <w:t>1 января 2011</w:t>
            </w:r>
          </w:p>
        </w:tc>
        <w:tc>
          <w:tcPr>
            <w:tcW w:w="2408" w:type="dxa"/>
          </w:tcPr>
          <w:p w:rsidR="004F6C09" w:rsidRDefault="00795FB8">
            <w:r>
              <w:t>Official estimate (англ.)cso.gov.af.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17.0</w:t>
            </w:r>
          </w:p>
        </w:tc>
        <w:tc>
          <w:tcPr>
            <w:tcW w:w="867" w:type="dxa"/>
          </w:tcPr>
          <w:p w:rsidR="004F6C09" w:rsidRDefault="00795FB8">
            <w:r>
              <w:t>Непал</w:t>
            </w:r>
          </w:p>
        </w:tc>
        <w:tc>
          <w:tcPr>
            <w:tcW w:w="992" w:type="dxa"/>
          </w:tcPr>
          <w:p w:rsidR="004F6C09" w:rsidRDefault="00795FB8">
            <w:r>
              <w:t>31011000</w:t>
            </w:r>
          </w:p>
        </w:tc>
        <w:tc>
          <w:tcPr>
            <w:tcW w:w="709" w:type="dxa"/>
          </w:tcPr>
          <w:p w:rsidR="004F6C09" w:rsidRDefault="00795FB8">
            <w:r>
              <w:t>0.73</w:t>
            </w:r>
          </w:p>
        </w:tc>
        <w:tc>
          <w:tcPr>
            <w:tcW w:w="984" w:type="dxa"/>
          </w:tcPr>
          <w:p w:rsidR="004F6C09" w:rsidRDefault="00795FB8">
            <w:r>
              <w:t>1.72</w:t>
            </w:r>
          </w:p>
        </w:tc>
        <w:tc>
          <w:tcPr>
            <w:tcW w:w="1284" w:type="dxa"/>
          </w:tcPr>
          <w:p w:rsidR="004F6C09" w:rsidRDefault="00795FB8">
            <w:r>
              <w:t>533000</w:t>
            </w:r>
          </w:p>
        </w:tc>
        <w:tc>
          <w:tcPr>
            <w:tcW w:w="992" w:type="dxa"/>
          </w:tcPr>
          <w:p w:rsidR="004F6C09" w:rsidRDefault="00795FB8">
            <w:r>
              <w:t>41</w:t>
            </w:r>
          </w:p>
        </w:tc>
        <w:tc>
          <w:tcPr>
            <w:tcW w:w="1134" w:type="dxa"/>
          </w:tcPr>
          <w:p w:rsidR="004F6C09" w:rsidRDefault="00795FB8">
            <w:r>
              <w:t>26620809</w:t>
            </w:r>
          </w:p>
        </w:tc>
        <w:tc>
          <w:tcPr>
            <w:tcW w:w="1136" w:type="dxa"/>
          </w:tcPr>
          <w:p w:rsidR="004F6C09" w:rsidRDefault="00795FB8">
            <w:r>
              <w:t>22 июня 2011</w:t>
            </w:r>
          </w:p>
        </w:tc>
        <w:tc>
          <w:tcPr>
            <w:tcW w:w="2408" w:type="dxa"/>
          </w:tcPr>
          <w:p w:rsidR="004F6C09" w:rsidRDefault="00795FB8">
            <w:r>
              <w:t>Census result (англ.)archive.wikiwix.com.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18.0</w:t>
            </w:r>
          </w:p>
        </w:tc>
        <w:tc>
          <w:tcPr>
            <w:tcW w:w="867" w:type="dxa"/>
          </w:tcPr>
          <w:p w:rsidR="004F6C09" w:rsidRDefault="00795FB8">
            <w:r>
              <w:t>Малайзия</w:t>
            </w:r>
          </w:p>
        </w:tc>
        <w:tc>
          <w:tcPr>
            <w:tcW w:w="992" w:type="dxa"/>
          </w:tcPr>
          <w:p w:rsidR="004F6C09" w:rsidRDefault="00795FB8">
            <w:r>
              <w:t>29322000</w:t>
            </w:r>
          </w:p>
        </w:tc>
        <w:tc>
          <w:tcPr>
            <w:tcW w:w="709" w:type="dxa"/>
          </w:tcPr>
          <w:p w:rsidR="004F6C09" w:rsidRDefault="00795FB8">
            <w:r>
              <w:t>0.69</w:t>
            </w:r>
          </w:p>
        </w:tc>
        <w:tc>
          <w:tcPr>
            <w:tcW w:w="984" w:type="dxa"/>
          </w:tcPr>
          <w:p w:rsidR="004F6C09" w:rsidRDefault="00795FB8">
            <w:r>
              <w:t>1.60</w:t>
            </w:r>
          </w:p>
        </w:tc>
        <w:tc>
          <w:tcPr>
            <w:tcW w:w="1284" w:type="dxa"/>
          </w:tcPr>
          <w:p w:rsidR="004F6C09" w:rsidRDefault="00795FB8">
            <w:r>
              <w:t>469000</w:t>
            </w:r>
          </w:p>
        </w:tc>
        <w:tc>
          <w:tcPr>
            <w:tcW w:w="992" w:type="dxa"/>
          </w:tcPr>
          <w:p w:rsidR="004F6C09" w:rsidRDefault="00795FB8">
            <w:r>
              <w:t>44</w:t>
            </w:r>
          </w:p>
        </w:tc>
        <w:tc>
          <w:tcPr>
            <w:tcW w:w="1134" w:type="dxa"/>
          </w:tcPr>
          <w:p w:rsidR="004F6C09" w:rsidRDefault="00795FB8">
            <w:r>
              <w:t>28334135</w:t>
            </w:r>
          </w:p>
        </w:tc>
        <w:tc>
          <w:tcPr>
            <w:tcW w:w="1136" w:type="dxa"/>
          </w:tcPr>
          <w:p w:rsidR="004F6C09" w:rsidRDefault="00795FB8">
            <w:r>
              <w:t>6 июля 2010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13 </w:t>
            </w:r>
            <w:proofErr w:type="spellStart"/>
            <w:r>
              <w:t>ноября</w:t>
            </w:r>
            <w:proofErr w:type="spellEnd"/>
            <w:r>
              <w:t xml:space="preserve"> 2011 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19.0</w:t>
            </w:r>
          </w:p>
        </w:tc>
        <w:tc>
          <w:tcPr>
            <w:tcW w:w="867" w:type="dxa"/>
          </w:tcPr>
          <w:p w:rsidR="004F6C09" w:rsidRDefault="00795FB8">
            <w:r>
              <w:t>Саудовская Ара</w:t>
            </w:r>
            <w:r>
              <w:t>вия</w:t>
            </w:r>
          </w:p>
        </w:tc>
        <w:tc>
          <w:tcPr>
            <w:tcW w:w="992" w:type="dxa"/>
          </w:tcPr>
          <w:p w:rsidR="004F6C09" w:rsidRDefault="00795FB8">
            <w:r>
              <w:t>28705000</w:t>
            </w:r>
          </w:p>
        </w:tc>
        <w:tc>
          <w:tcPr>
            <w:tcW w:w="709" w:type="dxa"/>
          </w:tcPr>
          <w:p w:rsidR="004F6C09" w:rsidRDefault="00795FB8">
            <w:r>
              <w:t>0.68</w:t>
            </w:r>
          </w:p>
        </w:tc>
        <w:tc>
          <w:tcPr>
            <w:tcW w:w="984" w:type="dxa"/>
          </w:tcPr>
          <w:p w:rsidR="004F6C09" w:rsidRDefault="00795FB8">
            <w:r>
              <w:t>2.21</w:t>
            </w:r>
          </w:p>
        </w:tc>
        <w:tc>
          <w:tcPr>
            <w:tcW w:w="1284" w:type="dxa"/>
          </w:tcPr>
          <w:p w:rsidR="004F6C09" w:rsidRDefault="00795FB8">
            <w:r>
              <w:t>634000</w:t>
            </w:r>
          </w:p>
        </w:tc>
        <w:tc>
          <w:tcPr>
            <w:tcW w:w="992" w:type="dxa"/>
          </w:tcPr>
          <w:p w:rsidR="004F6C09" w:rsidRDefault="00795FB8">
            <w:r>
              <w:t>32</w:t>
            </w:r>
          </w:p>
        </w:tc>
        <w:tc>
          <w:tcPr>
            <w:tcW w:w="1134" w:type="dxa"/>
          </w:tcPr>
          <w:p w:rsidR="004F6C09" w:rsidRDefault="00795FB8">
            <w:r>
              <w:t>27136977</w:t>
            </w:r>
          </w:p>
        </w:tc>
        <w:tc>
          <w:tcPr>
            <w:tcW w:w="1136" w:type="dxa"/>
          </w:tcPr>
          <w:p w:rsidR="004F6C09" w:rsidRDefault="00795FB8">
            <w:r>
              <w:t>28 апреля 2010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19 </w:t>
            </w:r>
            <w:proofErr w:type="spellStart"/>
            <w:r>
              <w:t>сентября</w:t>
            </w:r>
            <w:proofErr w:type="spellEnd"/>
            <w:r>
              <w:t xml:space="preserve"> 2012 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20.0</w:t>
            </w:r>
          </w:p>
        </w:tc>
        <w:tc>
          <w:tcPr>
            <w:tcW w:w="867" w:type="dxa"/>
          </w:tcPr>
          <w:p w:rsidR="004F6C09" w:rsidRDefault="00795FB8">
            <w:r>
              <w:t>Узбекистан</w:t>
            </w:r>
          </w:p>
        </w:tc>
        <w:tc>
          <w:tcPr>
            <w:tcW w:w="992" w:type="dxa"/>
          </w:tcPr>
          <w:p w:rsidR="004F6C09" w:rsidRDefault="00795FB8">
            <w:r>
              <w:t>28077000</w:t>
            </w:r>
          </w:p>
        </w:tc>
        <w:tc>
          <w:tcPr>
            <w:tcW w:w="709" w:type="dxa"/>
          </w:tcPr>
          <w:p w:rsidR="004F6C09" w:rsidRDefault="00795FB8">
            <w:r>
              <w:t>0.66</w:t>
            </w:r>
          </w:p>
        </w:tc>
        <w:tc>
          <w:tcPr>
            <w:tcW w:w="984" w:type="dxa"/>
          </w:tcPr>
          <w:p w:rsidR="004F6C09" w:rsidRDefault="00795FB8">
            <w:r>
              <w:t>1.14</w:t>
            </w:r>
          </w:p>
        </w:tc>
        <w:tc>
          <w:tcPr>
            <w:tcW w:w="1284" w:type="dxa"/>
          </w:tcPr>
          <w:p w:rsidR="004F6C09" w:rsidRDefault="00795FB8">
            <w:r>
              <w:t>320000</w:t>
            </w:r>
          </w:p>
        </w:tc>
        <w:tc>
          <w:tcPr>
            <w:tcW w:w="992" w:type="dxa"/>
          </w:tcPr>
          <w:p w:rsidR="004F6C09" w:rsidRDefault="00795FB8">
            <w:r>
              <w:t>61</w:t>
            </w:r>
          </w:p>
        </w:tc>
        <w:tc>
          <w:tcPr>
            <w:tcW w:w="1134" w:type="dxa"/>
          </w:tcPr>
          <w:p w:rsidR="004F6C09" w:rsidRDefault="00795FB8">
            <w:r>
              <w:t>28000000</w:t>
            </w:r>
          </w:p>
        </w:tc>
        <w:tc>
          <w:tcPr>
            <w:tcW w:w="1136" w:type="dxa"/>
          </w:tcPr>
          <w:p w:rsidR="004F6C09" w:rsidRDefault="00795FB8">
            <w:r>
              <w:t>1 января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r w:rsidRPr="004B61A6">
              <w:rPr>
                <w:lang w:val="ru-RU"/>
              </w:rPr>
              <w:t>Архивировано 25</w:t>
            </w:r>
            <w:r>
              <w:t> </w:t>
            </w:r>
            <w:r w:rsidRPr="004B61A6">
              <w:rPr>
                <w:lang w:val="ru-RU"/>
              </w:rPr>
              <w:t>апреля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21.0</w:t>
            </w:r>
          </w:p>
        </w:tc>
        <w:tc>
          <w:tcPr>
            <w:tcW w:w="867" w:type="dxa"/>
          </w:tcPr>
          <w:p w:rsidR="004F6C09" w:rsidRDefault="00795FB8">
            <w:r>
              <w:t>Йемен</w:t>
            </w:r>
          </w:p>
        </w:tc>
        <w:tc>
          <w:tcPr>
            <w:tcW w:w="992" w:type="dxa"/>
          </w:tcPr>
          <w:p w:rsidR="004F6C09" w:rsidRDefault="00795FB8">
            <w:r>
              <w:t>25569000</w:t>
            </w:r>
          </w:p>
        </w:tc>
        <w:tc>
          <w:tcPr>
            <w:tcW w:w="709" w:type="dxa"/>
          </w:tcPr>
          <w:p w:rsidR="004F6C09" w:rsidRDefault="00795FB8">
            <w:r>
              <w:t>0.6</w:t>
            </w:r>
          </w:p>
        </w:tc>
        <w:tc>
          <w:tcPr>
            <w:tcW w:w="984" w:type="dxa"/>
          </w:tcPr>
          <w:p w:rsidR="004F6C09" w:rsidRDefault="00795FB8">
            <w:r>
              <w:t>3.10</w:t>
            </w:r>
          </w:p>
        </w:tc>
        <w:tc>
          <w:tcPr>
            <w:tcW w:w="1284" w:type="dxa"/>
          </w:tcPr>
          <w:p w:rsidR="004F6C09" w:rsidRDefault="00795FB8">
            <w:r>
              <w:t>793000</w:t>
            </w:r>
          </w:p>
        </w:tc>
        <w:tc>
          <w:tcPr>
            <w:tcW w:w="992" w:type="dxa"/>
          </w:tcPr>
          <w:p w:rsidR="004F6C09" w:rsidRDefault="00795FB8">
            <w:r>
              <w:t>23</w:t>
            </w:r>
          </w:p>
        </w:tc>
        <w:tc>
          <w:tcPr>
            <w:tcW w:w="1134" w:type="dxa"/>
          </w:tcPr>
          <w:p w:rsidR="004F6C09" w:rsidRDefault="00795FB8">
            <w:r>
              <w:t>24527000</w:t>
            </w:r>
          </w:p>
        </w:tc>
        <w:tc>
          <w:tcPr>
            <w:tcW w:w="1136" w:type="dxa"/>
          </w:tcPr>
          <w:p w:rsidR="004F6C09" w:rsidRDefault="00795FB8">
            <w:r>
              <w:t>2012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Архивировано </w:t>
            </w:r>
            <w:r w:rsidRPr="004B61A6">
              <w:rPr>
                <w:lang w:val="ru-RU"/>
              </w:rPr>
              <w:lastRenderedPageBreak/>
              <w:t>23</w:t>
            </w:r>
            <w:r>
              <w:t> </w:t>
            </w:r>
            <w:r w:rsidRPr="004B61A6">
              <w:rPr>
                <w:lang w:val="ru-RU"/>
              </w:rPr>
              <w:t>сентября 2015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lastRenderedPageBreak/>
              <w:t>22.0</w:t>
            </w:r>
          </w:p>
        </w:tc>
        <w:tc>
          <w:tcPr>
            <w:tcW w:w="867" w:type="dxa"/>
          </w:tcPr>
          <w:p w:rsidR="004F6C09" w:rsidRDefault="00795FB8">
            <w:r>
              <w:t>КНДР</w:t>
            </w:r>
          </w:p>
        </w:tc>
        <w:tc>
          <w:tcPr>
            <w:tcW w:w="992" w:type="dxa"/>
          </w:tcPr>
          <w:p w:rsidR="004F6C09" w:rsidRDefault="00795FB8">
            <w:r>
              <w:t>24554000</w:t>
            </w:r>
          </w:p>
        </w:tc>
        <w:tc>
          <w:tcPr>
            <w:tcW w:w="709" w:type="dxa"/>
          </w:tcPr>
          <w:p w:rsidR="004F6C09" w:rsidRDefault="00795FB8">
            <w:r>
              <w:t>0.58</w:t>
            </w:r>
          </w:p>
        </w:tc>
        <w:tc>
          <w:tcPr>
            <w:tcW w:w="984" w:type="dxa"/>
          </w:tcPr>
          <w:p w:rsidR="004F6C09" w:rsidRDefault="00795FB8">
            <w:r>
              <w:t>0.42</w:t>
            </w:r>
          </w:p>
        </w:tc>
        <w:tc>
          <w:tcPr>
            <w:tcW w:w="1284" w:type="dxa"/>
          </w:tcPr>
          <w:p w:rsidR="004F6C09" w:rsidRDefault="00795FB8">
            <w:r>
              <w:t>103000</w:t>
            </w:r>
          </w:p>
        </w:tc>
        <w:tc>
          <w:tcPr>
            <w:tcW w:w="992" w:type="dxa"/>
          </w:tcPr>
          <w:p w:rsidR="004F6C09" w:rsidRDefault="00795FB8">
            <w:r>
              <w:t>165</w:t>
            </w:r>
          </w:p>
        </w:tc>
        <w:tc>
          <w:tcPr>
            <w:tcW w:w="1134" w:type="dxa"/>
          </w:tcPr>
          <w:p w:rsidR="004F6C09" w:rsidRDefault="00795FB8">
            <w:r>
              <w:t>24052231</w:t>
            </w:r>
          </w:p>
        </w:tc>
        <w:tc>
          <w:tcPr>
            <w:tcW w:w="1136" w:type="dxa"/>
          </w:tcPr>
          <w:p w:rsidR="004F6C09" w:rsidRDefault="00795FB8">
            <w:r>
              <w:t>1 октября 2008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unstats</w:t>
            </w:r>
            <w:proofErr w:type="spellEnd"/>
            <w:r w:rsidRPr="004B61A6">
              <w:rPr>
                <w:lang w:val="ru-RU"/>
              </w:rPr>
              <w:t>.</w:t>
            </w:r>
            <w:r>
              <w:t>un</w:t>
            </w:r>
            <w:r w:rsidRPr="004B61A6">
              <w:rPr>
                <w:lang w:val="ru-RU"/>
              </w:rPr>
              <w:t>.</w:t>
            </w:r>
            <w:r>
              <w:t>org</w:t>
            </w:r>
            <w:r w:rsidRPr="004B61A6">
              <w:rPr>
                <w:lang w:val="ru-RU"/>
              </w:rPr>
              <w:t xml:space="preserve">. Дата обращения: 8 марта 2021. </w:t>
            </w:r>
            <w:proofErr w:type="spellStart"/>
            <w:r>
              <w:t>Архивировано</w:t>
            </w:r>
            <w:proofErr w:type="spellEnd"/>
            <w:r>
              <w:t xml:space="preserve"> 26 </w:t>
            </w:r>
            <w:proofErr w:type="spellStart"/>
            <w:r>
              <w:t>марта</w:t>
            </w:r>
            <w:proofErr w:type="spellEnd"/>
            <w:r>
              <w:t xml:space="preserve"> 2016 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23.0</w:t>
            </w:r>
          </w:p>
        </w:tc>
        <w:tc>
          <w:tcPr>
            <w:tcW w:w="867" w:type="dxa"/>
          </w:tcPr>
          <w:p w:rsidR="004F6C09" w:rsidRDefault="00795FB8">
            <w:r>
              <w:t>Шри-Ланка</w:t>
            </w:r>
          </w:p>
        </w:tc>
        <w:tc>
          <w:tcPr>
            <w:tcW w:w="992" w:type="dxa"/>
          </w:tcPr>
          <w:p w:rsidR="004F6C09" w:rsidRDefault="00795FB8">
            <w:r>
              <w:t>21224000</w:t>
            </w:r>
          </w:p>
        </w:tc>
        <w:tc>
          <w:tcPr>
            <w:tcW w:w="709" w:type="dxa"/>
          </w:tcPr>
          <w:p w:rsidR="004F6C09" w:rsidRDefault="00795FB8">
            <w:r>
              <w:t>0.5</w:t>
            </w:r>
          </w:p>
        </w:tc>
        <w:tc>
          <w:tcPr>
            <w:tcW w:w="984" w:type="dxa"/>
          </w:tcPr>
          <w:p w:rsidR="004F6C09" w:rsidRDefault="00795FB8">
            <w:r>
              <w:t>0.85</w:t>
            </w:r>
          </w:p>
        </w:tc>
        <w:tc>
          <w:tcPr>
            <w:tcW w:w="1284" w:type="dxa"/>
          </w:tcPr>
          <w:p w:rsidR="004F6C09" w:rsidRDefault="00795FB8">
            <w:r>
              <w:t>180000</w:t>
            </w:r>
          </w:p>
        </w:tc>
        <w:tc>
          <w:tcPr>
            <w:tcW w:w="992" w:type="dxa"/>
          </w:tcPr>
          <w:p w:rsidR="004F6C09" w:rsidRDefault="00795FB8">
            <w:r>
              <w:t>82</w:t>
            </w:r>
          </w:p>
        </w:tc>
        <w:tc>
          <w:tcPr>
            <w:tcW w:w="1134" w:type="dxa"/>
          </w:tcPr>
          <w:p w:rsidR="004F6C09" w:rsidRDefault="00795FB8">
            <w:r>
              <w:t>20653000</w:t>
            </w:r>
          </w:p>
        </w:tc>
        <w:tc>
          <w:tcPr>
            <w:tcW w:w="1136" w:type="dxa"/>
          </w:tcPr>
          <w:p w:rsidR="004F6C09" w:rsidRDefault="00795FB8">
            <w:r>
              <w:t>1 июля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r>
              <w:t>statistics</w:t>
            </w:r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lk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</w:t>
            </w:r>
            <w:r w:rsidRPr="004B61A6">
              <w:rPr>
                <w:lang w:val="ru-RU"/>
              </w:rP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24.0</w:t>
            </w:r>
          </w:p>
        </w:tc>
        <w:tc>
          <w:tcPr>
            <w:tcW w:w="867" w:type="dxa"/>
          </w:tcPr>
          <w:p w:rsidR="004F6C09" w:rsidRDefault="00795FB8">
            <w:r>
              <w:t>Сирия</w:t>
            </w:r>
          </w:p>
        </w:tc>
        <w:tc>
          <w:tcPr>
            <w:tcW w:w="992" w:type="dxa"/>
          </w:tcPr>
          <w:p w:rsidR="004F6C09" w:rsidRDefault="00795FB8">
            <w:r>
              <w:t>21118000</w:t>
            </w:r>
          </w:p>
        </w:tc>
        <w:tc>
          <w:tcPr>
            <w:tcW w:w="709" w:type="dxa"/>
          </w:tcPr>
          <w:p w:rsidR="004F6C09" w:rsidRDefault="00795FB8">
            <w:r>
              <w:t>0.5</w:t>
            </w:r>
          </w:p>
        </w:tc>
        <w:tc>
          <w:tcPr>
            <w:tcW w:w="984" w:type="dxa"/>
          </w:tcPr>
          <w:p w:rsidR="004F6C09" w:rsidRDefault="00795FB8">
            <w:r>
              <w:t>1.70</w:t>
            </w:r>
          </w:p>
        </w:tc>
        <w:tc>
          <w:tcPr>
            <w:tcW w:w="1284" w:type="dxa"/>
          </w:tcPr>
          <w:p w:rsidR="004F6C09" w:rsidRDefault="00795FB8">
            <w:r>
              <w:t>359000</w:t>
            </w:r>
          </w:p>
        </w:tc>
        <w:tc>
          <w:tcPr>
            <w:tcW w:w="992" w:type="dxa"/>
          </w:tcPr>
          <w:p w:rsidR="004F6C09" w:rsidRDefault="00795FB8">
            <w:r>
              <w:t>41</w:t>
            </w:r>
          </w:p>
        </w:tc>
        <w:tc>
          <w:tcPr>
            <w:tcW w:w="1134" w:type="dxa"/>
          </w:tcPr>
          <w:p w:rsidR="004F6C09" w:rsidRDefault="00795FB8">
            <w:r>
              <w:t>26 427 000</w:t>
            </w:r>
          </w:p>
        </w:tc>
        <w:tc>
          <w:tcPr>
            <w:tcW w:w="1136" w:type="dxa"/>
          </w:tcPr>
          <w:p w:rsidR="004F6C09" w:rsidRDefault="00795FB8">
            <w:r>
              <w:t>сентябрь 15, 2021</w:t>
            </w:r>
          </w:p>
        </w:tc>
        <w:tc>
          <w:tcPr>
            <w:tcW w:w="2408" w:type="dxa"/>
          </w:tcPr>
          <w:p w:rsidR="004F6C09" w:rsidRDefault="00795FB8">
            <w:r>
              <w:t>Official population clock (англ.)archive.wikiwix.com. Дата обращения: 8 марта 2021.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25.0</w:t>
            </w:r>
          </w:p>
        </w:tc>
        <w:tc>
          <w:tcPr>
            <w:tcW w:w="867" w:type="dxa"/>
          </w:tcPr>
          <w:p w:rsidR="004F6C09" w:rsidRDefault="00795FB8">
            <w:r>
              <w:t>Казахстан</w:t>
            </w:r>
          </w:p>
        </w:tc>
        <w:tc>
          <w:tcPr>
            <w:tcW w:w="992" w:type="dxa"/>
          </w:tcPr>
          <w:p w:rsidR="004F6C09" w:rsidRDefault="00795FB8">
            <w:r>
              <w:t>17 244 420</w:t>
            </w:r>
          </w:p>
        </w:tc>
        <w:tc>
          <w:tcPr>
            <w:tcW w:w="709" w:type="dxa"/>
          </w:tcPr>
          <w:p w:rsidR="004F6C09" w:rsidRDefault="00795FB8">
            <w:r>
              <w:t>0.43</w:t>
            </w:r>
          </w:p>
        </w:tc>
        <w:tc>
          <w:tcPr>
            <w:tcW w:w="984" w:type="dxa"/>
          </w:tcPr>
          <w:p w:rsidR="004F6C09" w:rsidRDefault="00795FB8">
            <w:r>
              <w:t>1.07</w:t>
            </w:r>
          </w:p>
        </w:tc>
        <w:tc>
          <w:tcPr>
            <w:tcW w:w="1284" w:type="dxa"/>
          </w:tcPr>
          <w:p w:rsidR="004F6C09" w:rsidRDefault="00795FB8">
            <w:r>
              <w:t>175000</w:t>
            </w:r>
          </w:p>
        </w:tc>
        <w:tc>
          <w:tcPr>
            <w:tcW w:w="992" w:type="dxa"/>
          </w:tcPr>
          <w:p w:rsidR="004F6C09" w:rsidRDefault="00795FB8">
            <w:r>
              <w:t>65</w:t>
            </w:r>
          </w:p>
        </w:tc>
        <w:tc>
          <w:tcPr>
            <w:tcW w:w="1134" w:type="dxa"/>
          </w:tcPr>
          <w:p w:rsidR="004F6C09" w:rsidRDefault="00795FB8">
            <w:r>
              <w:t>17 300 560</w:t>
            </w:r>
          </w:p>
        </w:tc>
        <w:tc>
          <w:tcPr>
            <w:tcW w:w="1136" w:type="dxa"/>
          </w:tcPr>
          <w:p w:rsidR="004F6C09" w:rsidRDefault="00795FB8">
            <w:r>
              <w:t>1 январь 2014</w:t>
            </w:r>
          </w:p>
        </w:tc>
        <w:tc>
          <w:tcPr>
            <w:tcW w:w="2408" w:type="dxa"/>
          </w:tcPr>
          <w:p w:rsidR="004F6C09" w:rsidRDefault="00795FB8">
            <w:r>
              <w:t xml:space="preserve">Monthly official </w:t>
            </w:r>
            <w:r>
              <w:t>estimate (англ.)(недоступная ссылка). Архивировано 17 января 2014 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26.0</w:t>
            </w:r>
          </w:p>
        </w:tc>
        <w:tc>
          <w:tcPr>
            <w:tcW w:w="867" w:type="dxa"/>
          </w:tcPr>
          <w:p w:rsidR="004F6C09" w:rsidRDefault="00795FB8">
            <w:r>
              <w:t>Камбоджа</w:t>
            </w:r>
          </w:p>
        </w:tc>
        <w:tc>
          <w:tcPr>
            <w:tcW w:w="992" w:type="dxa"/>
          </w:tcPr>
          <w:p w:rsidR="004F6C09" w:rsidRDefault="00795FB8">
            <w:r>
              <w:t>14478000</w:t>
            </w:r>
          </w:p>
        </w:tc>
        <w:tc>
          <w:tcPr>
            <w:tcW w:w="709" w:type="dxa"/>
          </w:tcPr>
          <w:p w:rsidR="004F6C09" w:rsidRDefault="00795FB8">
            <w:r>
              <w:t>0.34</w:t>
            </w:r>
          </w:p>
        </w:tc>
        <w:tc>
          <w:tcPr>
            <w:tcW w:w="984" w:type="dxa"/>
          </w:tcPr>
          <w:p w:rsidR="004F6C09" w:rsidRDefault="00795FB8">
            <w:r>
              <w:t>1.21</w:t>
            </w:r>
          </w:p>
        </w:tc>
        <w:tc>
          <w:tcPr>
            <w:tcW w:w="1284" w:type="dxa"/>
          </w:tcPr>
          <w:p w:rsidR="004F6C09" w:rsidRDefault="00795FB8">
            <w:r>
              <w:t>175000</w:t>
            </w:r>
          </w:p>
        </w:tc>
        <w:tc>
          <w:tcPr>
            <w:tcW w:w="992" w:type="dxa"/>
          </w:tcPr>
          <w:p w:rsidR="004F6C09" w:rsidRDefault="00795FB8">
            <w:r>
              <w:t>58</w:t>
            </w:r>
          </w:p>
        </w:tc>
        <w:tc>
          <w:tcPr>
            <w:tcW w:w="1134" w:type="dxa"/>
          </w:tcPr>
          <w:p w:rsidR="004F6C09" w:rsidRDefault="00795FB8">
            <w:r>
              <w:t>13395682</w:t>
            </w:r>
          </w:p>
        </w:tc>
        <w:tc>
          <w:tcPr>
            <w:tcW w:w="1136" w:type="dxa"/>
          </w:tcPr>
          <w:p w:rsidR="004F6C09" w:rsidRDefault="00795FB8">
            <w:r>
              <w:t>3 марта 2008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nis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kh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27.0</w:t>
            </w:r>
          </w:p>
        </w:tc>
        <w:tc>
          <w:tcPr>
            <w:tcW w:w="867" w:type="dxa"/>
          </w:tcPr>
          <w:p w:rsidR="004F6C09" w:rsidRDefault="00795FB8">
            <w:r>
              <w:t>Азербайджан</w:t>
            </w:r>
          </w:p>
        </w:tc>
        <w:tc>
          <w:tcPr>
            <w:tcW w:w="992" w:type="dxa"/>
          </w:tcPr>
          <w:p w:rsidR="004F6C09" w:rsidRDefault="00795FB8">
            <w:r>
              <w:t>10073200</w:t>
            </w:r>
          </w:p>
        </w:tc>
        <w:tc>
          <w:tcPr>
            <w:tcW w:w="709" w:type="dxa"/>
          </w:tcPr>
          <w:p w:rsidR="004F6C09" w:rsidRDefault="00795FB8">
            <w:r>
              <w:t>0.22</w:t>
            </w:r>
          </w:p>
        </w:tc>
        <w:tc>
          <w:tcPr>
            <w:tcW w:w="984" w:type="dxa"/>
          </w:tcPr>
          <w:p w:rsidR="004F6C09" w:rsidRDefault="00795FB8">
            <w:r>
              <w:t>1.24</w:t>
            </w:r>
          </w:p>
        </w:tc>
        <w:tc>
          <w:tcPr>
            <w:tcW w:w="1284" w:type="dxa"/>
          </w:tcPr>
          <w:p w:rsidR="004F6C09" w:rsidRDefault="00795FB8">
            <w:r>
              <w:t>117000</w:t>
            </w:r>
          </w:p>
        </w:tc>
        <w:tc>
          <w:tcPr>
            <w:tcW w:w="992" w:type="dxa"/>
          </w:tcPr>
          <w:p w:rsidR="004F6C09" w:rsidRDefault="00795FB8">
            <w:r>
              <w:t>56</w:t>
            </w:r>
          </w:p>
        </w:tc>
        <w:tc>
          <w:tcPr>
            <w:tcW w:w="1134" w:type="dxa"/>
          </w:tcPr>
          <w:p w:rsidR="004F6C09" w:rsidRDefault="00795FB8">
            <w:r>
              <w:t>9111100</w:t>
            </w:r>
          </w:p>
        </w:tc>
        <w:tc>
          <w:tcPr>
            <w:tcW w:w="1136" w:type="dxa"/>
          </w:tcPr>
          <w:p w:rsidR="004F6C09" w:rsidRDefault="00795FB8">
            <w:r>
              <w:t>1 января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azstat</w:t>
            </w:r>
            <w:proofErr w:type="spellEnd"/>
            <w:r w:rsidRPr="004B61A6">
              <w:rPr>
                <w:lang w:val="ru-RU"/>
              </w:rPr>
              <w:t>.</w:t>
            </w:r>
            <w:r>
              <w:t>org</w:t>
            </w:r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28.0</w:t>
            </w:r>
          </w:p>
        </w:tc>
        <w:tc>
          <w:tcPr>
            <w:tcW w:w="867" w:type="dxa"/>
          </w:tcPr>
          <w:p w:rsidR="004F6C09" w:rsidRDefault="00795FB8">
            <w:r>
              <w:t>ОАЭ</w:t>
            </w:r>
          </w:p>
        </w:tc>
        <w:tc>
          <w:tcPr>
            <w:tcW w:w="992" w:type="dxa"/>
          </w:tcPr>
          <w:p w:rsidR="004F6C09" w:rsidRDefault="00795FB8">
            <w:r>
              <w:t>8106000</w:t>
            </w:r>
          </w:p>
        </w:tc>
        <w:tc>
          <w:tcPr>
            <w:tcW w:w="709" w:type="dxa"/>
          </w:tcPr>
          <w:p w:rsidR="004F6C09" w:rsidRDefault="00795FB8">
            <w:r>
              <w:t>0.19</w:t>
            </w:r>
          </w:p>
        </w:tc>
        <w:tc>
          <w:tcPr>
            <w:tcW w:w="984" w:type="dxa"/>
          </w:tcPr>
          <w:p w:rsidR="004F6C09" w:rsidRDefault="00795FB8">
            <w:r>
              <w:t>2.72</w:t>
            </w:r>
          </w:p>
        </w:tc>
        <w:tc>
          <w:tcPr>
            <w:tcW w:w="1284" w:type="dxa"/>
          </w:tcPr>
          <w:p w:rsidR="004F6C09" w:rsidRDefault="00795FB8">
            <w:r>
              <w:t>220000</w:t>
            </w:r>
          </w:p>
        </w:tc>
        <w:tc>
          <w:tcPr>
            <w:tcW w:w="992" w:type="dxa"/>
          </w:tcPr>
          <w:p w:rsidR="004F6C09" w:rsidRDefault="00795FB8">
            <w:r>
              <w:t>26</w:t>
            </w:r>
          </w:p>
        </w:tc>
        <w:tc>
          <w:tcPr>
            <w:tcW w:w="1134" w:type="dxa"/>
          </w:tcPr>
          <w:p w:rsidR="004F6C09" w:rsidRDefault="00795FB8">
            <w:r>
              <w:t>8264070</w:t>
            </w:r>
          </w:p>
        </w:tc>
        <w:tc>
          <w:tcPr>
            <w:tcW w:w="1136" w:type="dxa"/>
          </w:tcPr>
          <w:p w:rsidR="004F6C09" w:rsidRDefault="00795FB8">
            <w:r>
              <w:t>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Архивировано </w:t>
            </w:r>
            <w:r w:rsidRPr="004B61A6">
              <w:rPr>
                <w:lang w:val="ru-RU"/>
              </w:rPr>
              <w:lastRenderedPageBreak/>
              <w:t>8</w:t>
            </w:r>
            <w:r>
              <w:t> </w:t>
            </w:r>
            <w:r w:rsidRPr="004B61A6">
              <w:rPr>
                <w:lang w:val="ru-RU"/>
              </w:rPr>
              <w:t>октября 2013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lastRenderedPageBreak/>
              <w:t>29.0</w:t>
            </w:r>
          </w:p>
        </w:tc>
        <w:tc>
          <w:tcPr>
            <w:tcW w:w="867" w:type="dxa"/>
          </w:tcPr>
          <w:p w:rsidR="004F6C09" w:rsidRDefault="00795FB8">
            <w:r>
              <w:t>Израиль</w:t>
            </w:r>
          </w:p>
        </w:tc>
        <w:tc>
          <w:tcPr>
            <w:tcW w:w="992" w:type="dxa"/>
          </w:tcPr>
          <w:p w:rsidR="004F6C09" w:rsidRDefault="00795FB8">
            <w:r>
              <w:t>7695000</w:t>
            </w:r>
          </w:p>
        </w:tc>
        <w:tc>
          <w:tcPr>
            <w:tcW w:w="709" w:type="dxa"/>
          </w:tcPr>
          <w:p w:rsidR="004F6C09" w:rsidRDefault="00795FB8">
            <w:r>
              <w:t>0.18</w:t>
            </w:r>
          </w:p>
        </w:tc>
        <w:tc>
          <w:tcPr>
            <w:tcW w:w="984" w:type="dxa"/>
          </w:tcPr>
          <w:p w:rsidR="004F6C09" w:rsidRDefault="00795FB8">
            <w:r>
              <w:t>1.76</w:t>
            </w:r>
          </w:p>
        </w:tc>
        <w:tc>
          <w:tcPr>
            <w:tcW w:w="1284" w:type="dxa"/>
          </w:tcPr>
          <w:p w:rsidR="004F6C09" w:rsidRDefault="00795FB8">
            <w:r>
              <w:t>135000</w:t>
            </w:r>
          </w:p>
        </w:tc>
        <w:tc>
          <w:tcPr>
            <w:tcW w:w="992" w:type="dxa"/>
          </w:tcPr>
          <w:p w:rsidR="004F6C09" w:rsidRDefault="00795FB8">
            <w:r>
              <w:t>40</w:t>
            </w:r>
          </w:p>
        </w:tc>
        <w:tc>
          <w:tcPr>
            <w:tcW w:w="1134" w:type="dxa"/>
          </w:tcPr>
          <w:p w:rsidR="004F6C09" w:rsidRDefault="00795FB8">
            <w:r>
              <w:t>7848800</w:t>
            </w:r>
          </w:p>
        </w:tc>
        <w:tc>
          <w:tcPr>
            <w:tcW w:w="1136" w:type="dxa"/>
          </w:tcPr>
          <w:p w:rsidR="004F6C09" w:rsidRDefault="00795FB8">
            <w:r>
              <w:t>31 января 2012</w:t>
            </w:r>
          </w:p>
        </w:tc>
        <w:tc>
          <w:tcPr>
            <w:tcW w:w="2408" w:type="dxa"/>
          </w:tcPr>
          <w:p w:rsidR="004F6C09" w:rsidRDefault="00795FB8">
            <w:r>
              <w:t>Monthly official estimate (англ.)(недоступная ссылка). Архивировано 19 марта 2012 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30.0</w:t>
            </w:r>
          </w:p>
        </w:tc>
        <w:tc>
          <w:tcPr>
            <w:tcW w:w="867" w:type="dxa"/>
          </w:tcPr>
          <w:p w:rsidR="004F6C09" w:rsidRDefault="00795FB8">
            <w:r>
              <w:t>Гонконг (КНР)[72]</w:t>
            </w:r>
          </w:p>
        </w:tc>
        <w:tc>
          <w:tcPr>
            <w:tcW w:w="992" w:type="dxa"/>
          </w:tcPr>
          <w:p w:rsidR="004F6C09" w:rsidRDefault="00795FB8">
            <w:r>
              <w:t>7196000</w:t>
            </w:r>
          </w:p>
        </w:tc>
        <w:tc>
          <w:tcPr>
            <w:tcW w:w="709" w:type="dxa"/>
          </w:tcPr>
          <w:p w:rsidR="004F6C09" w:rsidRDefault="00795FB8">
            <w:r>
              <w:t>0.17</w:t>
            </w:r>
          </w:p>
        </w:tc>
        <w:tc>
          <w:tcPr>
            <w:tcW w:w="984" w:type="dxa"/>
          </w:tcPr>
          <w:p w:rsidR="004F6C09" w:rsidRDefault="00795FB8">
            <w:r>
              <w:t>1.04</w:t>
            </w:r>
          </w:p>
        </w:tc>
        <w:tc>
          <w:tcPr>
            <w:tcW w:w="1284" w:type="dxa"/>
          </w:tcPr>
          <w:p w:rsidR="004F6C09" w:rsidRDefault="00795FB8">
            <w:r>
              <w:t>75000</w:t>
            </w:r>
          </w:p>
        </w:tc>
        <w:tc>
          <w:tcPr>
            <w:tcW w:w="992" w:type="dxa"/>
          </w:tcPr>
          <w:p w:rsidR="004F6C09" w:rsidRDefault="00795FB8">
            <w:r>
              <w:t>67</w:t>
            </w:r>
          </w:p>
        </w:tc>
        <w:tc>
          <w:tcPr>
            <w:tcW w:w="1134" w:type="dxa"/>
          </w:tcPr>
          <w:p w:rsidR="004F6C09" w:rsidRDefault="00795FB8">
            <w:r>
              <w:t>7108100</w:t>
            </w:r>
          </w:p>
        </w:tc>
        <w:tc>
          <w:tcPr>
            <w:tcW w:w="1136" w:type="dxa"/>
          </w:tcPr>
          <w:p w:rsidR="004F6C09" w:rsidRDefault="00795FB8">
            <w:r>
              <w:t>1 июля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Архивировано </w:t>
            </w:r>
            <w:r w:rsidRPr="004B61A6">
              <w:rPr>
                <w:lang w:val="ru-RU"/>
              </w:rPr>
              <w:t>9</w:t>
            </w:r>
            <w:r>
              <w:t> </w:t>
            </w:r>
            <w:r w:rsidRPr="004B61A6">
              <w:rPr>
                <w:lang w:val="ru-RU"/>
              </w:rPr>
              <w:t>июня 2007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31.0</w:t>
            </w:r>
          </w:p>
        </w:tc>
        <w:tc>
          <w:tcPr>
            <w:tcW w:w="867" w:type="dxa"/>
          </w:tcPr>
          <w:p w:rsidR="004F6C09" w:rsidRDefault="00795FB8">
            <w:r>
              <w:t>Таджикистан</w:t>
            </w:r>
          </w:p>
        </w:tc>
        <w:tc>
          <w:tcPr>
            <w:tcW w:w="992" w:type="dxa"/>
          </w:tcPr>
          <w:p w:rsidR="004F6C09" w:rsidRDefault="00795FB8">
            <w:r>
              <w:t>7079000</w:t>
            </w:r>
          </w:p>
        </w:tc>
        <w:tc>
          <w:tcPr>
            <w:tcW w:w="709" w:type="dxa"/>
          </w:tcPr>
          <w:p w:rsidR="004F6C09" w:rsidRDefault="00795FB8">
            <w:r>
              <w:t>0.17</w:t>
            </w:r>
          </w:p>
        </w:tc>
        <w:tc>
          <w:tcPr>
            <w:tcW w:w="984" w:type="dxa"/>
          </w:tcPr>
          <w:p w:rsidR="004F6C09" w:rsidRDefault="00795FB8">
            <w:r>
              <w:t>1.46</w:t>
            </w:r>
          </w:p>
        </w:tc>
        <w:tc>
          <w:tcPr>
            <w:tcW w:w="1284" w:type="dxa"/>
          </w:tcPr>
          <w:p w:rsidR="004F6C09" w:rsidRDefault="00795FB8">
            <w:r>
              <w:t>103000</w:t>
            </w:r>
          </w:p>
        </w:tc>
        <w:tc>
          <w:tcPr>
            <w:tcW w:w="992" w:type="dxa"/>
          </w:tcPr>
          <w:p w:rsidR="004F6C09" w:rsidRDefault="00795FB8">
            <w:r>
              <w:t>48</w:t>
            </w:r>
          </w:p>
        </w:tc>
        <w:tc>
          <w:tcPr>
            <w:tcW w:w="1134" w:type="dxa"/>
          </w:tcPr>
          <w:p w:rsidR="004F6C09" w:rsidRDefault="00795FB8">
            <w:r>
              <w:t>7616000</w:t>
            </w:r>
          </w:p>
        </w:tc>
        <w:tc>
          <w:tcPr>
            <w:tcW w:w="1136" w:type="dxa"/>
          </w:tcPr>
          <w:p w:rsidR="004F6C09" w:rsidRDefault="00795FB8">
            <w:r>
              <w:t>1 января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6</w:t>
            </w:r>
            <w:r>
              <w:t> </w:t>
            </w:r>
            <w:r w:rsidRPr="004B61A6">
              <w:rPr>
                <w:lang w:val="ru-RU"/>
              </w:rPr>
              <w:t>марта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32.0</w:t>
            </w:r>
          </w:p>
        </w:tc>
        <w:tc>
          <w:tcPr>
            <w:tcW w:w="867" w:type="dxa"/>
          </w:tcPr>
          <w:p w:rsidR="004F6C09" w:rsidRDefault="00795FB8">
            <w:r>
              <w:t>Иордания</w:t>
            </w:r>
          </w:p>
        </w:tc>
        <w:tc>
          <w:tcPr>
            <w:tcW w:w="992" w:type="dxa"/>
          </w:tcPr>
          <w:p w:rsidR="004F6C09" w:rsidRDefault="00795FB8">
            <w:r>
              <w:t>6457000</w:t>
            </w:r>
          </w:p>
        </w:tc>
        <w:tc>
          <w:tcPr>
            <w:tcW w:w="709" w:type="dxa"/>
          </w:tcPr>
          <w:p w:rsidR="004F6C09" w:rsidRDefault="00795FB8">
            <w:r>
              <w:t>0.15</w:t>
            </w:r>
          </w:p>
        </w:tc>
        <w:tc>
          <w:tcPr>
            <w:tcW w:w="984" w:type="dxa"/>
          </w:tcPr>
          <w:p w:rsidR="004F6C09" w:rsidRDefault="00795FB8">
            <w:r>
              <w:t>2.01</w:t>
            </w:r>
          </w:p>
        </w:tc>
        <w:tc>
          <w:tcPr>
            <w:tcW w:w="1284" w:type="dxa"/>
          </w:tcPr>
          <w:p w:rsidR="004F6C09" w:rsidRDefault="00795FB8">
            <w:r>
              <w:t>130000</w:t>
            </w:r>
          </w:p>
        </w:tc>
        <w:tc>
          <w:tcPr>
            <w:tcW w:w="992" w:type="dxa"/>
          </w:tcPr>
          <w:p w:rsidR="004F6C09" w:rsidRDefault="00795FB8">
            <w:r>
              <w:t>35</w:t>
            </w:r>
          </w:p>
        </w:tc>
        <w:tc>
          <w:tcPr>
            <w:tcW w:w="1134" w:type="dxa"/>
          </w:tcPr>
          <w:p w:rsidR="004F6C09" w:rsidRDefault="00795FB8">
            <w:r>
              <w:t>7 568 100</w:t>
            </w:r>
          </w:p>
        </w:tc>
        <w:tc>
          <w:tcPr>
            <w:tcW w:w="1136" w:type="dxa"/>
          </w:tcPr>
          <w:p w:rsidR="004F6C09" w:rsidRDefault="00795FB8">
            <w:r>
              <w:t>сентябрь 15, 2021</w:t>
            </w:r>
          </w:p>
        </w:tc>
        <w:tc>
          <w:tcPr>
            <w:tcW w:w="2408" w:type="dxa"/>
          </w:tcPr>
          <w:p w:rsidR="004F6C09" w:rsidRDefault="00795FB8">
            <w:r>
              <w:t xml:space="preserve">Official population </w:t>
            </w:r>
            <w:r>
              <w:t>clock (англ.)(недоступная ссылка). Архивировано 17 января 2012 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33.0</w:t>
            </w:r>
          </w:p>
        </w:tc>
        <w:tc>
          <w:tcPr>
            <w:tcW w:w="867" w:type="dxa"/>
          </w:tcPr>
          <w:p w:rsidR="004F6C09" w:rsidRDefault="00795FB8">
            <w:r>
              <w:t>Лаос</w:t>
            </w:r>
          </w:p>
        </w:tc>
        <w:tc>
          <w:tcPr>
            <w:tcW w:w="992" w:type="dxa"/>
          </w:tcPr>
          <w:p w:rsidR="004F6C09" w:rsidRDefault="00795FB8">
            <w:r>
              <w:t>6374000</w:t>
            </w:r>
          </w:p>
        </w:tc>
        <w:tc>
          <w:tcPr>
            <w:tcW w:w="709" w:type="dxa"/>
          </w:tcPr>
          <w:p w:rsidR="004F6C09" w:rsidRDefault="00795FB8">
            <w:r>
              <w:t>0.15</w:t>
            </w:r>
          </w:p>
        </w:tc>
        <w:tc>
          <w:tcPr>
            <w:tcW w:w="984" w:type="dxa"/>
          </w:tcPr>
          <w:p w:rsidR="004F6C09" w:rsidRDefault="00795FB8">
            <w:r>
              <w:t>1.37</w:t>
            </w:r>
          </w:p>
        </w:tc>
        <w:tc>
          <w:tcPr>
            <w:tcW w:w="1284" w:type="dxa"/>
          </w:tcPr>
          <w:p w:rsidR="004F6C09" w:rsidRDefault="00795FB8">
            <w:r>
              <w:t>87000</w:t>
            </w:r>
          </w:p>
        </w:tc>
        <w:tc>
          <w:tcPr>
            <w:tcW w:w="992" w:type="dxa"/>
          </w:tcPr>
          <w:p w:rsidR="004F6C09" w:rsidRDefault="00795FB8">
            <w:r>
              <w:t>51</w:t>
            </w:r>
          </w:p>
        </w:tc>
        <w:tc>
          <w:tcPr>
            <w:tcW w:w="1134" w:type="dxa"/>
          </w:tcPr>
          <w:p w:rsidR="004F6C09" w:rsidRDefault="00795FB8">
            <w:r>
              <w:t>6465800</w:t>
            </w:r>
          </w:p>
        </w:tc>
        <w:tc>
          <w:tcPr>
            <w:tcW w:w="1136" w:type="dxa"/>
          </w:tcPr>
          <w:p w:rsidR="004F6C09" w:rsidRDefault="00795FB8">
            <w:r>
              <w:t>2012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17</w:t>
            </w:r>
            <w:r>
              <w:t> </w:t>
            </w:r>
            <w:r w:rsidRPr="004B61A6">
              <w:rPr>
                <w:lang w:val="ru-RU"/>
              </w:rPr>
              <w:t>мая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34.0</w:t>
            </w:r>
          </w:p>
        </w:tc>
        <w:tc>
          <w:tcPr>
            <w:tcW w:w="867" w:type="dxa"/>
          </w:tcPr>
          <w:p w:rsidR="004F6C09" w:rsidRDefault="00795FB8">
            <w:r>
              <w:t>Киргизия</w:t>
            </w:r>
          </w:p>
        </w:tc>
        <w:tc>
          <w:tcPr>
            <w:tcW w:w="992" w:type="dxa"/>
          </w:tcPr>
          <w:p w:rsidR="004F6C09" w:rsidRDefault="00795FB8">
            <w:r>
              <w:t>5448000</w:t>
            </w:r>
          </w:p>
        </w:tc>
        <w:tc>
          <w:tcPr>
            <w:tcW w:w="709" w:type="dxa"/>
          </w:tcPr>
          <w:p w:rsidR="004F6C09" w:rsidRDefault="00795FB8">
            <w:r>
              <w:t>0.13</w:t>
            </w:r>
          </w:p>
        </w:tc>
        <w:tc>
          <w:tcPr>
            <w:tcW w:w="984" w:type="dxa"/>
          </w:tcPr>
          <w:p w:rsidR="004F6C09" w:rsidRDefault="00795FB8">
            <w:r>
              <w:t>1.02</w:t>
            </w:r>
          </w:p>
        </w:tc>
        <w:tc>
          <w:tcPr>
            <w:tcW w:w="1284" w:type="dxa"/>
          </w:tcPr>
          <w:p w:rsidR="004F6C09" w:rsidRDefault="00795FB8">
            <w:r>
              <w:t>56000</w:t>
            </w:r>
          </w:p>
        </w:tc>
        <w:tc>
          <w:tcPr>
            <w:tcW w:w="992" w:type="dxa"/>
          </w:tcPr>
          <w:p w:rsidR="004F6C09" w:rsidRDefault="00795FB8">
            <w:r>
              <w:t>68</w:t>
            </w:r>
          </w:p>
        </w:tc>
        <w:tc>
          <w:tcPr>
            <w:tcW w:w="1134" w:type="dxa"/>
          </w:tcPr>
          <w:p w:rsidR="004F6C09" w:rsidRDefault="00795FB8">
            <w:r>
              <w:t>5477600</w:t>
            </w:r>
          </w:p>
        </w:tc>
        <w:tc>
          <w:tcPr>
            <w:tcW w:w="1136" w:type="dxa"/>
          </w:tcPr>
          <w:p w:rsidR="004F6C09" w:rsidRDefault="00795FB8">
            <w:r>
              <w:t>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</w:t>
            </w:r>
            <w:r>
              <w:t>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10</w:t>
            </w:r>
            <w:r>
              <w:t> </w:t>
            </w:r>
            <w:r w:rsidRPr="004B61A6">
              <w:rPr>
                <w:lang w:val="ru-RU"/>
              </w:rPr>
              <w:t>мая 2011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35.0</w:t>
            </w:r>
          </w:p>
        </w:tc>
        <w:tc>
          <w:tcPr>
            <w:tcW w:w="867" w:type="dxa"/>
          </w:tcPr>
          <w:p w:rsidR="004F6C09" w:rsidRDefault="00795FB8">
            <w:r>
              <w:t>Сингапур</w:t>
            </w:r>
          </w:p>
        </w:tc>
        <w:tc>
          <w:tcPr>
            <w:tcW w:w="992" w:type="dxa"/>
          </w:tcPr>
          <w:p w:rsidR="004F6C09" w:rsidRDefault="00795FB8">
            <w:r>
              <w:t>5256000</w:t>
            </w:r>
          </w:p>
        </w:tc>
        <w:tc>
          <w:tcPr>
            <w:tcW w:w="709" w:type="dxa"/>
          </w:tcPr>
          <w:p w:rsidR="004F6C09" w:rsidRDefault="00795FB8">
            <w:r>
              <w:t>0.12</w:t>
            </w:r>
          </w:p>
        </w:tc>
        <w:tc>
          <w:tcPr>
            <w:tcW w:w="984" w:type="dxa"/>
          </w:tcPr>
          <w:p w:rsidR="004F6C09" w:rsidRDefault="00795FB8">
            <w:r>
              <w:t>1.31</w:t>
            </w:r>
          </w:p>
        </w:tc>
        <w:tc>
          <w:tcPr>
            <w:tcW w:w="1284" w:type="dxa"/>
          </w:tcPr>
          <w:p w:rsidR="004F6C09" w:rsidRDefault="00795FB8">
            <w:r>
              <w:t>69000</w:t>
            </w:r>
          </w:p>
        </w:tc>
        <w:tc>
          <w:tcPr>
            <w:tcW w:w="992" w:type="dxa"/>
          </w:tcPr>
          <w:p w:rsidR="004F6C09" w:rsidRDefault="00795FB8">
            <w:r>
              <w:t>53</w:t>
            </w:r>
          </w:p>
        </w:tc>
        <w:tc>
          <w:tcPr>
            <w:tcW w:w="1134" w:type="dxa"/>
          </w:tcPr>
          <w:p w:rsidR="004F6C09" w:rsidRDefault="00795FB8">
            <w:r>
              <w:t>5183700</w:t>
            </w:r>
          </w:p>
        </w:tc>
        <w:tc>
          <w:tcPr>
            <w:tcW w:w="1136" w:type="dxa"/>
          </w:tcPr>
          <w:p w:rsidR="004F6C09" w:rsidRDefault="00795FB8">
            <w:r>
              <w:t>30 июня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18</w:t>
            </w:r>
            <w:r>
              <w:t> </w:t>
            </w:r>
            <w:r w:rsidRPr="004B61A6">
              <w:rPr>
                <w:lang w:val="ru-RU"/>
              </w:rPr>
              <w:t>ноября 2008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3</w:t>
            </w:r>
            <w:r>
              <w:lastRenderedPageBreak/>
              <w:t>6.0</w:t>
            </w:r>
          </w:p>
        </w:tc>
        <w:tc>
          <w:tcPr>
            <w:tcW w:w="867" w:type="dxa"/>
          </w:tcPr>
          <w:p w:rsidR="004F6C09" w:rsidRDefault="00795FB8">
            <w:r>
              <w:lastRenderedPageBreak/>
              <w:t>Туркм</w:t>
            </w:r>
            <w:r>
              <w:lastRenderedPageBreak/>
              <w:t>ения</w:t>
            </w:r>
          </w:p>
        </w:tc>
        <w:tc>
          <w:tcPr>
            <w:tcW w:w="992" w:type="dxa"/>
          </w:tcPr>
          <w:p w:rsidR="004F6C09" w:rsidRDefault="00795FB8">
            <w:r>
              <w:lastRenderedPageBreak/>
              <w:t>517000</w:t>
            </w:r>
            <w:r>
              <w:lastRenderedPageBreak/>
              <w:t>0</w:t>
            </w:r>
          </w:p>
        </w:tc>
        <w:tc>
          <w:tcPr>
            <w:tcW w:w="709" w:type="dxa"/>
          </w:tcPr>
          <w:p w:rsidR="004F6C09" w:rsidRDefault="00795FB8">
            <w:r>
              <w:lastRenderedPageBreak/>
              <w:t>0.12</w:t>
            </w:r>
          </w:p>
        </w:tc>
        <w:tc>
          <w:tcPr>
            <w:tcW w:w="984" w:type="dxa"/>
          </w:tcPr>
          <w:p w:rsidR="004F6C09" w:rsidRDefault="00795FB8">
            <w:r>
              <w:t>1.27</w:t>
            </w:r>
          </w:p>
        </w:tc>
        <w:tc>
          <w:tcPr>
            <w:tcW w:w="1284" w:type="dxa"/>
          </w:tcPr>
          <w:p w:rsidR="004F6C09" w:rsidRDefault="00795FB8">
            <w:r>
              <w:t>66000</w:t>
            </w:r>
          </w:p>
        </w:tc>
        <w:tc>
          <w:tcPr>
            <w:tcW w:w="992" w:type="dxa"/>
          </w:tcPr>
          <w:p w:rsidR="004F6C09" w:rsidRDefault="00795FB8">
            <w:r>
              <w:t>55</w:t>
            </w:r>
          </w:p>
        </w:tc>
        <w:tc>
          <w:tcPr>
            <w:tcW w:w="1134" w:type="dxa"/>
          </w:tcPr>
          <w:p w:rsidR="004F6C09" w:rsidRDefault="00795FB8">
            <w:r>
              <w:t>7966724</w:t>
            </w:r>
          </w:p>
        </w:tc>
        <w:tc>
          <w:tcPr>
            <w:tcW w:w="1136" w:type="dxa"/>
          </w:tcPr>
          <w:p w:rsidR="004F6C09" w:rsidRDefault="00795FB8">
            <w:r>
              <w:t>2012</w:t>
            </w:r>
          </w:p>
        </w:tc>
        <w:tc>
          <w:tcPr>
            <w:tcW w:w="2408" w:type="dxa"/>
          </w:tcPr>
          <w:p w:rsidR="004F6C09" w:rsidRDefault="00795FB8">
            <w:r>
              <w:t xml:space="preserve">World Gazetteer </w:t>
            </w:r>
            <w:r>
              <w:lastRenderedPageBreak/>
              <w:t>projection (англ.)(недоступная ссылка). Архивировано 5 января 2013 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lastRenderedPageBreak/>
              <w:t>37.0</w:t>
            </w:r>
          </w:p>
        </w:tc>
        <w:tc>
          <w:tcPr>
            <w:tcW w:w="867" w:type="dxa"/>
          </w:tcPr>
          <w:p w:rsidR="004F6C09" w:rsidRDefault="00795FB8">
            <w:r>
              <w:t>Грузия</w:t>
            </w:r>
          </w:p>
        </w:tc>
        <w:tc>
          <w:tcPr>
            <w:tcW w:w="992" w:type="dxa"/>
          </w:tcPr>
          <w:p w:rsidR="004F6C09" w:rsidRDefault="00795FB8">
            <w:r>
              <w:t>4304000</w:t>
            </w:r>
          </w:p>
        </w:tc>
        <w:tc>
          <w:tcPr>
            <w:tcW w:w="709" w:type="dxa"/>
          </w:tcPr>
          <w:p w:rsidR="004F6C09" w:rsidRDefault="00795FB8">
            <w:r>
              <w:t>0.1</w:t>
            </w:r>
          </w:p>
        </w:tc>
        <w:tc>
          <w:tcPr>
            <w:tcW w:w="984" w:type="dxa"/>
          </w:tcPr>
          <w:p w:rsidR="004F6C09" w:rsidRDefault="00795FB8">
            <w:r>
              <w:t>−</w:t>
            </w:r>
            <w:r>
              <w:t>0.58</w:t>
            </w:r>
          </w:p>
        </w:tc>
        <w:tc>
          <w:tcPr>
            <w:tcW w:w="1284" w:type="dxa"/>
          </w:tcPr>
          <w:p w:rsidR="004F6C09" w:rsidRDefault="00795FB8">
            <w:r>
              <w:t>−</w:t>
            </w:r>
            <w:r>
              <w:t>25,000</w:t>
            </w:r>
          </w:p>
        </w:tc>
        <w:tc>
          <w:tcPr>
            <w:tcW w:w="992" w:type="dxa"/>
          </w:tcPr>
          <w:p w:rsidR="004F6C09" w:rsidRDefault="00795FB8">
            <w:r>
              <w:t>-</w:t>
            </w:r>
          </w:p>
        </w:tc>
        <w:tc>
          <w:tcPr>
            <w:tcW w:w="1134" w:type="dxa"/>
          </w:tcPr>
          <w:p w:rsidR="004F6C09" w:rsidRDefault="00795FB8">
            <w:r>
              <w:t>4469200</w:t>
            </w:r>
          </w:p>
        </w:tc>
        <w:tc>
          <w:tcPr>
            <w:tcW w:w="1136" w:type="dxa"/>
          </w:tcPr>
          <w:p w:rsidR="004F6C09" w:rsidRDefault="00795FB8">
            <w:r>
              <w:t>1 января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geostat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ge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38.0</w:t>
            </w:r>
          </w:p>
        </w:tc>
        <w:tc>
          <w:tcPr>
            <w:tcW w:w="867" w:type="dxa"/>
          </w:tcPr>
          <w:p w:rsidR="004F6C09" w:rsidRDefault="00795FB8">
            <w:r>
              <w:t>Ливан</w:t>
            </w:r>
          </w:p>
        </w:tc>
        <w:tc>
          <w:tcPr>
            <w:tcW w:w="992" w:type="dxa"/>
          </w:tcPr>
          <w:p w:rsidR="004F6C09" w:rsidRDefault="00795FB8">
            <w:r>
              <w:t>4292000</w:t>
            </w:r>
          </w:p>
        </w:tc>
        <w:tc>
          <w:tcPr>
            <w:tcW w:w="709" w:type="dxa"/>
          </w:tcPr>
          <w:p w:rsidR="004F6C09" w:rsidRDefault="00795FB8">
            <w:r>
              <w:t>0.1</w:t>
            </w:r>
          </w:p>
        </w:tc>
        <w:tc>
          <w:tcPr>
            <w:tcW w:w="984" w:type="dxa"/>
          </w:tcPr>
          <w:p w:rsidR="004F6C09" w:rsidRDefault="00795FB8">
            <w:r>
              <w:t>0.77</w:t>
            </w:r>
          </w:p>
        </w:tc>
        <w:tc>
          <w:tcPr>
            <w:tcW w:w="1284" w:type="dxa"/>
          </w:tcPr>
          <w:p w:rsidR="004F6C09" w:rsidRDefault="00795FB8">
            <w:r>
              <w:t>33000</w:t>
            </w:r>
          </w:p>
        </w:tc>
        <w:tc>
          <w:tcPr>
            <w:tcW w:w="992" w:type="dxa"/>
          </w:tcPr>
          <w:p w:rsidR="004F6C09" w:rsidRDefault="00795FB8">
            <w:r>
              <w:t>90</w:t>
            </w:r>
          </w:p>
        </w:tc>
        <w:tc>
          <w:tcPr>
            <w:tcW w:w="1134" w:type="dxa"/>
          </w:tcPr>
          <w:p w:rsidR="004F6C09" w:rsidRDefault="00795FB8">
            <w:r>
              <w:t>3759100</w:t>
            </w:r>
          </w:p>
        </w:tc>
        <w:tc>
          <w:tcPr>
            <w:tcW w:w="1136" w:type="dxa"/>
          </w:tcPr>
          <w:p w:rsidR="004F6C09" w:rsidRDefault="00795FB8">
            <w:r>
              <w:t>2007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7</w:t>
            </w:r>
            <w:r>
              <w:t> </w:t>
            </w:r>
            <w:r w:rsidRPr="004B61A6">
              <w:rPr>
                <w:lang w:val="ru-RU"/>
              </w:rPr>
              <w:t>мая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39.0</w:t>
            </w:r>
          </w:p>
        </w:tc>
        <w:tc>
          <w:tcPr>
            <w:tcW w:w="867" w:type="dxa"/>
          </w:tcPr>
          <w:p w:rsidR="004F6C09" w:rsidRDefault="00795FB8">
            <w:r>
              <w:t>Государство Палестина[73]</w:t>
            </w:r>
          </w:p>
        </w:tc>
        <w:tc>
          <w:tcPr>
            <w:tcW w:w="992" w:type="dxa"/>
          </w:tcPr>
          <w:p w:rsidR="004F6C09" w:rsidRDefault="00795FB8">
            <w:r>
              <w:t>4271000</w:t>
            </w:r>
          </w:p>
        </w:tc>
        <w:tc>
          <w:tcPr>
            <w:tcW w:w="709" w:type="dxa"/>
          </w:tcPr>
          <w:p w:rsidR="004F6C09" w:rsidRDefault="00795FB8">
            <w:r>
              <w:t>0.1</w:t>
            </w:r>
          </w:p>
        </w:tc>
        <w:tc>
          <w:tcPr>
            <w:tcW w:w="984" w:type="dxa"/>
          </w:tcPr>
          <w:p w:rsidR="004F6C09" w:rsidRDefault="00795FB8">
            <w:r>
              <w:t>2.87</w:t>
            </w:r>
          </w:p>
        </w:tc>
        <w:tc>
          <w:tcPr>
            <w:tcW w:w="1284" w:type="dxa"/>
          </w:tcPr>
          <w:p w:rsidR="004F6C09" w:rsidRDefault="00795FB8">
            <w:r>
              <w:t>123000</w:t>
            </w:r>
          </w:p>
        </w:tc>
        <w:tc>
          <w:tcPr>
            <w:tcW w:w="992" w:type="dxa"/>
          </w:tcPr>
          <w:p w:rsidR="004F6C09" w:rsidRDefault="00795FB8">
            <w:r>
              <w:t>24</w:t>
            </w:r>
          </w:p>
        </w:tc>
        <w:tc>
          <w:tcPr>
            <w:tcW w:w="1134" w:type="dxa"/>
          </w:tcPr>
          <w:p w:rsidR="004F6C09" w:rsidRDefault="00795FB8">
            <w:r>
              <w:t>4293309</w:t>
            </w:r>
          </w:p>
        </w:tc>
        <w:tc>
          <w:tcPr>
            <w:tcW w:w="1136" w:type="dxa"/>
          </w:tcPr>
          <w:p w:rsidR="004F6C09" w:rsidRDefault="00795FB8">
            <w:r>
              <w:t>1 июля 2012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Архивировано </w:t>
            </w:r>
            <w:r w:rsidRPr="004B61A6">
              <w:rPr>
                <w:lang w:val="ru-RU"/>
              </w:rPr>
              <w:t>14</w:t>
            </w:r>
            <w:r>
              <w:t> </w:t>
            </w:r>
            <w:r w:rsidRPr="004B61A6">
              <w:rPr>
                <w:lang w:val="ru-RU"/>
              </w:rPr>
              <w:t>ноября 2011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40.0</w:t>
            </w:r>
          </w:p>
        </w:tc>
        <w:tc>
          <w:tcPr>
            <w:tcW w:w="867" w:type="dxa"/>
          </w:tcPr>
          <w:p w:rsidR="004F6C09" w:rsidRDefault="00795FB8">
            <w:r>
              <w:t>Армения</w:t>
            </w:r>
          </w:p>
        </w:tc>
        <w:tc>
          <w:tcPr>
            <w:tcW w:w="992" w:type="dxa"/>
          </w:tcPr>
          <w:p w:rsidR="004F6C09" w:rsidRDefault="00795FB8">
            <w:r>
              <w:t>3109000</w:t>
            </w:r>
          </w:p>
        </w:tc>
        <w:tc>
          <w:tcPr>
            <w:tcW w:w="709" w:type="dxa"/>
          </w:tcPr>
          <w:p w:rsidR="004F6C09" w:rsidRDefault="00795FB8">
            <w:r>
              <w:t>0.07</w:t>
            </w:r>
          </w:p>
        </w:tc>
        <w:tc>
          <w:tcPr>
            <w:tcW w:w="984" w:type="dxa"/>
          </w:tcPr>
          <w:p w:rsidR="004F6C09" w:rsidRDefault="00795FB8">
            <w:r>
              <w:t>0.29</w:t>
            </w:r>
          </w:p>
        </w:tc>
        <w:tc>
          <w:tcPr>
            <w:tcW w:w="1284" w:type="dxa"/>
          </w:tcPr>
          <w:p w:rsidR="004F6C09" w:rsidRDefault="00795FB8">
            <w:r>
              <w:t>9000</w:t>
            </w:r>
          </w:p>
        </w:tc>
        <w:tc>
          <w:tcPr>
            <w:tcW w:w="992" w:type="dxa"/>
          </w:tcPr>
          <w:p w:rsidR="004F6C09" w:rsidRDefault="00795FB8">
            <w:r>
              <w:t>239</w:t>
            </w:r>
          </w:p>
        </w:tc>
        <w:tc>
          <w:tcPr>
            <w:tcW w:w="1134" w:type="dxa"/>
          </w:tcPr>
          <w:p w:rsidR="004F6C09" w:rsidRDefault="00795FB8">
            <w:r>
              <w:t>3268500</w:t>
            </w:r>
          </w:p>
        </w:tc>
        <w:tc>
          <w:tcPr>
            <w:tcW w:w="1136" w:type="dxa"/>
          </w:tcPr>
          <w:p w:rsidR="004F6C09" w:rsidRDefault="00795FB8">
            <w:r>
              <w:t>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armstat</w:t>
            </w:r>
            <w:proofErr w:type="spellEnd"/>
            <w:r w:rsidRPr="004B61A6">
              <w:rPr>
                <w:lang w:val="ru-RU"/>
              </w:rPr>
              <w:t>.</w:t>
            </w:r>
            <w:r>
              <w:t>am</w:t>
            </w:r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41.0</w:t>
            </w:r>
          </w:p>
        </w:tc>
        <w:tc>
          <w:tcPr>
            <w:tcW w:w="867" w:type="dxa"/>
          </w:tcPr>
          <w:p w:rsidR="004F6C09" w:rsidRDefault="00795FB8">
            <w:r>
              <w:t>Оман</w:t>
            </w:r>
          </w:p>
        </w:tc>
        <w:tc>
          <w:tcPr>
            <w:tcW w:w="992" w:type="dxa"/>
          </w:tcPr>
          <w:p w:rsidR="004F6C09" w:rsidRDefault="00795FB8">
            <w:r>
              <w:t>2904000</w:t>
            </w:r>
          </w:p>
        </w:tc>
        <w:tc>
          <w:tcPr>
            <w:tcW w:w="709" w:type="dxa"/>
          </w:tcPr>
          <w:p w:rsidR="004F6C09" w:rsidRDefault="00795FB8">
            <w:r>
              <w:t>0.07</w:t>
            </w:r>
          </w:p>
        </w:tc>
        <w:tc>
          <w:tcPr>
            <w:tcW w:w="984" w:type="dxa"/>
          </w:tcPr>
          <w:p w:rsidR="004F6C09" w:rsidRDefault="00795FB8">
            <w:r>
              <w:t>2.04</w:t>
            </w:r>
          </w:p>
        </w:tc>
        <w:tc>
          <w:tcPr>
            <w:tcW w:w="1284" w:type="dxa"/>
          </w:tcPr>
          <w:p w:rsidR="004F6C09" w:rsidRDefault="00795FB8">
            <w:r>
              <w:t>59000</w:t>
            </w:r>
          </w:p>
        </w:tc>
        <w:tc>
          <w:tcPr>
            <w:tcW w:w="992" w:type="dxa"/>
          </w:tcPr>
          <w:p w:rsidR="004F6C09" w:rsidRDefault="00795FB8">
            <w:r>
              <w:t>34</w:t>
            </w:r>
          </w:p>
        </w:tc>
        <w:tc>
          <w:tcPr>
            <w:tcW w:w="1134" w:type="dxa"/>
          </w:tcPr>
          <w:p w:rsidR="004F6C09" w:rsidRDefault="00795FB8">
            <w:r>
              <w:t>2773479</w:t>
            </w:r>
          </w:p>
        </w:tc>
        <w:tc>
          <w:tcPr>
            <w:tcW w:w="1136" w:type="dxa"/>
          </w:tcPr>
          <w:p w:rsidR="004F6C09" w:rsidRDefault="00795FB8">
            <w:r>
              <w:t>12 декабря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moneoman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om</w:t>
            </w:r>
            <w:proofErr w:type="spellEnd"/>
            <w:proofErr w:type="gramEnd"/>
            <w:r w:rsidRPr="004B61A6">
              <w:rPr>
                <w:lang w:val="ru-RU"/>
              </w:rPr>
              <w:t xml:space="preserve">. Дата </w:t>
            </w:r>
            <w:r w:rsidRPr="004B61A6">
              <w:rPr>
                <w:lang w:val="ru-RU"/>
              </w:rPr>
              <w:t>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42.0</w:t>
            </w:r>
          </w:p>
        </w:tc>
        <w:tc>
          <w:tcPr>
            <w:tcW w:w="867" w:type="dxa"/>
          </w:tcPr>
          <w:p w:rsidR="004F6C09" w:rsidRDefault="00795FB8">
            <w:r>
              <w:t>Кувейт</w:t>
            </w:r>
          </w:p>
        </w:tc>
        <w:tc>
          <w:tcPr>
            <w:tcW w:w="992" w:type="dxa"/>
          </w:tcPr>
          <w:p w:rsidR="004F6C09" w:rsidRDefault="00795FB8">
            <w:r>
              <w:t>2892000</w:t>
            </w:r>
          </w:p>
        </w:tc>
        <w:tc>
          <w:tcPr>
            <w:tcW w:w="709" w:type="dxa"/>
          </w:tcPr>
          <w:p w:rsidR="004F6C09" w:rsidRDefault="00795FB8">
            <w:r>
              <w:t>0.07</w:t>
            </w:r>
          </w:p>
        </w:tc>
        <w:tc>
          <w:tcPr>
            <w:tcW w:w="984" w:type="dxa"/>
          </w:tcPr>
          <w:p w:rsidR="004F6C09" w:rsidRDefault="00795FB8">
            <w:r>
              <w:t>2.63</w:t>
            </w:r>
          </w:p>
        </w:tc>
        <w:tc>
          <w:tcPr>
            <w:tcW w:w="1284" w:type="dxa"/>
          </w:tcPr>
          <w:p w:rsidR="004F6C09" w:rsidRDefault="00795FB8">
            <w:r>
              <w:t>76000</w:t>
            </w:r>
          </w:p>
        </w:tc>
        <w:tc>
          <w:tcPr>
            <w:tcW w:w="992" w:type="dxa"/>
          </w:tcPr>
          <w:p w:rsidR="004F6C09" w:rsidRDefault="00795FB8">
            <w:r>
              <w:t>27</w:t>
            </w:r>
          </w:p>
        </w:tc>
        <w:tc>
          <w:tcPr>
            <w:tcW w:w="1134" w:type="dxa"/>
          </w:tcPr>
          <w:p w:rsidR="004F6C09" w:rsidRDefault="00795FB8">
            <w:r>
              <w:t>3582054</w:t>
            </w:r>
          </w:p>
        </w:tc>
        <w:tc>
          <w:tcPr>
            <w:tcW w:w="1136" w:type="dxa"/>
          </w:tcPr>
          <w:p w:rsidR="004F6C09" w:rsidRDefault="00795FB8">
            <w:r>
              <w:t>31 декабря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(нем.)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citypopulation</w:t>
            </w:r>
            <w:proofErr w:type="spellEnd"/>
            <w:r w:rsidRPr="004B61A6">
              <w:rPr>
                <w:lang w:val="ru-RU"/>
              </w:rPr>
              <w:t>.</w:t>
            </w:r>
            <w:r>
              <w:t>de</w:t>
            </w:r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43.</w:t>
            </w:r>
            <w:r>
              <w:lastRenderedPageBreak/>
              <w:t>0</w:t>
            </w:r>
          </w:p>
        </w:tc>
        <w:tc>
          <w:tcPr>
            <w:tcW w:w="867" w:type="dxa"/>
          </w:tcPr>
          <w:p w:rsidR="004F6C09" w:rsidRDefault="00795FB8">
            <w:r>
              <w:lastRenderedPageBreak/>
              <w:t>Монголия</w:t>
            </w:r>
          </w:p>
        </w:tc>
        <w:tc>
          <w:tcPr>
            <w:tcW w:w="992" w:type="dxa"/>
          </w:tcPr>
          <w:p w:rsidR="004F6C09" w:rsidRDefault="00795FB8">
            <w:r>
              <w:t>2844000</w:t>
            </w:r>
          </w:p>
        </w:tc>
        <w:tc>
          <w:tcPr>
            <w:tcW w:w="709" w:type="dxa"/>
          </w:tcPr>
          <w:p w:rsidR="004F6C09" w:rsidRDefault="00795FB8">
            <w:r>
              <w:t>0.07</w:t>
            </w:r>
          </w:p>
        </w:tc>
        <w:tc>
          <w:tcPr>
            <w:tcW w:w="984" w:type="dxa"/>
          </w:tcPr>
          <w:p w:rsidR="004F6C09" w:rsidRDefault="00795FB8">
            <w:r>
              <w:t>1.57</w:t>
            </w:r>
          </w:p>
        </w:tc>
        <w:tc>
          <w:tcPr>
            <w:tcW w:w="1284" w:type="dxa"/>
          </w:tcPr>
          <w:p w:rsidR="004F6C09" w:rsidRDefault="00795FB8">
            <w:r>
              <w:t>45000</w:t>
            </w:r>
          </w:p>
        </w:tc>
        <w:tc>
          <w:tcPr>
            <w:tcW w:w="992" w:type="dxa"/>
          </w:tcPr>
          <w:p w:rsidR="004F6C09" w:rsidRDefault="00795FB8">
            <w:r>
              <w:t>44</w:t>
            </w:r>
          </w:p>
        </w:tc>
        <w:tc>
          <w:tcPr>
            <w:tcW w:w="1134" w:type="dxa"/>
          </w:tcPr>
          <w:p w:rsidR="004F6C09" w:rsidRDefault="00795FB8">
            <w:r>
              <w:t>2736800</w:t>
            </w:r>
          </w:p>
        </w:tc>
        <w:tc>
          <w:tcPr>
            <w:tcW w:w="1136" w:type="dxa"/>
          </w:tcPr>
          <w:p w:rsidR="004F6C09" w:rsidRDefault="00795FB8">
            <w:r>
              <w:t>2009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r w:rsidRPr="004B61A6">
              <w:rPr>
                <w:lang w:val="ru-RU"/>
              </w:rPr>
              <w:lastRenderedPageBreak/>
              <w:t>Архивировано 1</w:t>
            </w:r>
            <w:r>
              <w:t> </w:t>
            </w:r>
            <w:r w:rsidRPr="004B61A6">
              <w:rPr>
                <w:lang w:val="ru-RU"/>
              </w:rPr>
              <w:t>апреля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lastRenderedPageBreak/>
              <w:t>44.0</w:t>
            </w:r>
          </w:p>
        </w:tc>
        <w:tc>
          <w:tcPr>
            <w:tcW w:w="867" w:type="dxa"/>
          </w:tcPr>
          <w:p w:rsidR="004F6C09" w:rsidRDefault="00795FB8">
            <w:r>
              <w:t>Катар</w:t>
            </w:r>
          </w:p>
        </w:tc>
        <w:tc>
          <w:tcPr>
            <w:tcW w:w="992" w:type="dxa"/>
          </w:tcPr>
          <w:p w:rsidR="004F6C09" w:rsidRDefault="00795FB8">
            <w:r>
              <w:t>1939000</w:t>
            </w:r>
          </w:p>
        </w:tc>
        <w:tc>
          <w:tcPr>
            <w:tcW w:w="709" w:type="dxa"/>
          </w:tcPr>
          <w:p w:rsidR="004F6C09" w:rsidRDefault="00795FB8">
            <w:r>
              <w:t>0.05</w:t>
            </w:r>
          </w:p>
        </w:tc>
        <w:tc>
          <w:tcPr>
            <w:tcW w:w="984" w:type="dxa"/>
          </w:tcPr>
          <w:p w:rsidR="004F6C09" w:rsidRDefault="00795FB8">
            <w:r>
              <w:t>3.69</w:t>
            </w:r>
          </w:p>
        </w:tc>
        <w:tc>
          <w:tcPr>
            <w:tcW w:w="1284" w:type="dxa"/>
          </w:tcPr>
          <w:p w:rsidR="004F6C09" w:rsidRDefault="00795FB8">
            <w:r>
              <w:t>72000</w:t>
            </w:r>
          </w:p>
        </w:tc>
        <w:tc>
          <w:tcPr>
            <w:tcW w:w="992" w:type="dxa"/>
          </w:tcPr>
          <w:p w:rsidR="004F6C09" w:rsidRDefault="00795FB8">
            <w:r>
              <w:t>19</w:t>
            </w:r>
          </w:p>
        </w:tc>
        <w:tc>
          <w:tcPr>
            <w:tcW w:w="1134" w:type="dxa"/>
          </w:tcPr>
          <w:p w:rsidR="004F6C09" w:rsidRDefault="00795FB8">
            <w:r>
              <w:t>1699435</w:t>
            </w:r>
          </w:p>
        </w:tc>
        <w:tc>
          <w:tcPr>
            <w:tcW w:w="1136" w:type="dxa"/>
          </w:tcPr>
          <w:p w:rsidR="004F6C09" w:rsidRDefault="00795FB8">
            <w:r>
              <w:t>21 апреля 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>(англ.)(недоступная ссылка). Дата обращения: 25 марта 2012. Архивировано 22</w:t>
            </w:r>
            <w:r>
              <w:t> </w:t>
            </w:r>
            <w:r w:rsidRPr="004B61A6">
              <w:rPr>
                <w:lang w:val="ru-RU"/>
              </w:rPr>
              <w:t>ноября 2010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45.0</w:t>
            </w:r>
          </w:p>
        </w:tc>
        <w:tc>
          <w:tcPr>
            <w:tcW w:w="867" w:type="dxa"/>
          </w:tcPr>
          <w:p w:rsidR="004F6C09" w:rsidRDefault="00795FB8">
            <w:r>
              <w:t>Бахрейн</w:t>
            </w:r>
          </w:p>
        </w:tc>
        <w:tc>
          <w:tcPr>
            <w:tcW w:w="992" w:type="dxa"/>
          </w:tcPr>
          <w:p w:rsidR="004F6C09" w:rsidRDefault="00795FB8">
            <w:r>
              <w:t>1</w:t>
            </w:r>
            <w:r>
              <w:t>359000</w:t>
            </w:r>
          </w:p>
        </w:tc>
        <w:tc>
          <w:tcPr>
            <w:tcW w:w="709" w:type="dxa"/>
          </w:tcPr>
          <w:p w:rsidR="004F6C09" w:rsidRDefault="00795FB8">
            <w:r>
              <w:t>0.03</w:t>
            </w:r>
          </w:p>
        </w:tc>
        <w:tc>
          <w:tcPr>
            <w:tcW w:w="984" w:type="dxa"/>
          </w:tcPr>
          <w:p w:rsidR="004F6C09" w:rsidRDefault="00795FB8">
            <w:r>
              <w:t>2.64</w:t>
            </w:r>
          </w:p>
        </w:tc>
        <w:tc>
          <w:tcPr>
            <w:tcW w:w="1284" w:type="dxa"/>
          </w:tcPr>
          <w:p w:rsidR="004F6C09" w:rsidRDefault="00795FB8">
            <w:r>
              <w:t>36000</w:t>
            </w:r>
          </w:p>
        </w:tc>
        <w:tc>
          <w:tcPr>
            <w:tcW w:w="992" w:type="dxa"/>
          </w:tcPr>
          <w:p w:rsidR="004F6C09" w:rsidRDefault="00795FB8">
            <w:r>
              <w:t>27</w:t>
            </w:r>
          </w:p>
        </w:tc>
        <w:tc>
          <w:tcPr>
            <w:tcW w:w="1134" w:type="dxa"/>
          </w:tcPr>
          <w:p w:rsidR="004F6C09" w:rsidRDefault="00795FB8">
            <w:r>
              <w:t>1234571</w:t>
            </w:r>
          </w:p>
        </w:tc>
        <w:tc>
          <w:tcPr>
            <w:tcW w:w="1136" w:type="dxa"/>
          </w:tcPr>
          <w:p w:rsidR="004F6C09" w:rsidRDefault="00795FB8">
            <w:r>
              <w:t>27 апреля 2010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2 </w:t>
            </w:r>
            <w:proofErr w:type="spellStart"/>
            <w:r>
              <w:t>мая</w:t>
            </w:r>
            <w:proofErr w:type="spellEnd"/>
            <w:r>
              <w:t xml:space="preserve"> 2013 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Tr="004B61A6">
        <w:tc>
          <w:tcPr>
            <w:tcW w:w="409" w:type="dxa"/>
          </w:tcPr>
          <w:p w:rsidR="004F6C09" w:rsidRDefault="00795FB8">
            <w:r>
              <w:t>46.0</w:t>
            </w:r>
          </w:p>
        </w:tc>
        <w:tc>
          <w:tcPr>
            <w:tcW w:w="867" w:type="dxa"/>
          </w:tcPr>
          <w:p w:rsidR="004F6C09" w:rsidRDefault="00795FB8">
            <w:r>
              <w:t>Восточный Тимор</w:t>
            </w:r>
          </w:p>
        </w:tc>
        <w:tc>
          <w:tcPr>
            <w:tcW w:w="992" w:type="dxa"/>
          </w:tcPr>
          <w:p w:rsidR="004F6C09" w:rsidRDefault="00795FB8">
            <w:r>
              <w:t>1187000</w:t>
            </w:r>
          </w:p>
        </w:tc>
        <w:tc>
          <w:tcPr>
            <w:tcW w:w="709" w:type="dxa"/>
          </w:tcPr>
          <w:p w:rsidR="004F6C09" w:rsidRDefault="00795FB8">
            <w:r>
              <w:t>0.03</w:t>
            </w:r>
          </w:p>
        </w:tc>
        <w:tc>
          <w:tcPr>
            <w:tcW w:w="984" w:type="dxa"/>
          </w:tcPr>
          <w:p w:rsidR="004F6C09" w:rsidRDefault="00795FB8">
            <w:r>
              <w:t>2.86</w:t>
            </w:r>
          </w:p>
        </w:tc>
        <w:tc>
          <w:tcPr>
            <w:tcW w:w="1284" w:type="dxa"/>
          </w:tcPr>
          <w:p w:rsidR="004F6C09" w:rsidRDefault="00795FB8">
            <w:r>
              <w:t>34000</w:t>
            </w:r>
          </w:p>
        </w:tc>
        <w:tc>
          <w:tcPr>
            <w:tcW w:w="992" w:type="dxa"/>
          </w:tcPr>
          <w:p w:rsidR="004F6C09" w:rsidRDefault="00795FB8">
            <w:r>
              <w:t>25</w:t>
            </w:r>
          </w:p>
        </w:tc>
        <w:tc>
          <w:tcPr>
            <w:tcW w:w="1134" w:type="dxa"/>
          </w:tcPr>
          <w:p w:rsidR="004F6C09" w:rsidRDefault="00795FB8">
            <w:r>
              <w:t>1066409</w:t>
            </w:r>
          </w:p>
        </w:tc>
        <w:tc>
          <w:tcPr>
            <w:tcW w:w="1136" w:type="dxa"/>
          </w:tcPr>
          <w:p w:rsidR="004F6C09" w:rsidRDefault="00795FB8">
            <w:r>
              <w:t>11 июля 2010</w:t>
            </w:r>
          </w:p>
        </w:tc>
        <w:tc>
          <w:tcPr>
            <w:tcW w:w="2408" w:type="dxa"/>
          </w:tcPr>
          <w:p w:rsidR="004F6C09" w:rsidRDefault="00795FB8"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proofErr w:type="spellStart"/>
            <w:r>
              <w:t>Архивировано</w:t>
            </w:r>
            <w:proofErr w:type="spellEnd"/>
            <w:r>
              <w:t xml:space="preserve"> </w:t>
            </w:r>
            <w:r>
              <w:t>16 </w:t>
            </w:r>
            <w:proofErr w:type="spellStart"/>
            <w:r>
              <w:t>августа</w:t>
            </w:r>
            <w:proofErr w:type="spellEnd"/>
            <w:r>
              <w:t xml:space="preserve"> 2012 </w:t>
            </w:r>
            <w:proofErr w:type="spellStart"/>
            <w:r>
              <w:t>года</w:t>
            </w:r>
            <w:proofErr w:type="spellEnd"/>
            <w:r>
              <w:t>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47.0</w:t>
            </w:r>
          </w:p>
        </w:tc>
        <w:tc>
          <w:tcPr>
            <w:tcW w:w="867" w:type="dxa"/>
          </w:tcPr>
          <w:p w:rsidR="004F6C09" w:rsidRDefault="00795FB8">
            <w:r>
              <w:t>Кипр</w:t>
            </w:r>
          </w:p>
        </w:tc>
        <w:tc>
          <w:tcPr>
            <w:tcW w:w="992" w:type="dxa"/>
          </w:tcPr>
          <w:p w:rsidR="004F6C09" w:rsidRDefault="00795FB8">
            <w:r>
              <w:t>1129000</w:t>
            </w:r>
          </w:p>
        </w:tc>
        <w:tc>
          <w:tcPr>
            <w:tcW w:w="709" w:type="dxa"/>
          </w:tcPr>
          <w:p w:rsidR="004F6C09" w:rsidRDefault="00795FB8">
            <w:r>
              <w:t>0.03</w:t>
            </w:r>
          </w:p>
        </w:tc>
        <w:tc>
          <w:tcPr>
            <w:tcW w:w="984" w:type="dxa"/>
          </w:tcPr>
          <w:p w:rsidR="004F6C09" w:rsidRDefault="00795FB8">
            <w:r>
              <w:t>1.07</w:t>
            </w:r>
          </w:p>
        </w:tc>
        <w:tc>
          <w:tcPr>
            <w:tcW w:w="1284" w:type="dxa"/>
          </w:tcPr>
          <w:p w:rsidR="004F6C09" w:rsidRDefault="00795FB8">
            <w:r>
              <w:t>12000</w:t>
            </w:r>
          </w:p>
        </w:tc>
        <w:tc>
          <w:tcPr>
            <w:tcW w:w="992" w:type="dxa"/>
          </w:tcPr>
          <w:p w:rsidR="004F6C09" w:rsidRDefault="00795FB8">
            <w:r>
              <w:t>65</w:t>
            </w:r>
          </w:p>
        </w:tc>
        <w:tc>
          <w:tcPr>
            <w:tcW w:w="1134" w:type="dxa"/>
          </w:tcPr>
          <w:p w:rsidR="004F6C09" w:rsidRDefault="00795FB8">
            <w:r>
              <w:t>838897</w:t>
            </w:r>
          </w:p>
        </w:tc>
        <w:tc>
          <w:tcPr>
            <w:tcW w:w="1136" w:type="dxa"/>
          </w:tcPr>
          <w:p w:rsidR="004F6C09" w:rsidRDefault="00795FB8">
            <w:r>
              <w:t>1 октября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Census</w:t>
            </w:r>
            <w:r w:rsidRPr="004B61A6">
              <w:rPr>
                <w:lang w:val="ru-RU"/>
              </w:rPr>
              <w:t xml:space="preserve"> </w:t>
            </w:r>
            <w:r>
              <w:t>result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mof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r>
              <w:t>cy</w:t>
            </w:r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48.0</w:t>
            </w:r>
          </w:p>
        </w:tc>
        <w:tc>
          <w:tcPr>
            <w:tcW w:w="867" w:type="dxa"/>
          </w:tcPr>
          <w:p w:rsidR="004F6C09" w:rsidRDefault="00795FB8">
            <w:r>
              <w:t>Бутан</w:t>
            </w:r>
          </w:p>
        </w:tc>
        <w:tc>
          <w:tcPr>
            <w:tcW w:w="992" w:type="dxa"/>
          </w:tcPr>
          <w:p w:rsidR="004F6C09" w:rsidRDefault="00795FB8">
            <w:r>
              <w:t>750000</w:t>
            </w:r>
          </w:p>
        </w:tc>
        <w:tc>
          <w:tcPr>
            <w:tcW w:w="709" w:type="dxa"/>
          </w:tcPr>
          <w:p w:rsidR="004F6C09" w:rsidRDefault="00795FB8">
            <w:r>
              <w:t>0.02</w:t>
            </w:r>
          </w:p>
        </w:tc>
        <w:tc>
          <w:tcPr>
            <w:tcW w:w="984" w:type="dxa"/>
          </w:tcPr>
          <w:p w:rsidR="004F6C09" w:rsidRDefault="00795FB8">
            <w:r>
              <w:t>1.63</w:t>
            </w:r>
          </w:p>
        </w:tc>
        <w:tc>
          <w:tcPr>
            <w:tcW w:w="1284" w:type="dxa"/>
          </w:tcPr>
          <w:p w:rsidR="004F6C09" w:rsidRDefault="00795FB8">
            <w:r>
              <w:t>12000</w:t>
            </w:r>
          </w:p>
        </w:tc>
        <w:tc>
          <w:tcPr>
            <w:tcW w:w="992" w:type="dxa"/>
          </w:tcPr>
          <w:p w:rsidR="004F6C09" w:rsidRDefault="00795FB8">
            <w:r>
              <w:t>43</w:t>
            </w:r>
          </w:p>
        </w:tc>
        <w:tc>
          <w:tcPr>
            <w:tcW w:w="1134" w:type="dxa"/>
          </w:tcPr>
          <w:p w:rsidR="004F6C09" w:rsidRDefault="00795FB8">
            <w:r>
              <w:t>720679</w:t>
            </w:r>
          </w:p>
        </w:tc>
        <w:tc>
          <w:tcPr>
            <w:tcW w:w="1136" w:type="dxa"/>
          </w:tcPr>
          <w:p w:rsidR="004F6C09" w:rsidRDefault="00795FB8">
            <w:r>
              <w:t>2012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</w:t>
            </w:r>
            <w:r w:rsidRPr="004B61A6">
              <w:rPr>
                <w:lang w:val="ru-RU"/>
              </w:rPr>
              <w:t>Архивировано 13</w:t>
            </w:r>
            <w:r>
              <w:t> </w:t>
            </w:r>
            <w:r w:rsidRPr="004B61A6">
              <w:rPr>
                <w:lang w:val="ru-RU"/>
              </w:rPr>
              <w:t>ноября 2010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49.0</w:t>
            </w:r>
          </w:p>
        </w:tc>
        <w:tc>
          <w:tcPr>
            <w:tcW w:w="867" w:type="dxa"/>
          </w:tcPr>
          <w:p w:rsidR="004F6C09" w:rsidRDefault="00795FB8">
            <w:r>
              <w:t>Макао (КНР)[74]</w:t>
            </w:r>
          </w:p>
        </w:tc>
        <w:tc>
          <w:tcPr>
            <w:tcW w:w="992" w:type="dxa"/>
          </w:tcPr>
          <w:p w:rsidR="004F6C09" w:rsidRDefault="00795FB8">
            <w:r>
              <w:t>567000</w:t>
            </w:r>
          </w:p>
        </w:tc>
        <w:tc>
          <w:tcPr>
            <w:tcW w:w="709" w:type="dxa"/>
          </w:tcPr>
          <w:p w:rsidR="004F6C09" w:rsidRDefault="00795FB8">
            <w:r>
              <w:t>0.01</w:t>
            </w:r>
          </w:p>
        </w:tc>
        <w:tc>
          <w:tcPr>
            <w:tcW w:w="984" w:type="dxa"/>
          </w:tcPr>
          <w:p w:rsidR="004F6C09" w:rsidRDefault="00795FB8">
            <w:r>
              <w:t>1.98</w:t>
            </w:r>
          </w:p>
        </w:tc>
        <w:tc>
          <w:tcPr>
            <w:tcW w:w="1284" w:type="dxa"/>
          </w:tcPr>
          <w:p w:rsidR="004F6C09" w:rsidRDefault="00795FB8">
            <w:r>
              <w:t>11000</w:t>
            </w:r>
          </w:p>
        </w:tc>
        <w:tc>
          <w:tcPr>
            <w:tcW w:w="992" w:type="dxa"/>
          </w:tcPr>
          <w:p w:rsidR="004F6C09" w:rsidRDefault="00795FB8">
            <w:r>
              <w:t>35</w:t>
            </w:r>
          </w:p>
        </w:tc>
        <w:tc>
          <w:tcPr>
            <w:tcW w:w="1134" w:type="dxa"/>
          </w:tcPr>
          <w:p w:rsidR="004F6C09" w:rsidRDefault="00795FB8">
            <w:r>
              <w:t>560100</w:t>
            </w:r>
          </w:p>
        </w:tc>
        <w:tc>
          <w:tcPr>
            <w:tcW w:w="1136" w:type="dxa"/>
          </w:tcPr>
          <w:p w:rsidR="004F6C09" w:rsidRDefault="00795FB8">
            <w:r>
              <w:t>July-September 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</w:t>
            </w:r>
            <w:proofErr w:type="gramStart"/>
            <w:r>
              <w:t>www</w:t>
            </w:r>
            <w:r w:rsidRPr="004B61A6">
              <w:rPr>
                <w:lang w:val="ru-RU"/>
              </w:rPr>
              <w:t>.</w:t>
            </w:r>
            <w:proofErr w:type="spellStart"/>
            <w:r>
              <w:t>dsec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gov</w:t>
            </w:r>
            <w:proofErr w:type="spellEnd"/>
            <w:r w:rsidRPr="004B61A6">
              <w:rPr>
                <w:lang w:val="ru-RU"/>
              </w:rPr>
              <w:t>.</w:t>
            </w:r>
            <w:proofErr w:type="spellStart"/>
            <w:r>
              <w:t>mo</w:t>
            </w:r>
            <w:proofErr w:type="spellEnd"/>
            <w:proofErr w:type="gramEnd"/>
            <w:r w:rsidRPr="004B61A6">
              <w:rPr>
                <w:lang w:val="ru-RU"/>
              </w:rPr>
              <w:t>. Дата обращения: 8 марта 2021.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t>50.0</w:t>
            </w:r>
          </w:p>
        </w:tc>
        <w:tc>
          <w:tcPr>
            <w:tcW w:w="867" w:type="dxa"/>
          </w:tcPr>
          <w:p w:rsidR="004F6C09" w:rsidRDefault="00795FB8">
            <w:r>
              <w:t>Бруней</w:t>
            </w:r>
          </w:p>
        </w:tc>
        <w:tc>
          <w:tcPr>
            <w:tcW w:w="992" w:type="dxa"/>
          </w:tcPr>
          <w:p w:rsidR="004F6C09" w:rsidRDefault="00795FB8">
            <w:r>
              <w:t>413000</w:t>
            </w:r>
          </w:p>
        </w:tc>
        <w:tc>
          <w:tcPr>
            <w:tcW w:w="709" w:type="dxa"/>
          </w:tcPr>
          <w:p w:rsidR="004F6C09" w:rsidRDefault="00795FB8">
            <w:r>
              <w:t>0.01</w:t>
            </w:r>
          </w:p>
        </w:tc>
        <w:tc>
          <w:tcPr>
            <w:tcW w:w="984" w:type="dxa"/>
          </w:tcPr>
          <w:p w:rsidR="004F6C09" w:rsidRDefault="00795FB8">
            <w:r>
              <w:t>1.72</w:t>
            </w:r>
          </w:p>
        </w:tc>
        <w:tc>
          <w:tcPr>
            <w:tcW w:w="1284" w:type="dxa"/>
          </w:tcPr>
          <w:p w:rsidR="004F6C09" w:rsidRDefault="00795FB8">
            <w:r>
              <w:t>7000</w:t>
            </w:r>
          </w:p>
        </w:tc>
        <w:tc>
          <w:tcPr>
            <w:tcW w:w="992" w:type="dxa"/>
          </w:tcPr>
          <w:p w:rsidR="004F6C09" w:rsidRDefault="00795FB8">
            <w:r>
              <w:t>41</w:t>
            </w:r>
          </w:p>
        </w:tc>
        <w:tc>
          <w:tcPr>
            <w:tcW w:w="1134" w:type="dxa"/>
          </w:tcPr>
          <w:p w:rsidR="004F6C09" w:rsidRDefault="00795FB8">
            <w:r>
              <w:t>422700</w:t>
            </w:r>
          </w:p>
        </w:tc>
        <w:tc>
          <w:tcPr>
            <w:tcW w:w="1136" w:type="dxa"/>
          </w:tcPr>
          <w:p w:rsidR="004F6C09" w:rsidRDefault="00795FB8">
            <w:r>
              <w:t>2011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 xml:space="preserve">(англ.)(недоступная ссылка). Архивировано </w:t>
            </w:r>
            <w:r w:rsidRPr="004B61A6">
              <w:rPr>
                <w:lang w:val="ru-RU"/>
              </w:rPr>
              <w:lastRenderedPageBreak/>
              <w:t>25</w:t>
            </w:r>
            <w:r>
              <w:t> </w:t>
            </w:r>
            <w:r w:rsidRPr="004B61A6">
              <w:rPr>
                <w:lang w:val="ru-RU"/>
              </w:rPr>
              <w:t>апреля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RPr="004B61A6" w:rsidTr="004B61A6">
        <w:tc>
          <w:tcPr>
            <w:tcW w:w="409" w:type="dxa"/>
          </w:tcPr>
          <w:p w:rsidR="004F6C09" w:rsidRDefault="00795FB8">
            <w:r>
              <w:lastRenderedPageBreak/>
              <w:t>51.0</w:t>
            </w:r>
          </w:p>
        </w:tc>
        <w:tc>
          <w:tcPr>
            <w:tcW w:w="867" w:type="dxa"/>
          </w:tcPr>
          <w:p w:rsidR="004F6C09" w:rsidRDefault="00795FB8">
            <w:r>
              <w:t>Мальдивы</w:t>
            </w:r>
          </w:p>
        </w:tc>
        <w:tc>
          <w:tcPr>
            <w:tcW w:w="992" w:type="dxa"/>
          </w:tcPr>
          <w:p w:rsidR="004F6C09" w:rsidRDefault="00795FB8">
            <w:r>
              <w:t>324000</w:t>
            </w:r>
          </w:p>
        </w:tc>
        <w:tc>
          <w:tcPr>
            <w:tcW w:w="709" w:type="dxa"/>
          </w:tcPr>
          <w:p w:rsidR="004F6C09" w:rsidRDefault="00795FB8">
            <w:r>
              <w:t>0.01</w:t>
            </w:r>
          </w:p>
        </w:tc>
        <w:tc>
          <w:tcPr>
            <w:tcW w:w="984" w:type="dxa"/>
          </w:tcPr>
          <w:p w:rsidR="004F6C09" w:rsidRDefault="00795FB8">
            <w:r>
              <w:t>1.25</w:t>
            </w:r>
          </w:p>
        </w:tc>
        <w:tc>
          <w:tcPr>
            <w:tcW w:w="1284" w:type="dxa"/>
          </w:tcPr>
          <w:p w:rsidR="004F6C09" w:rsidRDefault="00795FB8">
            <w:r>
              <w:t>4000</w:t>
            </w:r>
          </w:p>
        </w:tc>
        <w:tc>
          <w:tcPr>
            <w:tcW w:w="992" w:type="dxa"/>
          </w:tcPr>
          <w:p w:rsidR="004F6C09" w:rsidRDefault="00795FB8">
            <w:r>
              <w:t>56</w:t>
            </w:r>
          </w:p>
        </w:tc>
        <w:tc>
          <w:tcPr>
            <w:tcW w:w="1134" w:type="dxa"/>
          </w:tcPr>
          <w:p w:rsidR="004F6C09" w:rsidRDefault="00795FB8">
            <w:r>
              <w:t>317280</w:t>
            </w:r>
          </w:p>
        </w:tc>
        <w:tc>
          <w:tcPr>
            <w:tcW w:w="1136" w:type="dxa"/>
          </w:tcPr>
          <w:p w:rsidR="004F6C09" w:rsidRDefault="00795FB8">
            <w:r>
              <w:t>2010</w:t>
            </w:r>
          </w:p>
        </w:tc>
        <w:tc>
          <w:tcPr>
            <w:tcW w:w="2408" w:type="dxa"/>
          </w:tcPr>
          <w:p w:rsidR="004F6C09" w:rsidRPr="004B61A6" w:rsidRDefault="00795FB8">
            <w:pPr>
              <w:rPr>
                <w:lang w:val="ru-RU"/>
              </w:rPr>
            </w:pPr>
            <w:r>
              <w:t>Official</w:t>
            </w:r>
            <w:r w:rsidRPr="004B61A6">
              <w:rPr>
                <w:lang w:val="ru-RU"/>
              </w:rPr>
              <w:t xml:space="preserve"> </w:t>
            </w:r>
            <w:r>
              <w:t>estimate </w:t>
            </w:r>
            <w:r w:rsidRPr="004B61A6">
              <w:rPr>
                <w:lang w:val="ru-RU"/>
              </w:rPr>
              <w:t>(англ.)(недоступная ссылка). Архивировано 31</w:t>
            </w:r>
            <w:r>
              <w:t> </w:t>
            </w:r>
            <w:r w:rsidRPr="004B61A6">
              <w:rPr>
                <w:lang w:val="ru-RU"/>
              </w:rPr>
              <w:t>марта 2012</w:t>
            </w:r>
            <w:r>
              <w:t> </w:t>
            </w:r>
            <w:r w:rsidRPr="004B61A6">
              <w:rPr>
                <w:lang w:val="ru-RU"/>
              </w:rPr>
              <w:t>года.</w:t>
            </w:r>
          </w:p>
        </w:tc>
      </w:tr>
      <w:tr w:rsidR="004B61A6" w:rsidTr="004B61A6">
        <w:tc>
          <w:tcPr>
            <w:tcW w:w="409" w:type="dxa"/>
          </w:tcPr>
          <w:p w:rsidR="004F6C09" w:rsidRPr="004B61A6" w:rsidRDefault="004F6C09">
            <w:pPr>
              <w:rPr>
                <w:lang w:val="ru-RU"/>
              </w:rPr>
            </w:pPr>
          </w:p>
        </w:tc>
        <w:tc>
          <w:tcPr>
            <w:tcW w:w="867" w:type="dxa"/>
          </w:tcPr>
          <w:p w:rsidR="004F6C09" w:rsidRDefault="00795FB8">
            <w:proofErr w:type="spellStart"/>
            <w:r>
              <w:t>Всего</w:t>
            </w:r>
            <w:proofErr w:type="spellEnd"/>
          </w:p>
        </w:tc>
        <w:tc>
          <w:tcPr>
            <w:tcW w:w="992" w:type="dxa"/>
          </w:tcPr>
          <w:p w:rsidR="004F6C09" w:rsidRDefault="00795FB8">
            <w:r>
              <w:t>4227067000</w:t>
            </w:r>
          </w:p>
        </w:tc>
        <w:tc>
          <w:tcPr>
            <w:tcW w:w="709" w:type="dxa"/>
          </w:tcPr>
          <w:p w:rsidR="004F6C09" w:rsidRDefault="00795FB8">
            <w:r>
              <w:t>100.0</w:t>
            </w:r>
          </w:p>
        </w:tc>
        <w:tc>
          <w:tcPr>
            <w:tcW w:w="984" w:type="dxa"/>
          </w:tcPr>
          <w:p w:rsidR="004F6C09" w:rsidRDefault="00795FB8">
            <w:r>
              <w:t>1.02</w:t>
            </w:r>
          </w:p>
        </w:tc>
        <w:tc>
          <w:tcPr>
            <w:tcW w:w="1284" w:type="dxa"/>
          </w:tcPr>
          <w:p w:rsidR="004F6C09" w:rsidRDefault="00795FB8">
            <w:r>
              <w:t>43528000</w:t>
            </w:r>
          </w:p>
        </w:tc>
        <w:tc>
          <w:tcPr>
            <w:tcW w:w="992" w:type="dxa"/>
          </w:tcPr>
          <w:p w:rsidR="004F6C09" w:rsidRDefault="00795FB8">
            <w:r>
              <w:t>68</w:t>
            </w:r>
          </w:p>
        </w:tc>
        <w:tc>
          <w:tcPr>
            <w:tcW w:w="1134" w:type="dxa"/>
          </w:tcPr>
          <w:p w:rsidR="004F6C09" w:rsidRDefault="004F6C09"/>
        </w:tc>
        <w:tc>
          <w:tcPr>
            <w:tcW w:w="1136" w:type="dxa"/>
          </w:tcPr>
          <w:p w:rsidR="004F6C09" w:rsidRDefault="004F6C09"/>
        </w:tc>
        <w:tc>
          <w:tcPr>
            <w:tcW w:w="2408" w:type="dxa"/>
          </w:tcPr>
          <w:p w:rsidR="004F6C09" w:rsidRDefault="004F6C09"/>
        </w:tc>
      </w:tr>
    </w:tbl>
    <w:p w:rsidR="004F6C09" w:rsidRDefault="004F6C09">
      <w:bookmarkStart w:id="0" w:name="_GoBack"/>
      <w:bookmarkEnd w:id="0"/>
    </w:p>
    <w:sectPr w:rsidR="004F6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1A6"/>
    <w:rsid w:val="004F6C09"/>
    <w:rsid w:val="00795F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E0492-3B8C-4468-8C13-5C6015D5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6</cp:revision>
  <dcterms:created xsi:type="dcterms:W3CDTF">2013-12-23T23:15:00Z</dcterms:created>
  <dcterms:modified xsi:type="dcterms:W3CDTF">2025-03-03T11:59:00Z</dcterms:modified>
  <cp:category/>
</cp:coreProperties>
</file>