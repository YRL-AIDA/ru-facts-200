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3167C" w:rsidTr="00D42169">
        <w:tc>
          <w:tcPr>
            <w:tcW w:w="2880" w:type="dxa"/>
          </w:tcPr>
          <w:p w:rsidR="0083167C" w:rsidRDefault="00D42169">
            <w:r>
              <w:t>Город</w:t>
            </w:r>
          </w:p>
        </w:tc>
        <w:tc>
          <w:tcPr>
            <w:tcW w:w="2880" w:type="dxa"/>
          </w:tcPr>
          <w:p w:rsidR="0083167C" w:rsidRDefault="00D42169">
            <w:r>
              <w:t>Население (2011)[52]</w:t>
            </w:r>
          </w:p>
        </w:tc>
        <w:tc>
          <w:tcPr>
            <w:tcW w:w="2880" w:type="dxa"/>
          </w:tcPr>
          <w:p w:rsidR="0083167C" w:rsidRDefault="00D42169">
            <w:r>
              <w:t>Область</w:t>
            </w:r>
          </w:p>
        </w:tc>
      </w:tr>
      <w:tr w:rsidR="0083167C" w:rsidTr="00D42169">
        <w:tc>
          <w:tcPr>
            <w:tcW w:w="2880" w:type="dxa"/>
          </w:tcPr>
          <w:p w:rsidR="0083167C" w:rsidRDefault="00D42169">
            <w:r>
              <w:t>Дакка</w:t>
            </w:r>
          </w:p>
        </w:tc>
        <w:tc>
          <w:tcPr>
            <w:tcW w:w="2880" w:type="dxa"/>
          </w:tcPr>
          <w:p w:rsidR="0083167C" w:rsidRDefault="00D42169">
            <w:r>
              <w:t>8 906 039</w:t>
            </w:r>
          </w:p>
        </w:tc>
        <w:tc>
          <w:tcPr>
            <w:tcW w:w="2880" w:type="dxa"/>
          </w:tcPr>
          <w:p w:rsidR="0083167C" w:rsidRDefault="00D42169">
            <w:r>
              <w:t>Дакка</w:t>
            </w:r>
          </w:p>
        </w:tc>
      </w:tr>
      <w:tr w:rsidR="0083167C" w:rsidTr="00D42169">
        <w:tc>
          <w:tcPr>
            <w:tcW w:w="2880" w:type="dxa"/>
          </w:tcPr>
          <w:p w:rsidR="0083167C" w:rsidRDefault="00D42169">
            <w:r>
              <w:t>Читтагонг</w:t>
            </w:r>
          </w:p>
        </w:tc>
        <w:tc>
          <w:tcPr>
            <w:tcW w:w="2880" w:type="dxa"/>
          </w:tcPr>
          <w:p w:rsidR="0083167C" w:rsidRDefault="00D42169">
            <w:r>
              <w:t>2 592 439</w:t>
            </w:r>
          </w:p>
        </w:tc>
        <w:tc>
          <w:tcPr>
            <w:tcW w:w="2880" w:type="dxa"/>
          </w:tcPr>
          <w:p w:rsidR="0083167C" w:rsidRDefault="00D42169">
            <w:r>
              <w:t>Читтагонг</w:t>
            </w:r>
          </w:p>
        </w:tc>
      </w:tr>
      <w:tr w:rsidR="0083167C" w:rsidTr="00D42169">
        <w:tc>
          <w:tcPr>
            <w:tcW w:w="2880" w:type="dxa"/>
          </w:tcPr>
          <w:p w:rsidR="0083167C" w:rsidRDefault="00D42169">
            <w:r>
              <w:t>Кхулна</w:t>
            </w:r>
          </w:p>
        </w:tc>
        <w:tc>
          <w:tcPr>
            <w:tcW w:w="2880" w:type="dxa"/>
          </w:tcPr>
          <w:p w:rsidR="0083167C" w:rsidRDefault="00D42169">
            <w:r>
              <w:t>664 728</w:t>
            </w:r>
          </w:p>
        </w:tc>
        <w:tc>
          <w:tcPr>
            <w:tcW w:w="2880" w:type="dxa"/>
          </w:tcPr>
          <w:p w:rsidR="0083167C" w:rsidRDefault="00D42169">
            <w:r>
              <w:t>Кхулна</w:t>
            </w:r>
          </w:p>
        </w:tc>
      </w:tr>
      <w:tr w:rsidR="0083167C" w:rsidTr="00D42169">
        <w:tc>
          <w:tcPr>
            <w:tcW w:w="2880" w:type="dxa"/>
          </w:tcPr>
          <w:p w:rsidR="0083167C" w:rsidRDefault="00D42169">
            <w:r>
              <w:t>Силхет</w:t>
            </w:r>
          </w:p>
        </w:tc>
        <w:tc>
          <w:tcPr>
            <w:tcW w:w="2880" w:type="dxa"/>
          </w:tcPr>
          <w:p w:rsidR="0083167C" w:rsidRDefault="00D42169">
            <w:r>
              <w:t>531 663</w:t>
            </w:r>
          </w:p>
        </w:tc>
        <w:tc>
          <w:tcPr>
            <w:tcW w:w="2880" w:type="dxa"/>
          </w:tcPr>
          <w:p w:rsidR="0083167C" w:rsidRDefault="00D42169">
            <w:r>
              <w:t>Силхет</w:t>
            </w:r>
          </w:p>
        </w:tc>
      </w:tr>
      <w:tr w:rsidR="0083167C" w:rsidTr="00D42169">
        <w:tc>
          <w:tcPr>
            <w:tcW w:w="2880" w:type="dxa"/>
          </w:tcPr>
          <w:p w:rsidR="0083167C" w:rsidRDefault="00D42169">
            <w:r>
              <w:t>Раджшахи</w:t>
            </w:r>
          </w:p>
        </w:tc>
        <w:tc>
          <w:tcPr>
            <w:tcW w:w="2880" w:type="dxa"/>
          </w:tcPr>
          <w:p w:rsidR="0083167C" w:rsidRDefault="00D42169">
            <w:r>
              <w:t>451 425</w:t>
            </w:r>
          </w:p>
        </w:tc>
        <w:tc>
          <w:tcPr>
            <w:tcW w:w="2880" w:type="dxa"/>
          </w:tcPr>
          <w:p w:rsidR="0083167C" w:rsidRDefault="00D42169">
            <w:r>
              <w:t>Раджшахи</w:t>
            </w:r>
          </w:p>
        </w:tc>
      </w:tr>
      <w:tr w:rsidR="0083167C" w:rsidTr="00D42169">
        <w:tc>
          <w:tcPr>
            <w:tcW w:w="2880" w:type="dxa"/>
          </w:tcPr>
          <w:p w:rsidR="0083167C" w:rsidRDefault="00D42169">
            <w:r>
              <w:t>Комилла</w:t>
            </w:r>
          </w:p>
        </w:tc>
        <w:tc>
          <w:tcPr>
            <w:tcW w:w="2880" w:type="dxa"/>
          </w:tcPr>
          <w:p w:rsidR="0083167C" w:rsidRDefault="00D42169">
            <w:r>
              <w:t>407 901</w:t>
            </w:r>
          </w:p>
        </w:tc>
        <w:tc>
          <w:tcPr>
            <w:tcW w:w="2880" w:type="dxa"/>
          </w:tcPr>
          <w:p w:rsidR="0083167C" w:rsidRDefault="00D42169">
            <w:r>
              <w:t>Читтагонг</w:t>
            </w:r>
          </w:p>
        </w:tc>
      </w:tr>
      <w:tr w:rsidR="0083167C" w:rsidTr="00D42169">
        <w:tc>
          <w:tcPr>
            <w:tcW w:w="2880" w:type="dxa"/>
          </w:tcPr>
          <w:p w:rsidR="0083167C" w:rsidRDefault="00D42169">
            <w:r>
              <w:t>Тонги</w:t>
            </w:r>
          </w:p>
        </w:tc>
        <w:tc>
          <w:tcPr>
            <w:tcW w:w="2880" w:type="dxa"/>
          </w:tcPr>
          <w:p w:rsidR="0083167C" w:rsidRDefault="00D42169">
            <w:r>
              <w:t>406 420</w:t>
            </w:r>
          </w:p>
        </w:tc>
        <w:tc>
          <w:tcPr>
            <w:tcW w:w="2880" w:type="dxa"/>
          </w:tcPr>
          <w:p w:rsidR="0083167C" w:rsidRDefault="00D42169">
            <w:r>
              <w:t>Дакка</w:t>
            </w:r>
          </w:p>
        </w:tc>
      </w:tr>
      <w:tr w:rsidR="0083167C" w:rsidTr="00D42169">
        <w:tc>
          <w:tcPr>
            <w:tcW w:w="2880" w:type="dxa"/>
          </w:tcPr>
          <w:p w:rsidR="0083167C" w:rsidRDefault="00D42169">
            <w:r>
              <w:t>Богра</w:t>
            </w:r>
          </w:p>
        </w:tc>
        <w:tc>
          <w:tcPr>
            <w:tcW w:w="2880" w:type="dxa"/>
          </w:tcPr>
          <w:p w:rsidR="0083167C" w:rsidRDefault="00D42169">
            <w:r>
              <w:t>400 983</w:t>
            </w:r>
          </w:p>
        </w:tc>
        <w:tc>
          <w:tcPr>
            <w:tcW w:w="2880" w:type="dxa"/>
          </w:tcPr>
          <w:p w:rsidR="0083167C" w:rsidRDefault="00D42169">
            <w:r>
              <w:t>Раджшахи</w:t>
            </w:r>
          </w:p>
        </w:tc>
      </w:tr>
      <w:tr w:rsidR="0083167C" w:rsidTr="00D42169">
        <w:tc>
          <w:tcPr>
            <w:tcW w:w="2880" w:type="dxa"/>
          </w:tcPr>
          <w:p w:rsidR="0083167C" w:rsidRDefault="00D42169">
            <w:r>
              <w:t>Маймансингх</w:t>
            </w:r>
          </w:p>
        </w:tc>
        <w:tc>
          <w:tcPr>
            <w:tcW w:w="2880" w:type="dxa"/>
          </w:tcPr>
          <w:p w:rsidR="0083167C" w:rsidRDefault="00D42169">
            <w:r>
              <w:t>389 918</w:t>
            </w:r>
          </w:p>
        </w:tc>
        <w:tc>
          <w:tcPr>
            <w:tcW w:w="2880" w:type="dxa"/>
          </w:tcPr>
          <w:p w:rsidR="0083167C" w:rsidRDefault="00D42169">
            <w:r>
              <w:t>Маймансингх</w:t>
            </w:r>
          </w:p>
        </w:tc>
      </w:tr>
      <w:tr w:rsidR="0083167C" w:rsidTr="00D42169">
        <w:tc>
          <w:tcPr>
            <w:tcW w:w="2880" w:type="dxa"/>
          </w:tcPr>
          <w:p w:rsidR="0083167C" w:rsidRDefault="00D42169">
            <w:r>
              <w:t>Барисал</w:t>
            </w:r>
          </w:p>
        </w:tc>
        <w:tc>
          <w:tcPr>
            <w:tcW w:w="2880" w:type="dxa"/>
          </w:tcPr>
          <w:p w:rsidR="0083167C" w:rsidRDefault="00D42169">
            <w:r>
              <w:t>339 308</w:t>
            </w:r>
          </w:p>
        </w:tc>
        <w:tc>
          <w:tcPr>
            <w:tcW w:w="2880" w:type="dxa"/>
          </w:tcPr>
          <w:p w:rsidR="0083167C" w:rsidRDefault="00D42169">
            <w:r>
              <w:t>Барисал</w:t>
            </w:r>
          </w:p>
        </w:tc>
      </w:tr>
    </w:tbl>
    <w:p w:rsidR="0083167C" w:rsidRDefault="0083167C">
      <w:bookmarkStart w:id="0" w:name="_GoBack"/>
      <w:bookmarkEnd w:id="0"/>
    </w:p>
    <w:sectPr w:rsidR="0083167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3167C"/>
    <w:rsid w:val="00AA1D8D"/>
    <w:rsid w:val="00B47730"/>
    <w:rsid w:val="00CB0664"/>
    <w:rsid w:val="00D4216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548B8CA-034E-4FE6-8514-776255AD1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2025-04-04T09:04:00Z</dcterms:modified>
  <cp:category/>
</cp:coreProperties>
</file>