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984"/>
        <w:gridCol w:w="6379"/>
      </w:tblGrid>
      <w:tr w:rsidR="004C1BBD" w:rsidTr="00BC7BDB">
        <w:tc>
          <w:tcPr>
            <w:tcW w:w="2269" w:type="dxa"/>
          </w:tcPr>
          <w:p w:rsidR="004C1BBD" w:rsidRDefault="00BC7BDB">
            <w:r>
              <w:t>Название</w:t>
            </w:r>
          </w:p>
        </w:tc>
        <w:tc>
          <w:tcPr>
            <w:tcW w:w="1984" w:type="dxa"/>
          </w:tcPr>
          <w:p w:rsidR="004C1BBD" w:rsidRDefault="00BC7BDB">
            <w:r>
              <w:t>Координаты</w:t>
            </w:r>
          </w:p>
        </w:tc>
        <w:tc>
          <w:tcPr>
            <w:tcW w:w="6379" w:type="dxa"/>
          </w:tcPr>
          <w:p w:rsidR="004C1BBD" w:rsidRDefault="00BC7BDB">
            <w:r>
              <w:t>Описание</w:t>
            </w:r>
          </w:p>
        </w:tc>
      </w:tr>
      <w:tr w:rsidR="004C1BBD" w:rsidTr="00BC7BDB">
        <w:tc>
          <w:tcPr>
            <w:tcW w:w="2269" w:type="dxa"/>
          </w:tcPr>
          <w:p w:rsidR="004C1BBD" w:rsidRDefault="00BC7BDB">
            <w:r>
              <w:t>Беверидж (англ. Beveridge Reef)</w:t>
            </w:r>
          </w:p>
        </w:tc>
        <w:tc>
          <w:tcPr>
            <w:tcW w:w="1984" w:type="dxa"/>
          </w:tcPr>
          <w:p w:rsidR="004C1BBD" w:rsidRDefault="00BC7BDB">
            <w:r>
              <w:t>20°00′ ю. ш. 167°47′ з. д.HGЯO</w:t>
            </w:r>
          </w:p>
        </w:tc>
        <w:tc>
          <w:tcPr>
            <w:tcW w:w="6379" w:type="dxa"/>
          </w:tcPr>
          <w:p w:rsidR="004C1BBD" w:rsidRDefault="00BC7BDB">
            <w:r w:rsidRPr="00BC7BDB">
              <w:rPr>
                <w:lang w:val="ru-RU"/>
              </w:rPr>
              <w:t>Представляет собой подводную гору, увенчанную коралловым атоллом, обнажающимся во время отливов. Длина с севера на юг</w:t>
            </w:r>
            <w:r>
              <w:t> </w:t>
            </w:r>
            <w:r w:rsidRPr="00BC7BDB">
              <w:rPr>
                <w:lang w:val="ru-RU"/>
              </w:rPr>
              <w:t>— 9,5</w:t>
            </w:r>
            <w:r>
              <w:t> </w:t>
            </w:r>
            <w:r w:rsidRPr="00BC7BDB">
              <w:rPr>
                <w:lang w:val="ru-RU"/>
              </w:rPr>
              <w:t>км, ширина с запада на восток</w:t>
            </w:r>
            <w:r>
              <w:t> </w:t>
            </w:r>
            <w:r w:rsidRPr="00BC7BDB">
              <w:rPr>
                <w:lang w:val="ru-RU"/>
              </w:rPr>
              <w:t xml:space="preserve">— </w:t>
            </w:r>
            <w:r w:rsidRPr="00BC7BDB">
              <w:rPr>
                <w:lang w:val="ru-RU"/>
              </w:rPr>
              <w:t>7,5</w:t>
            </w:r>
            <w:r>
              <w:t> </w:t>
            </w:r>
            <w:r w:rsidRPr="00BC7BDB">
              <w:rPr>
                <w:lang w:val="ru-RU"/>
              </w:rPr>
              <w:t xml:space="preserve">км.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> — 56 км². Глубина лагуны — 11 м.</w:t>
            </w:r>
          </w:p>
        </w:tc>
      </w:tr>
      <w:tr w:rsidR="004C1BBD" w:rsidRPr="00BC7BDB" w:rsidTr="00BC7BDB">
        <w:tc>
          <w:tcPr>
            <w:tcW w:w="2269" w:type="dxa"/>
          </w:tcPr>
          <w:p w:rsidR="004C1BBD" w:rsidRDefault="00BC7BDB">
            <w:r>
              <w:t>Антиоп (англ. Antiope Reef)</w:t>
            </w:r>
          </w:p>
        </w:tc>
        <w:tc>
          <w:tcPr>
            <w:tcW w:w="1984" w:type="dxa"/>
          </w:tcPr>
          <w:p w:rsidR="004C1BBD" w:rsidRDefault="00BC7BDB">
            <w:r>
              <w:t>18°14′ ю. ш. 168°20′ з. д.HGЯO</w:t>
            </w:r>
          </w:p>
        </w:tc>
        <w:tc>
          <w:tcPr>
            <w:tcW w:w="6379" w:type="dxa"/>
          </w:tcPr>
          <w:p w:rsidR="004C1BBD" w:rsidRPr="00BC7BDB" w:rsidRDefault="00BC7BDB">
            <w:pPr>
              <w:rPr>
                <w:lang w:val="ru-RU"/>
              </w:rPr>
            </w:pPr>
            <w:r w:rsidRPr="00BC7BDB">
              <w:rPr>
                <w:lang w:val="ru-RU"/>
              </w:rPr>
              <w:t>Представляет собой овальное плато диаметром в 400</w:t>
            </w:r>
            <w:r>
              <w:t> </w:t>
            </w:r>
            <w:r w:rsidRPr="00BC7BDB">
              <w:rPr>
                <w:lang w:val="ru-RU"/>
              </w:rPr>
              <w:t>м. Минимальная глубина</w:t>
            </w:r>
            <w:r>
              <w:t> </w:t>
            </w:r>
            <w:r w:rsidRPr="00BC7BDB">
              <w:rPr>
                <w:lang w:val="ru-RU"/>
              </w:rPr>
              <w:t>— 9,5</w:t>
            </w:r>
            <w:r>
              <w:t> </w:t>
            </w:r>
            <w:r w:rsidRPr="00BC7BDB">
              <w:rPr>
                <w:lang w:val="ru-RU"/>
              </w:rPr>
              <w:t>м. Впервые замечен в 1886 году британским судном «</w:t>
            </w:r>
            <w:proofErr w:type="spellStart"/>
            <w:r>
              <w:t>Antiope</w:t>
            </w:r>
            <w:proofErr w:type="spellEnd"/>
            <w:r w:rsidRPr="00BC7BDB">
              <w:rPr>
                <w:lang w:val="ru-RU"/>
              </w:rPr>
              <w:t>».</w:t>
            </w:r>
          </w:p>
        </w:tc>
      </w:tr>
      <w:tr w:rsidR="004C1BBD" w:rsidRPr="00BC7BDB" w:rsidTr="00BC7BDB">
        <w:tc>
          <w:tcPr>
            <w:tcW w:w="2269" w:type="dxa"/>
          </w:tcPr>
          <w:p w:rsidR="004C1BBD" w:rsidRDefault="00BC7BDB">
            <w:r>
              <w:t>Х</w:t>
            </w:r>
            <w:r>
              <w:t>эренс (англ. Harans Reef)</w:t>
            </w:r>
          </w:p>
        </w:tc>
        <w:tc>
          <w:tcPr>
            <w:tcW w:w="1984" w:type="dxa"/>
          </w:tcPr>
          <w:p w:rsidR="004C1BBD" w:rsidRDefault="00BC7BDB">
            <w:r>
              <w:t>21°32′ ю. ш. 168°54′ з. д.HGЯO</w:t>
            </w:r>
          </w:p>
        </w:tc>
        <w:tc>
          <w:tcPr>
            <w:tcW w:w="6379" w:type="dxa"/>
          </w:tcPr>
          <w:p w:rsidR="004C1BBD" w:rsidRPr="00BC7BDB" w:rsidRDefault="00BC7BDB">
            <w:pPr>
              <w:rPr>
                <w:lang w:val="ru-RU"/>
              </w:rPr>
            </w:pPr>
            <w:r w:rsidRPr="00BC7BDB">
              <w:rPr>
                <w:lang w:val="ru-RU"/>
              </w:rPr>
              <w:t xml:space="preserve">Впервые замечен в 1848 году </w:t>
            </w:r>
            <w:proofErr w:type="spellStart"/>
            <w:r w:rsidRPr="00BC7BDB">
              <w:rPr>
                <w:lang w:val="ru-RU"/>
              </w:rPr>
              <w:t>Хэренсом</w:t>
            </w:r>
            <w:proofErr w:type="spellEnd"/>
            <w:r w:rsidRPr="00BC7BDB">
              <w:rPr>
                <w:lang w:val="ru-RU"/>
              </w:rPr>
              <w:t xml:space="preserve"> с корабля «</w:t>
            </w:r>
            <w:r>
              <w:t>Thomas</w:t>
            </w:r>
            <w:r w:rsidRPr="00BC7BDB">
              <w:rPr>
                <w:lang w:val="ru-RU"/>
              </w:rPr>
              <w:t xml:space="preserve"> </w:t>
            </w:r>
            <w:r>
              <w:t>Dickenson</w:t>
            </w:r>
            <w:r w:rsidRPr="00BC7BDB">
              <w:rPr>
                <w:lang w:val="ru-RU"/>
              </w:rPr>
              <w:t>».</w:t>
            </w:r>
          </w:p>
        </w:tc>
      </w:tr>
    </w:tbl>
    <w:p w:rsidR="004C1BBD" w:rsidRPr="00BC7BDB" w:rsidRDefault="004C1BBD">
      <w:pPr>
        <w:rPr>
          <w:lang w:val="ru-RU"/>
        </w:rPr>
      </w:pPr>
      <w:bookmarkStart w:id="0" w:name="_GoBack"/>
      <w:bookmarkEnd w:id="0"/>
    </w:p>
    <w:sectPr w:rsidR="004C1BBD" w:rsidRPr="00BC7B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BBD"/>
    <w:rsid w:val="00AA1D8D"/>
    <w:rsid w:val="00B47730"/>
    <w:rsid w:val="00BC7B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6BF1E-1761-41E8-AA3A-69B2A965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2025-04-07T03:11:00Z</dcterms:modified>
  <cp:category/>
</cp:coreProperties>
</file>