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1992"/>
        <w:gridCol w:w="2261"/>
        <w:gridCol w:w="2976"/>
        <w:gridCol w:w="1276"/>
      </w:tblGrid>
      <w:tr w:rsidR="008B02C5" w:rsidTr="003C5588">
        <w:tc>
          <w:tcPr>
            <w:tcW w:w="2269" w:type="dxa"/>
          </w:tcPr>
          <w:p w:rsidR="008B02C5" w:rsidRDefault="003C5588">
            <w:r>
              <w:t>Номер на карте</w:t>
            </w:r>
          </w:p>
        </w:tc>
        <w:tc>
          <w:tcPr>
            <w:tcW w:w="1992" w:type="dxa"/>
          </w:tcPr>
          <w:p w:rsidR="008B02C5" w:rsidRDefault="003C5588">
            <w:r>
              <w:t>Муниципалитет</w:t>
            </w:r>
          </w:p>
        </w:tc>
        <w:tc>
          <w:tcPr>
            <w:tcW w:w="2261" w:type="dxa"/>
          </w:tcPr>
          <w:p w:rsidR="008B02C5" w:rsidRDefault="003C5588">
            <w:r>
              <w:t>Арабское название</w:t>
            </w:r>
          </w:p>
        </w:tc>
        <w:tc>
          <w:tcPr>
            <w:tcW w:w="2976" w:type="dxa"/>
          </w:tcPr>
          <w:p w:rsidR="008B02C5" w:rsidRDefault="003C5588">
            <w:r>
              <w:t>Административный центр</w:t>
            </w:r>
          </w:p>
        </w:tc>
        <w:tc>
          <w:tcPr>
            <w:tcW w:w="1276" w:type="dxa"/>
          </w:tcPr>
          <w:p w:rsidR="008B02C5" w:rsidRDefault="003C5588">
            <w:r>
              <w:t>Население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</w:t>
            </w:r>
          </w:p>
        </w:tc>
        <w:tc>
          <w:tcPr>
            <w:tcW w:w="1992" w:type="dxa"/>
          </w:tcPr>
          <w:p w:rsidR="008B02C5" w:rsidRDefault="003C5588">
            <w:r>
              <w:t>Эль-Бутнан</w:t>
            </w:r>
          </w:p>
        </w:tc>
        <w:tc>
          <w:tcPr>
            <w:tcW w:w="2261" w:type="dxa"/>
          </w:tcPr>
          <w:p w:rsidR="008B02C5" w:rsidRDefault="003C5588">
            <w:r>
              <w:t>البطنان</w:t>
            </w:r>
          </w:p>
        </w:tc>
        <w:tc>
          <w:tcPr>
            <w:tcW w:w="2976" w:type="dxa"/>
          </w:tcPr>
          <w:p w:rsidR="008B02C5" w:rsidRDefault="003C5588">
            <w:r>
              <w:t>Тобрук</w:t>
            </w:r>
          </w:p>
        </w:tc>
        <w:tc>
          <w:tcPr>
            <w:tcW w:w="1276" w:type="dxa"/>
          </w:tcPr>
          <w:p w:rsidR="008B02C5" w:rsidRDefault="003C5588">
            <w:r>
              <w:t>159536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2</w:t>
            </w:r>
          </w:p>
        </w:tc>
        <w:tc>
          <w:tcPr>
            <w:tcW w:w="1992" w:type="dxa"/>
          </w:tcPr>
          <w:p w:rsidR="008B02C5" w:rsidRDefault="003C5588">
            <w:r>
              <w:t>Дерна</w:t>
            </w:r>
          </w:p>
        </w:tc>
        <w:tc>
          <w:tcPr>
            <w:tcW w:w="2261" w:type="dxa"/>
          </w:tcPr>
          <w:p w:rsidR="008B02C5" w:rsidRDefault="003C5588">
            <w:r>
              <w:t>درنة</w:t>
            </w:r>
          </w:p>
        </w:tc>
        <w:tc>
          <w:tcPr>
            <w:tcW w:w="2976" w:type="dxa"/>
          </w:tcPr>
          <w:p w:rsidR="008B02C5" w:rsidRDefault="003C5588">
            <w:r>
              <w:t>Дерна</w:t>
            </w:r>
          </w:p>
        </w:tc>
        <w:tc>
          <w:tcPr>
            <w:tcW w:w="1276" w:type="dxa"/>
          </w:tcPr>
          <w:p w:rsidR="008B02C5" w:rsidRDefault="003C5588">
            <w:r>
              <w:t>163351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3</w:t>
            </w:r>
          </w:p>
        </w:tc>
        <w:tc>
          <w:tcPr>
            <w:tcW w:w="1992" w:type="dxa"/>
          </w:tcPr>
          <w:p w:rsidR="008B02C5" w:rsidRDefault="003C5588">
            <w:r>
              <w:t>Эль-Джебал-Эль-Ахдар</w:t>
            </w:r>
          </w:p>
        </w:tc>
        <w:tc>
          <w:tcPr>
            <w:tcW w:w="2261" w:type="dxa"/>
          </w:tcPr>
          <w:p w:rsidR="008B02C5" w:rsidRDefault="003C5588">
            <w:r>
              <w:t>الجبل</w:t>
            </w:r>
            <w:r>
              <w:t xml:space="preserve"> </w:t>
            </w:r>
            <w:r>
              <w:t>الاخضر</w:t>
            </w:r>
          </w:p>
        </w:tc>
        <w:tc>
          <w:tcPr>
            <w:tcW w:w="2976" w:type="dxa"/>
          </w:tcPr>
          <w:p w:rsidR="008B02C5" w:rsidRDefault="003C5588">
            <w:r>
              <w:t>Эль-Байда</w:t>
            </w:r>
          </w:p>
        </w:tc>
        <w:tc>
          <w:tcPr>
            <w:tcW w:w="1276" w:type="dxa"/>
          </w:tcPr>
          <w:p w:rsidR="008B02C5" w:rsidRDefault="003C5588">
            <w:r>
              <w:t>203156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4</w:t>
            </w:r>
          </w:p>
        </w:tc>
        <w:tc>
          <w:tcPr>
            <w:tcW w:w="1992" w:type="dxa"/>
          </w:tcPr>
          <w:p w:rsidR="008B02C5" w:rsidRDefault="003C5588">
            <w:r>
              <w:t>Эль-Мардж</w:t>
            </w:r>
          </w:p>
        </w:tc>
        <w:tc>
          <w:tcPr>
            <w:tcW w:w="2261" w:type="dxa"/>
          </w:tcPr>
          <w:p w:rsidR="008B02C5" w:rsidRDefault="003C5588">
            <w:r>
              <w:t>المرج</w:t>
            </w:r>
          </w:p>
        </w:tc>
        <w:tc>
          <w:tcPr>
            <w:tcW w:w="2976" w:type="dxa"/>
          </w:tcPr>
          <w:p w:rsidR="008B02C5" w:rsidRDefault="003C5588">
            <w:r>
              <w:t>Эль-Мардж</w:t>
            </w:r>
          </w:p>
        </w:tc>
        <w:tc>
          <w:tcPr>
            <w:tcW w:w="1276" w:type="dxa"/>
          </w:tcPr>
          <w:p w:rsidR="008B02C5" w:rsidRDefault="003C5588">
            <w:r>
              <w:t>185848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5</w:t>
            </w:r>
          </w:p>
        </w:tc>
        <w:tc>
          <w:tcPr>
            <w:tcW w:w="1992" w:type="dxa"/>
          </w:tcPr>
          <w:p w:rsidR="008B02C5" w:rsidRDefault="003C5588">
            <w:r>
              <w:t>Бенгази</w:t>
            </w:r>
          </w:p>
        </w:tc>
        <w:tc>
          <w:tcPr>
            <w:tcW w:w="2261" w:type="dxa"/>
          </w:tcPr>
          <w:p w:rsidR="008B02C5" w:rsidRDefault="003C5588">
            <w:r>
              <w:t>بنغازي</w:t>
            </w:r>
          </w:p>
        </w:tc>
        <w:tc>
          <w:tcPr>
            <w:tcW w:w="2976" w:type="dxa"/>
          </w:tcPr>
          <w:p w:rsidR="008B02C5" w:rsidRDefault="003C5588">
            <w:r>
              <w:t>Бенгази</w:t>
            </w:r>
          </w:p>
        </w:tc>
        <w:tc>
          <w:tcPr>
            <w:tcW w:w="1276" w:type="dxa"/>
          </w:tcPr>
          <w:p w:rsidR="008B02C5" w:rsidRDefault="003C5588">
            <w:r>
              <w:t>670797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6</w:t>
            </w:r>
          </w:p>
        </w:tc>
        <w:tc>
          <w:tcPr>
            <w:tcW w:w="1992" w:type="dxa"/>
          </w:tcPr>
          <w:p w:rsidR="008B02C5" w:rsidRDefault="003C5588">
            <w:r>
              <w:t>Эль-Вахат</w:t>
            </w:r>
          </w:p>
        </w:tc>
        <w:tc>
          <w:tcPr>
            <w:tcW w:w="2261" w:type="dxa"/>
          </w:tcPr>
          <w:p w:rsidR="008B02C5" w:rsidRDefault="003C5588">
            <w:r>
              <w:t>الواحات</w:t>
            </w:r>
          </w:p>
        </w:tc>
        <w:tc>
          <w:tcPr>
            <w:tcW w:w="2976" w:type="dxa"/>
          </w:tcPr>
          <w:p w:rsidR="008B02C5" w:rsidRDefault="003C5588">
            <w:r>
              <w:t>Адждабия</w:t>
            </w:r>
          </w:p>
        </w:tc>
        <w:tc>
          <w:tcPr>
            <w:tcW w:w="1276" w:type="dxa"/>
          </w:tcPr>
          <w:p w:rsidR="008B02C5" w:rsidRDefault="003C5588">
            <w:r>
              <w:t>177047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7</w:t>
            </w:r>
          </w:p>
        </w:tc>
        <w:tc>
          <w:tcPr>
            <w:tcW w:w="1992" w:type="dxa"/>
          </w:tcPr>
          <w:p w:rsidR="008B02C5" w:rsidRDefault="003C5588">
            <w:r>
              <w:t>Эль-Куфра</w:t>
            </w:r>
          </w:p>
        </w:tc>
        <w:tc>
          <w:tcPr>
            <w:tcW w:w="2261" w:type="dxa"/>
          </w:tcPr>
          <w:p w:rsidR="008B02C5" w:rsidRDefault="003C5588">
            <w:r>
              <w:t>الكفرة</w:t>
            </w:r>
          </w:p>
        </w:tc>
        <w:tc>
          <w:tcPr>
            <w:tcW w:w="2976" w:type="dxa"/>
          </w:tcPr>
          <w:p w:rsidR="008B02C5" w:rsidRDefault="003C5588">
            <w:r>
              <w:t>Эль-Джауф</w:t>
            </w:r>
          </w:p>
        </w:tc>
        <w:tc>
          <w:tcPr>
            <w:tcW w:w="1276" w:type="dxa"/>
          </w:tcPr>
          <w:p w:rsidR="008B02C5" w:rsidRDefault="003C5588">
            <w:r>
              <w:t>50104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8</w:t>
            </w:r>
          </w:p>
        </w:tc>
        <w:tc>
          <w:tcPr>
            <w:tcW w:w="1992" w:type="dxa"/>
          </w:tcPr>
          <w:p w:rsidR="008B02C5" w:rsidRDefault="003C5588">
            <w:r>
              <w:t>Сирт</w:t>
            </w:r>
          </w:p>
        </w:tc>
        <w:tc>
          <w:tcPr>
            <w:tcW w:w="2261" w:type="dxa"/>
          </w:tcPr>
          <w:p w:rsidR="008B02C5" w:rsidRDefault="003C5588">
            <w:r>
              <w:t>سرت</w:t>
            </w:r>
          </w:p>
        </w:tc>
        <w:tc>
          <w:tcPr>
            <w:tcW w:w="2976" w:type="dxa"/>
          </w:tcPr>
          <w:p w:rsidR="008B02C5" w:rsidRDefault="003C5588">
            <w:r>
              <w:t>Сирт</w:t>
            </w:r>
          </w:p>
        </w:tc>
        <w:tc>
          <w:tcPr>
            <w:tcW w:w="1276" w:type="dxa"/>
          </w:tcPr>
          <w:p w:rsidR="008B02C5" w:rsidRDefault="003C5588">
            <w:r>
              <w:t>141378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9</w:t>
            </w:r>
          </w:p>
        </w:tc>
        <w:tc>
          <w:tcPr>
            <w:tcW w:w="1992" w:type="dxa"/>
          </w:tcPr>
          <w:p w:rsidR="008B02C5" w:rsidRDefault="003C5588">
            <w:r>
              <w:t>Мисурата</w:t>
            </w:r>
          </w:p>
        </w:tc>
        <w:tc>
          <w:tcPr>
            <w:tcW w:w="2261" w:type="dxa"/>
          </w:tcPr>
          <w:p w:rsidR="008B02C5" w:rsidRDefault="003C5588">
            <w:r>
              <w:t>مصراتة</w:t>
            </w:r>
          </w:p>
        </w:tc>
        <w:tc>
          <w:tcPr>
            <w:tcW w:w="2976" w:type="dxa"/>
          </w:tcPr>
          <w:p w:rsidR="008B02C5" w:rsidRDefault="003C5588">
            <w:r>
              <w:t>Мисурата</w:t>
            </w:r>
          </w:p>
        </w:tc>
        <w:tc>
          <w:tcPr>
            <w:tcW w:w="1276" w:type="dxa"/>
          </w:tcPr>
          <w:p w:rsidR="008B02C5" w:rsidRDefault="003C5588">
            <w:r>
              <w:t>550938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10</w:t>
            </w:r>
          </w:p>
        </w:tc>
        <w:tc>
          <w:tcPr>
            <w:tcW w:w="1992" w:type="dxa"/>
          </w:tcPr>
          <w:p w:rsidR="008B02C5" w:rsidRDefault="003C5588">
            <w:r>
              <w:t>Эль-Маргаб</w:t>
            </w:r>
          </w:p>
        </w:tc>
        <w:tc>
          <w:tcPr>
            <w:tcW w:w="2261" w:type="dxa"/>
          </w:tcPr>
          <w:p w:rsidR="008B02C5" w:rsidRDefault="003C5588">
            <w:r>
              <w:t>المرقب</w:t>
            </w:r>
          </w:p>
        </w:tc>
        <w:tc>
          <w:tcPr>
            <w:tcW w:w="2976" w:type="dxa"/>
          </w:tcPr>
          <w:p w:rsidR="008B02C5" w:rsidRDefault="003C5588">
            <w:r>
              <w:t>Хомс</w:t>
            </w:r>
          </w:p>
        </w:tc>
        <w:tc>
          <w:tcPr>
            <w:tcW w:w="1276" w:type="dxa"/>
          </w:tcPr>
          <w:p w:rsidR="008B02C5" w:rsidRDefault="003C5588">
            <w:r>
              <w:t>432202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11</w:t>
            </w:r>
          </w:p>
        </w:tc>
        <w:tc>
          <w:tcPr>
            <w:tcW w:w="1992" w:type="dxa"/>
          </w:tcPr>
          <w:p w:rsidR="008B02C5" w:rsidRDefault="003C5588">
            <w:r>
              <w:t>Тарабулус</w:t>
            </w:r>
          </w:p>
        </w:tc>
        <w:tc>
          <w:tcPr>
            <w:tcW w:w="2261" w:type="dxa"/>
          </w:tcPr>
          <w:p w:rsidR="008B02C5" w:rsidRDefault="003C5588">
            <w:r>
              <w:t>طرابلس</w:t>
            </w:r>
          </w:p>
        </w:tc>
        <w:tc>
          <w:tcPr>
            <w:tcW w:w="2976" w:type="dxa"/>
          </w:tcPr>
          <w:p w:rsidR="008B02C5" w:rsidRDefault="003C5588">
            <w:r>
              <w:t>Триполи</w:t>
            </w:r>
          </w:p>
        </w:tc>
        <w:tc>
          <w:tcPr>
            <w:tcW w:w="1276" w:type="dxa"/>
          </w:tcPr>
          <w:p w:rsidR="008B02C5" w:rsidRDefault="003C5588">
            <w:r>
              <w:t>1065405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12</w:t>
            </w:r>
          </w:p>
        </w:tc>
        <w:tc>
          <w:tcPr>
            <w:tcW w:w="1992" w:type="dxa"/>
          </w:tcPr>
          <w:p w:rsidR="008B02C5" w:rsidRDefault="003C5588">
            <w:r>
              <w:t>Эль-Джифара</w:t>
            </w:r>
          </w:p>
        </w:tc>
        <w:tc>
          <w:tcPr>
            <w:tcW w:w="2261" w:type="dxa"/>
          </w:tcPr>
          <w:p w:rsidR="008B02C5" w:rsidRDefault="003C5588">
            <w:r>
              <w:t>الجفارة</w:t>
            </w:r>
          </w:p>
        </w:tc>
        <w:tc>
          <w:tcPr>
            <w:tcW w:w="2976" w:type="dxa"/>
          </w:tcPr>
          <w:p w:rsidR="008B02C5" w:rsidRDefault="003C5588">
            <w:r>
              <w:t>Эль-Азизия</w:t>
            </w:r>
          </w:p>
        </w:tc>
        <w:tc>
          <w:tcPr>
            <w:tcW w:w="1276" w:type="dxa"/>
          </w:tcPr>
          <w:p w:rsidR="008B02C5" w:rsidRDefault="003C5588">
            <w:r>
              <w:t>453198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13</w:t>
            </w:r>
          </w:p>
        </w:tc>
        <w:tc>
          <w:tcPr>
            <w:tcW w:w="1992" w:type="dxa"/>
          </w:tcPr>
          <w:p w:rsidR="008B02C5" w:rsidRDefault="003C5588">
            <w:r>
              <w:t>Эз-Завия</w:t>
            </w:r>
          </w:p>
        </w:tc>
        <w:tc>
          <w:tcPr>
            <w:tcW w:w="2261" w:type="dxa"/>
          </w:tcPr>
          <w:p w:rsidR="008B02C5" w:rsidRDefault="003C5588">
            <w:r>
              <w:t>الزاوية</w:t>
            </w:r>
          </w:p>
        </w:tc>
        <w:tc>
          <w:tcPr>
            <w:tcW w:w="2976" w:type="dxa"/>
          </w:tcPr>
          <w:p w:rsidR="008B02C5" w:rsidRDefault="003C5588">
            <w:r>
              <w:t>Эз-Завия</w:t>
            </w:r>
          </w:p>
        </w:tc>
        <w:tc>
          <w:tcPr>
            <w:tcW w:w="1276" w:type="dxa"/>
          </w:tcPr>
          <w:p w:rsidR="008B02C5" w:rsidRDefault="003C5588">
            <w:r>
              <w:t>290993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14</w:t>
            </w:r>
          </w:p>
        </w:tc>
        <w:tc>
          <w:tcPr>
            <w:tcW w:w="1992" w:type="dxa"/>
          </w:tcPr>
          <w:p w:rsidR="008B02C5" w:rsidRDefault="003C5588">
            <w:r>
              <w:t>Эн-Нугат-эль-Хумс</w:t>
            </w:r>
          </w:p>
        </w:tc>
        <w:tc>
          <w:tcPr>
            <w:tcW w:w="2261" w:type="dxa"/>
          </w:tcPr>
          <w:p w:rsidR="008B02C5" w:rsidRDefault="003C5588">
            <w:r>
              <w:t>النقاط</w:t>
            </w:r>
            <w:r>
              <w:t xml:space="preserve"> </w:t>
            </w:r>
            <w:r>
              <w:t>الخمس</w:t>
            </w:r>
          </w:p>
        </w:tc>
        <w:tc>
          <w:tcPr>
            <w:tcW w:w="2976" w:type="dxa"/>
          </w:tcPr>
          <w:p w:rsidR="008B02C5" w:rsidRDefault="003C5588">
            <w:r>
              <w:t>Зувара</w:t>
            </w:r>
          </w:p>
        </w:tc>
        <w:tc>
          <w:tcPr>
            <w:tcW w:w="1276" w:type="dxa"/>
          </w:tcPr>
          <w:p w:rsidR="008B02C5" w:rsidRDefault="003C5588">
            <w:r>
              <w:t>287662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15</w:t>
            </w:r>
          </w:p>
        </w:tc>
        <w:tc>
          <w:tcPr>
            <w:tcW w:w="1992" w:type="dxa"/>
          </w:tcPr>
          <w:p w:rsidR="008B02C5" w:rsidRDefault="003C5588">
            <w:r>
              <w:t>Эль-Джабал-эль-Гарби</w:t>
            </w:r>
            <w:bookmarkStart w:id="0" w:name="_GoBack"/>
            <w:bookmarkEnd w:id="0"/>
          </w:p>
        </w:tc>
        <w:tc>
          <w:tcPr>
            <w:tcW w:w="2261" w:type="dxa"/>
          </w:tcPr>
          <w:p w:rsidR="008B02C5" w:rsidRDefault="003C5588">
            <w:r>
              <w:t>الجبل</w:t>
            </w:r>
            <w:r>
              <w:t xml:space="preserve"> </w:t>
            </w:r>
            <w:r>
              <w:t>الغربي</w:t>
            </w:r>
          </w:p>
        </w:tc>
        <w:tc>
          <w:tcPr>
            <w:tcW w:w="2976" w:type="dxa"/>
          </w:tcPr>
          <w:p w:rsidR="008B02C5" w:rsidRDefault="003C5588">
            <w:r>
              <w:t>Гарьян</w:t>
            </w:r>
          </w:p>
        </w:tc>
        <w:tc>
          <w:tcPr>
            <w:tcW w:w="1276" w:type="dxa"/>
          </w:tcPr>
          <w:p w:rsidR="008B02C5" w:rsidRDefault="003C5588">
            <w:r>
              <w:t>304159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16</w:t>
            </w:r>
          </w:p>
        </w:tc>
        <w:tc>
          <w:tcPr>
            <w:tcW w:w="1992" w:type="dxa"/>
          </w:tcPr>
          <w:p w:rsidR="008B02C5" w:rsidRDefault="003C5588">
            <w:r>
              <w:t>Налут</w:t>
            </w:r>
          </w:p>
        </w:tc>
        <w:tc>
          <w:tcPr>
            <w:tcW w:w="2261" w:type="dxa"/>
          </w:tcPr>
          <w:p w:rsidR="008B02C5" w:rsidRDefault="003C5588">
            <w:r>
              <w:t>نالوت</w:t>
            </w:r>
          </w:p>
        </w:tc>
        <w:tc>
          <w:tcPr>
            <w:tcW w:w="2976" w:type="dxa"/>
          </w:tcPr>
          <w:p w:rsidR="008B02C5" w:rsidRDefault="003C5588">
            <w:r>
              <w:t>Налут</w:t>
            </w:r>
          </w:p>
        </w:tc>
        <w:tc>
          <w:tcPr>
            <w:tcW w:w="1276" w:type="dxa"/>
          </w:tcPr>
          <w:p w:rsidR="008B02C5" w:rsidRDefault="003C5588">
            <w:r>
              <w:t>93224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17</w:t>
            </w:r>
          </w:p>
        </w:tc>
        <w:tc>
          <w:tcPr>
            <w:tcW w:w="1992" w:type="dxa"/>
          </w:tcPr>
          <w:p w:rsidR="008B02C5" w:rsidRDefault="003C5588">
            <w:r>
              <w:t>Эль-Джуфра</w:t>
            </w:r>
          </w:p>
        </w:tc>
        <w:tc>
          <w:tcPr>
            <w:tcW w:w="2261" w:type="dxa"/>
          </w:tcPr>
          <w:p w:rsidR="008B02C5" w:rsidRDefault="003C5588">
            <w:r>
              <w:t>الجفرة</w:t>
            </w:r>
          </w:p>
        </w:tc>
        <w:tc>
          <w:tcPr>
            <w:tcW w:w="2976" w:type="dxa"/>
          </w:tcPr>
          <w:p w:rsidR="008B02C5" w:rsidRDefault="003C5588">
            <w:r>
              <w:t>Хун</w:t>
            </w:r>
          </w:p>
        </w:tc>
        <w:tc>
          <w:tcPr>
            <w:tcW w:w="1276" w:type="dxa"/>
          </w:tcPr>
          <w:p w:rsidR="008B02C5" w:rsidRDefault="003C5588">
            <w:r>
              <w:t>52342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18</w:t>
            </w:r>
          </w:p>
        </w:tc>
        <w:tc>
          <w:tcPr>
            <w:tcW w:w="1992" w:type="dxa"/>
          </w:tcPr>
          <w:p w:rsidR="008B02C5" w:rsidRDefault="003C5588">
            <w:r>
              <w:t>Вади-эш-Шати</w:t>
            </w:r>
          </w:p>
        </w:tc>
        <w:tc>
          <w:tcPr>
            <w:tcW w:w="2261" w:type="dxa"/>
          </w:tcPr>
          <w:p w:rsidR="008B02C5" w:rsidRDefault="003C5588">
            <w:r>
              <w:t>وادي</w:t>
            </w:r>
            <w:r>
              <w:t xml:space="preserve"> </w:t>
            </w:r>
            <w:r>
              <w:t>الشاطئ</w:t>
            </w:r>
          </w:p>
        </w:tc>
        <w:tc>
          <w:tcPr>
            <w:tcW w:w="2976" w:type="dxa"/>
          </w:tcPr>
          <w:p w:rsidR="008B02C5" w:rsidRDefault="003C5588">
            <w:r>
              <w:t>Адири</w:t>
            </w:r>
          </w:p>
        </w:tc>
        <w:tc>
          <w:tcPr>
            <w:tcW w:w="1276" w:type="dxa"/>
          </w:tcPr>
          <w:p w:rsidR="008B02C5" w:rsidRDefault="003C5588">
            <w:r>
              <w:t>78532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19</w:t>
            </w:r>
          </w:p>
        </w:tc>
        <w:tc>
          <w:tcPr>
            <w:tcW w:w="1992" w:type="dxa"/>
          </w:tcPr>
          <w:p w:rsidR="008B02C5" w:rsidRDefault="003C5588">
            <w:r>
              <w:t>Сабха</w:t>
            </w:r>
          </w:p>
        </w:tc>
        <w:tc>
          <w:tcPr>
            <w:tcW w:w="2261" w:type="dxa"/>
          </w:tcPr>
          <w:p w:rsidR="008B02C5" w:rsidRDefault="003C5588">
            <w:r>
              <w:t>سبها</w:t>
            </w:r>
          </w:p>
        </w:tc>
        <w:tc>
          <w:tcPr>
            <w:tcW w:w="2976" w:type="dxa"/>
          </w:tcPr>
          <w:p w:rsidR="008B02C5" w:rsidRDefault="003C5588">
            <w:r>
              <w:t>Сабха</w:t>
            </w:r>
          </w:p>
        </w:tc>
        <w:tc>
          <w:tcPr>
            <w:tcW w:w="1276" w:type="dxa"/>
          </w:tcPr>
          <w:p w:rsidR="008B02C5" w:rsidRDefault="003C5588">
            <w:r>
              <w:t>134162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20</w:t>
            </w:r>
          </w:p>
        </w:tc>
        <w:tc>
          <w:tcPr>
            <w:tcW w:w="1992" w:type="dxa"/>
          </w:tcPr>
          <w:p w:rsidR="008B02C5" w:rsidRDefault="003C5588">
            <w:proofErr w:type="spellStart"/>
            <w:r>
              <w:t>Вади-эль-Хаят</w:t>
            </w:r>
            <w:proofErr w:type="spellEnd"/>
          </w:p>
        </w:tc>
        <w:tc>
          <w:tcPr>
            <w:tcW w:w="2261" w:type="dxa"/>
          </w:tcPr>
          <w:p w:rsidR="008B02C5" w:rsidRDefault="003C5588">
            <w:r>
              <w:t>وادي</w:t>
            </w:r>
            <w:r>
              <w:t xml:space="preserve"> </w:t>
            </w:r>
            <w:r>
              <w:t>الحياة</w:t>
            </w:r>
          </w:p>
        </w:tc>
        <w:tc>
          <w:tcPr>
            <w:tcW w:w="2976" w:type="dxa"/>
          </w:tcPr>
          <w:p w:rsidR="008B02C5" w:rsidRDefault="003C5588">
            <w:r>
              <w:t>Авбари</w:t>
            </w:r>
          </w:p>
        </w:tc>
        <w:tc>
          <w:tcPr>
            <w:tcW w:w="1276" w:type="dxa"/>
          </w:tcPr>
          <w:p w:rsidR="008B02C5" w:rsidRDefault="003C5588">
            <w:r>
              <w:t>76858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21</w:t>
            </w:r>
          </w:p>
        </w:tc>
        <w:tc>
          <w:tcPr>
            <w:tcW w:w="1992" w:type="dxa"/>
          </w:tcPr>
          <w:p w:rsidR="008B02C5" w:rsidRDefault="003C5588">
            <w:r>
              <w:t>Гат</w:t>
            </w:r>
          </w:p>
        </w:tc>
        <w:tc>
          <w:tcPr>
            <w:tcW w:w="2261" w:type="dxa"/>
          </w:tcPr>
          <w:p w:rsidR="008B02C5" w:rsidRDefault="003C5588">
            <w:r>
              <w:t>غات</w:t>
            </w:r>
          </w:p>
        </w:tc>
        <w:tc>
          <w:tcPr>
            <w:tcW w:w="2976" w:type="dxa"/>
          </w:tcPr>
          <w:p w:rsidR="008B02C5" w:rsidRDefault="003C5588">
            <w:r>
              <w:t>Гат</w:t>
            </w:r>
          </w:p>
        </w:tc>
        <w:tc>
          <w:tcPr>
            <w:tcW w:w="1276" w:type="dxa"/>
          </w:tcPr>
          <w:p w:rsidR="008B02C5" w:rsidRDefault="003C5588">
            <w:r>
              <w:t>23518</w:t>
            </w:r>
          </w:p>
        </w:tc>
      </w:tr>
      <w:tr w:rsidR="008B02C5" w:rsidTr="003C5588">
        <w:tc>
          <w:tcPr>
            <w:tcW w:w="2269" w:type="dxa"/>
          </w:tcPr>
          <w:p w:rsidR="008B02C5" w:rsidRDefault="003C5588">
            <w:r>
              <w:t>22</w:t>
            </w:r>
          </w:p>
        </w:tc>
        <w:tc>
          <w:tcPr>
            <w:tcW w:w="1992" w:type="dxa"/>
          </w:tcPr>
          <w:p w:rsidR="008B02C5" w:rsidRDefault="003C5588">
            <w:r>
              <w:t>Марзук</w:t>
            </w:r>
          </w:p>
        </w:tc>
        <w:tc>
          <w:tcPr>
            <w:tcW w:w="2261" w:type="dxa"/>
          </w:tcPr>
          <w:p w:rsidR="008B02C5" w:rsidRDefault="003C5588">
            <w:r>
              <w:t>مرزق</w:t>
            </w:r>
          </w:p>
        </w:tc>
        <w:tc>
          <w:tcPr>
            <w:tcW w:w="2976" w:type="dxa"/>
          </w:tcPr>
          <w:p w:rsidR="008B02C5" w:rsidRDefault="003C5588">
            <w:r>
              <w:t>Марзук</w:t>
            </w:r>
          </w:p>
        </w:tc>
        <w:tc>
          <w:tcPr>
            <w:tcW w:w="1276" w:type="dxa"/>
          </w:tcPr>
          <w:p w:rsidR="008B02C5" w:rsidRDefault="003C5588">
            <w:r>
              <w:t>78621</w:t>
            </w:r>
          </w:p>
        </w:tc>
      </w:tr>
    </w:tbl>
    <w:p w:rsidR="008B02C5" w:rsidRDefault="008B02C5"/>
    <w:sectPr w:rsidR="008B02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588"/>
    <w:rsid w:val="008B02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C9DE7-E33B-4783-A8ED-46C26D27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2025-04-07T03:10:00Z</dcterms:modified>
  <cp:category/>
</cp:coreProperties>
</file>