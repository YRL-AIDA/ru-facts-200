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1A04" w:rsidTr="00CD0154">
        <w:tc>
          <w:tcPr>
            <w:tcW w:w="2880" w:type="dxa"/>
          </w:tcPr>
          <w:p w:rsidR="00891A04" w:rsidRDefault="00CD0154">
            <w:r>
              <w:t>Страны</w:t>
            </w:r>
          </w:p>
        </w:tc>
        <w:tc>
          <w:tcPr>
            <w:tcW w:w="2880" w:type="dxa"/>
          </w:tcPr>
          <w:p w:rsidR="00891A04" w:rsidRDefault="00CD0154">
            <w:r>
              <w:t>всего (чел.)</w:t>
            </w:r>
          </w:p>
        </w:tc>
        <w:tc>
          <w:tcPr>
            <w:tcW w:w="2880" w:type="dxa"/>
          </w:tcPr>
          <w:p w:rsidR="00891A04" w:rsidRDefault="00CD0154">
            <w:r>
              <w:t>родной язык (чел.)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Украина</w:t>
            </w:r>
          </w:p>
        </w:tc>
        <w:tc>
          <w:tcPr>
            <w:tcW w:w="2880" w:type="dxa"/>
          </w:tcPr>
          <w:p w:rsidR="00891A04" w:rsidRDefault="00CD0154">
            <w:r>
              <w:t>36 800 000</w:t>
            </w:r>
          </w:p>
        </w:tc>
        <w:tc>
          <w:tcPr>
            <w:tcW w:w="2880" w:type="dxa"/>
          </w:tcPr>
          <w:p w:rsidR="00891A04" w:rsidRDefault="00CD0154">
            <w:r>
              <w:t>12 000 000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Казахстан</w:t>
            </w:r>
          </w:p>
        </w:tc>
        <w:tc>
          <w:tcPr>
            <w:tcW w:w="2880" w:type="dxa"/>
          </w:tcPr>
          <w:p w:rsidR="00891A04" w:rsidRDefault="00CD0154">
            <w:r>
              <w:t>13 500 000</w:t>
            </w:r>
          </w:p>
        </w:tc>
        <w:tc>
          <w:tcPr>
            <w:tcW w:w="2880" w:type="dxa"/>
          </w:tcPr>
          <w:p w:rsidR="00891A04" w:rsidRDefault="00CD0154">
            <w:r>
              <w:t>2 500 000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Узбекистан</w:t>
            </w:r>
          </w:p>
        </w:tc>
        <w:tc>
          <w:tcPr>
            <w:tcW w:w="2880" w:type="dxa"/>
          </w:tcPr>
          <w:p w:rsidR="00891A04" w:rsidRDefault="00CD0154">
            <w:r>
              <w:t>11 800 000</w:t>
            </w:r>
          </w:p>
        </w:tc>
        <w:tc>
          <w:tcPr>
            <w:tcW w:w="2880" w:type="dxa"/>
          </w:tcPr>
          <w:p w:rsidR="00891A04" w:rsidRDefault="00CD0154">
            <w:r>
              <w:t>900 000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Белоруссия</w:t>
            </w:r>
          </w:p>
        </w:tc>
        <w:tc>
          <w:tcPr>
            <w:tcW w:w="2880" w:type="dxa"/>
          </w:tcPr>
          <w:p w:rsidR="00891A04" w:rsidRDefault="00CD0154">
            <w:r>
              <w:t>8 992 000</w:t>
            </w:r>
          </w:p>
        </w:tc>
        <w:tc>
          <w:tcPr>
            <w:tcW w:w="2880" w:type="dxa"/>
          </w:tcPr>
          <w:p w:rsidR="00891A04" w:rsidRDefault="00CD0154">
            <w:r>
              <w:t>3 948 000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Азербайджан</w:t>
            </w:r>
          </w:p>
        </w:tc>
        <w:tc>
          <w:tcPr>
            <w:tcW w:w="2880" w:type="dxa"/>
          </w:tcPr>
          <w:p w:rsidR="00891A04" w:rsidRDefault="00CD0154">
            <w:r>
              <w:t>4 900 000</w:t>
            </w:r>
          </w:p>
        </w:tc>
        <w:tc>
          <w:tcPr>
            <w:tcW w:w="2880" w:type="dxa"/>
          </w:tcPr>
          <w:p w:rsidR="00891A04" w:rsidRDefault="00CD0154">
            <w:r>
              <w:t>140 000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Киргизия</w:t>
            </w:r>
          </w:p>
        </w:tc>
        <w:tc>
          <w:tcPr>
            <w:tcW w:w="2880" w:type="dxa"/>
          </w:tcPr>
          <w:p w:rsidR="00891A04" w:rsidRDefault="00CD0154">
            <w:r>
              <w:t>2 700 000</w:t>
            </w:r>
          </w:p>
        </w:tc>
        <w:tc>
          <w:tcPr>
            <w:tcW w:w="2880" w:type="dxa"/>
          </w:tcPr>
          <w:p w:rsidR="00891A04" w:rsidRDefault="00CD0154">
            <w:r>
              <w:t>400 000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Таджикистан</w:t>
            </w:r>
          </w:p>
        </w:tc>
        <w:tc>
          <w:tcPr>
            <w:tcW w:w="2880" w:type="dxa"/>
          </w:tcPr>
          <w:p w:rsidR="00891A04" w:rsidRDefault="00CD0154">
            <w:r>
              <w:t>2 500 000</w:t>
            </w:r>
          </w:p>
        </w:tc>
        <w:tc>
          <w:tcPr>
            <w:tcW w:w="2880" w:type="dxa"/>
          </w:tcPr>
          <w:p w:rsidR="00891A04" w:rsidRDefault="00CD0154">
            <w:r>
              <w:t>50 000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Грузия</w:t>
            </w:r>
          </w:p>
        </w:tc>
        <w:tc>
          <w:tcPr>
            <w:tcW w:w="2880" w:type="dxa"/>
          </w:tcPr>
          <w:p w:rsidR="00891A04" w:rsidRDefault="00CD0154">
            <w:r>
              <w:t>2 400 000</w:t>
            </w:r>
          </w:p>
        </w:tc>
        <w:tc>
          <w:tcPr>
            <w:tcW w:w="2880" w:type="dxa"/>
          </w:tcPr>
          <w:p w:rsidR="00891A04" w:rsidRDefault="00CD0154">
            <w:r>
              <w:t>67 500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Армения</w:t>
            </w:r>
          </w:p>
        </w:tc>
        <w:tc>
          <w:tcPr>
            <w:tcW w:w="2880" w:type="dxa"/>
          </w:tcPr>
          <w:p w:rsidR="00891A04" w:rsidRDefault="00CD0154">
            <w:r>
              <w:t>2 100 000</w:t>
            </w:r>
          </w:p>
        </w:tc>
        <w:tc>
          <w:tcPr>
            <w:tcW w:w="2880" w:type="dxa"/>
          </w:tcPr>
          <w:p w:rsidR="00891A04" w:rsidRDefault="00CD0154">
            <w:r>
              <w:t>10 000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Латвия</w:t>
            </w:r>
          </w:p>
        </w:tc>
        <w:tc>
          <w:tcPr>
            <w:tcW w:w="2880" w:type="dxa"/>
          </w:tcPr>
          <w:p w:rsidR="00891A04" w:rsidRDefault="00CD0154">
            <w:r>
              <w:t>1 800 000</w:t>
            </w:r>
          </w:p>
        </w:tc>
        <w:tc>
          <w:tcPr>
            <w:tcW w:w="2880" w:type="dxa"/>
          </w:tcPr>
          <w:p w:rsidR="00891A04" w:rsidRDefault="00CD0154">
            <w:r>
              <w:t>680 000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Молдавия</w:t>
            </w:r>
          </w:p>
        </w:tc>
        <w:tc>
          <w:tcPr>
            <w:tcW w:w="2880" w:type="dxa"/>
          </w:tcPr>
          <w:p w:rsidR="00891A04" w:rsidRDefault="00CD0154">
            <w:r>
              <w:t>1 700 000</w:t>
            </w:r>
          </w:p>
        </w:tc>
        <w:tc>
          <w:tcPr>
            <w:tcW w:w="2880" w:type="dxa"/>
          </w:tcPr>
          <w:p w:rsidR="00891A04" w:rsidRDefault="00CD0154">
            <w:r>
              <w:t>250 000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Литва</w:t>
            </w:r>
          </w:p>
        </w:tc>
        <w:tc>
          <w:tcPr>
            <w:tcW w:w="2880" w:type="dxa"/>
          </w:tcPr>
          <w:p w:rsidR="00891A04" w:rsidRDefault="00CD0154">
            <w:r>
              <w:t>1 300 000</w:t>
            </w:r>
          </w:p>
        </w:tc>
        <w:tc>
          <w:tcPr>
            <w:tcW w:w="2880" w:type="dxa"/>
          </w:tcPr>
          <w:p w:rsidR="00891A04" w:rsidRDefault="00CD0154">
            <w:r>
              <w:t>180 000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Эстония</w:t>
            </w:r>
          </w:p>
        </w:tc>
        <w:tc>
          <w:tcPr>
            <w:tcW w:w="2880" w:type="dxa"/>
          </w:tcPr>
          <w:p w:rsidR="00891A04" w:rsidRDefault="00CD0154">
            <w:r>
              <w:t>950 000</w:t>
            </w:r>
          </w:p>
        </w:tc>
        <w:tc>
          <w:tcPr>
            <w:tcW w:w="2880" w:type="dxa"/>
          </w:tcPr>
          <w:p w:rsidR="00891A04" w:rsidRDefault="00CD0154">
            <w:r>
              <w:t>400 000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Туркмения</w:t>
            </w:r>
          </w:p>
        </w:tc>
        <w:tc>
          <w:tcPr>
            <w:tcW w:w="2880" w:type="dxa"/>
          </w:tcPr>
          <w:p w:rsidR="00891A04" w:rsidRDefault="00CD0154">
            <w:r>
              <w:t>900 000</w:t>
            </w:r>
          </w:p>
        </w:tc>
        <w:tc>
          <w:tcPr>
            <w:tcW w:w="2880" w:type="dxa"/>
          </w:tcPr>
          <w:p w:rsidR="00891A04" w:rsidRDefault="00CD0154">
            <w:r>
              <w:t>150 000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Приднестровье</w:t>
            </w:r>
          </w:p>
        </w:tc>
        <w:tc>
          <w:tcPr>
            <w:tcW w:w="2880" w:type="dxa"/>
          </w:tcPr>
          <w:p w:rsidR="00891A04" w:rsidRDefault="00CD0154">
            <w:r>
              <w:t>500 000</w:t>
            </w:r>
          </w:p>
        </w:tc>
        <w:tc>
          <w:tcPr>
            <w:tcW w:w="2880" w:type="dxa"/>
          </w:tcPr>
          <w:p w:rsidR="00891A04" w:rsidRDefault="00CD0154">
            <w:r>
              <w:t>300 000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Абхазия</w:t>
            </w:r>
          </w:p>
        </w:tc>
        <w:tc>
          <w:tcPr>
            <w:tcW w:w="2880" w:type="dxa"/>
          </w:tcPr>
          <w:p w:rsidR="00891A04" w:rsidRDefault="00CD0154">
            <w:r>
              <w:t>450 000</w:t>
            </w:r>
          </w:p>
        </w:tc>
        <w:tc>
          <w:tcPr>
            <w:tcW w:w="2880" w:type="dxa"/>
          </w:tcPr>
          <w:p w:rsidR="00891A04" w:rsidRDefault="00CD0154">
            <w:r>
              <w:t>25 000</w:t>
            </w:r>
          </w:p>
        </w:tc>
      </w:tr>
      <w:tr w:rsidR="00891A04" w:rsidTr="00CD0154">
        <w:tc>
          <w:tcPr>
            <w:tcW w:w="2880" w:type="dxa"/>
          </w:tcPr>
          <w:p w:rsidR="00891A04" w:rsidRDefault="00CD0154">
            <w:r>
              <w:t>Южная Осетия</w:t>
            </w:r>
          </w:p>
        </w:tc>
        <w:tc>
          <w:tcPr>
            <w:tcW w:w="2880" w:type="dxa"/>
          </w:tcPr>
          <w:p w:rsidR="00891A04" w:rsidRDefault="00CD0154">
            <w:r>
              <w:t>50 000</w:t>
            </w:r>
          </w:p>
        </w:tc>
        <w:tc>
          <w:tcPr>
            <w:tcW w:w="2880" w:type="dxa"/>
          </w:tcPr>
          <w:p w:rsidR="00891A04" w:rsidRDefault="00CD0154">
            <w:r>
              <w:t>25 000</w:t>
            </w:r>
          </w:p>
        </w:tc>
      </w:tr>
    </w:tbl>
    <w:p w:rsidR="00891A04" w:rsidRDefault="00891A04">
      <w:bookmarkStart w:id="0" w:name="_GoBack"/>
      <w:bookmarkEnd w:id="0"/>
    </w:p>
    <w:sectPr w:rsidR="00891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1A04"/>
    <w:rsid w:val="00AA1D8D"/>
    <w:rsid w:val="00B47730"/>
    <w:rsid w:val="00CB0664"/>
    <w:rsid w:val="00CD01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2A199-E1C4-440E-AF12-1FE787C5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2025-03-03T11:59:00Z</dcterms:modified>
  <cp:category/>
</cp:coreProperties>
</file>