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33895" w:rsidTr="003064F9">
        <w:tc>
          <w:tcPr>
            <w:tcW w:w="4320" w:type="dxa"/>
          </w:tcPr>
          <w:p w:rsidR="00033895" w:rsidRDefault="003064F9">
            <w:r>
              <w:t>Город</w:t>
            </w:r>
          </w:p>
        </w:tc>
        <w:tc>
          <w:tcPr>
            <w:tcW w:w="4320" w:type="dxa"/>
          </w:tcPr>
          <w:p w:rsidR="00033895" w:rsidRDefault="003064F9">
            <w:r>
              <w:t>Население, чел.</w:t>
            </w:r>
          </w:p>
        </w:tc>
      </w:tr>
      <w:tr w:rsidR="00033895" w:rsidTr="003064F9">
        <w:tc>
          <w:tcPr>
            <w:tcW w:w="4320" w:type="dxa"/>
          </w:tcPr>
          <w:p w:rsidR="00033895" w:rsidRDefault="003064F9">
            <w:r>
              <w:t>Москва</w:t>
            </w:r>
          </w:p>
        </w:tc>
        <w:tc>
          <w:tcPr>
            <w:tcW w:w="4320" w:type="dxa"/>
          </w:tcPr>
          <w:p w:rsidR="00033895" w:rsidRDefault="003064F9">
            <w:r>
              <w:t>↘12 655 050[9]</w:t>
            </w:r>
          </w:p>
        </w:tc>
      </w:tr>
      <w:tr w:rsidR="00033895" w:rsidTr="003064F9">
        <w:tc>
          <w:tcPr>
            <w:tcW w:w="4320" w:type="dxa"/>
          </w:tcPr>
          <w:p w:rsidR="00033895" w:rsidRDefault="003064F9">
            <w:r>
              <w:t>Санкт-Петербург</w:t>
            </w:r>
          </w:p>
        </w:tc>
        <w:tc>
          <w:tcPr>
            <w:tcW w:w="4320" w:type="dxa"/>
          </w:tcPr>
          <w:p w:rsidR="00033895" w:rsidRDefault="003064F9">
            <w:r>
              <w:t>↘5 384 342[9]</w:t>
            </w:r>
          </w:p>
        </w:tc>
      </w:tr>
      <w:tr w:rsidR="00033895" w:rsidTr="003064F9">
        <w:tc>
          <w:tcPr>
            <w:tcW w:w="4320" w:type="dxa"/>
          </w:tcPr>
          <w:p w:rsidR="00033895" w:rsidRDefault="003064F9">
            <w:r>
              <w:t>Новосибирск</w:t>
            </w:r>
          </w:p>
        </w:tc>
        <w:tc>
          <w:tcPr>
            <w:tcW w:w="4320" w:type="dxa"/>
          </w:tcPr>
          <w:p w:rsidR="00033895" w:rsidRDefault="003064F9">
            <w:r>
              <w:t>↘1 620 162[257]</w:t>
            </w:r>
          </w:p>
        </w:tc>
      </w:tr>
      <w:tr w:rsidR="00033895" w:rsidTr="003064F9">
        <w:tc>
          <w:tcPr>
            <w:tcW w:w="4320" w:type="dxa"/>
          </w:tcPr>
          <w:p w:rsidR="00033895" w:rsidRDefault="003064F9">
            <w:r>
              <w:t>Екатеринбург</w:t>
            </w:r>
          </w:p>
        </w:tc>
        <w:tc>
          <w:tcPr>
            <w:tcW w:w="4320" w:type="dxa"/>
          </w:tcPr>
          <w:p w:rsidR="00033895" w:rsidRDefault="003064F9">
            <w:r>
              <w:t>↗1 495 066[257]</w:t>
            </w:r>
          </w:p>
        </w:tc>
      </w:tr>
      <w:tr w:rsidR="00033895" w:rsidTr="003064F9">
        <w:tc>
          <w:tcPr>
            <w:tcW w:w="4320" w:type="dxa"/>
          </w:tcPr>
          <w:p w:rsidR="00033895" w:rsidRDefault="003064F9">
            <w:r>
              <w:t>Казань</w:t>
            </w:r>
          </w:p>
        </w:tc>
        <w:tc>
          <w:tcPr>
            <w:tcW w:w="4320" w:type="dxa"/>
          </w:tcPr>
          <w:p w:rsidR="00033895" w:rsidRDefault="003064F9">
            <w:r>
              <w:t>↘1 257 341[257]</w:t>
            </w:r>
          </w:p>
        </w:tc>
      </w:tr>
      <w:tr w:rsidR="00033895" w:rsidTr="003064F9">
        <w:tc>
          <w:tcPr>
            <w:tcW w:w="4320" w:type="dxa"/>
          </w:tcPr>
          <w:p w:rsidR="00033895" w:rsidRDefault="003064F9">
            <w:r>
              <w:t>Нижний Новгород</w:t>
            </w:r>
          </w:p>
        </w:tc>
        <w:tc>
          <w:tcPr>
            <w:tcW w:w="4320" w:type="dxa"/>
          </w:tcPr>
          <w:p w:rsidR="00033895" w:rsidRDefault="003064F9">
            <w:r>
              <w:t>↘1 244 254[257]</w:t>
            </w:r>
          </w:p>
        </w:tc>
      </w:tr>
      <w:tr w:rsidR="00033895" w:rsidTr="003064F9">
        <w:tc>
          <w:tcPr>
            <w:tcW w:w="4320" w:type="dxa"/>
          </w:tcPr>
          <w:p w:rsidR="00033895" w:rsidRDefault="003064F9">
            <w:r>
              <w:t>Челябинск</w:t>
            </w:r>
          </w:p>
        </w:tc>
        <w:tc>
          <w:tcPr>
            <w:tcW w:w="4320" w:type="dxa"/>
          </w:tcPr>
          <w:p w:rsidR="00033895" w:rsidRDefault="003064F9">
            <w:r>
              <w:t>↘1 187 960[257]</w:t>
            </w:r>
          </w:p>
        </w:tc>
      </w:tr>
      <w:tr w:rsidR="00033895" w:rsidTr="003064F9">
        <w:tc>
          <w:tcPr>
            <w:tcW w:w="4320" w:type="dxa"/>
          </w:tcPr>
          <w:p w:rsidR="00033895" w:rsidRDefault="003064F9">
            <w:r>
              <w:t>Самара</w:t>
            </w:r>
          </w:p>
        </w:tc>
        <w:tc>
          <w:tcPr>
            <w:tcW w:w="4320" w:type="dxa"/>
          </w:tcPr>
          <w:p w:rsidR="00033895" w:rsidRDefault="003064F9">
            <w:r>
              <w:t>↘1 144 759[257]</w:t>
            </w:r>
          </w:p>
        </w:tc>
      </w:tr>
      <w:tr w:rsidR="00033895" w:rsidTr="003064F9">
        <w:tc>
          <w:tcPr>
            <w:tcW w:w="4320" w:type="dxa"/>
          </w:tcPr>
          <w:p w:rsidR="00033895" w:rsidRDefault="003064F9">
            <w:r>
              <w:t>Омск</w:t>
            </w:r>
          </w:p>
        </w:tc>
        <w:tc>
          <w:tcPr>
            <w:tcW w:w="4320" w:type="dxa"/>
          </w:tcPr>
          <w:p w:rsidR="00033895" w:rsidRDefault="003064F9">
            <w:r>
              <w:t>↘1 139 897[257]</w:t>
            </w:r>
          </w:p>
        </w:tc>
      </w:tr>
      <w:tr w:rsidR="00033895" w:rsidTr="003064F9">
        <w:tc>
          <w:tcPr>
            <w:tcW w:w="4320" w:type="dxa"/>
          </w:tcPr>
          <w:p w:rsidR="00033895" w:rsidRDefault="003064F9">
            <w:r>
              <w:t>Ростов-на-Дону</w:t>
            </w:r>
          </w:p>
        </w:tc>
        <w:tc>
          <w:tcPr>
            <w:tcW w:w="4320" w:type="dxa"/>
          </w:tcPr>
          <w:p w:rsidR="00033895" w:rsidRDefault="003064F9">
            <w:r>
              <w:t>↘1 137 704[257]</w:t>
            </w:r>
          </w:p>
        </w:tc>
      </w:tr>
      <w:tr w:rsidR="00033895" w:rsidTr="003064F9">
        <w:tc>
          <w:tcPr>
            <w:tcW w:w="4320" w:type="dxa"/>
          </w:tcPr>
          <w:p w:rsidR="00033895" w:rsidRDefault="003064F9">
            <w:r>
              <w:t>Уфа</w:t>
            </w:r>
          </w:p>
        </w:tc>
        <w:tc>
          <w:tcPr>
            <w:tcW w:w="4320" w:type="dxa"/>
          </w:tcPr>
          <w:p w:rsidR="00033895" w:rsidRDefault="003064F9">
            <w:r>
              <w:t>↘1 125 933[257]</w:t>
            </w:r>
          </w:p>
        </w:tc>
      </w:tr>
      <w:tr w:rsidR="00033895" w:rsidTr="003064F9">
        <w:tc>
          <w:tcPr>
            <w:tcW w:w="4320" w:type="dxa"/>
          </w:tcPr>
          <w:p w:rsidR="00033895" w:rsidRDefault="003064F9">
            <w:r>
              <w:t>Красноярск</w:t>
            </w:r>
          </w:p>
        </w:tc>
        <w:tc>
          <w:tcPr>
            <w:tcW w:w="4320" w:type="dxa"/>
          </w:tcPr>
          <w:p w:rsidR="00033895" w:rsidRDefault="003064F9">
            <w:r>
              <w:t>↘1 092 851[257]</w:t>
            </w:r>
          </w:p>
        </w:tc>
      </w:tr>
      <w:tr w:rsidR="00033895" w:rsidTr="003064F9">
        <w:tc>
          <w:tcPr>
            <w:tcW w:w="4320" w:type="dxa"/>
          </w:tcPr>
          <w:p w:rsidR="00033895" w:rsidRDefault="003064F9">
            <w:r>
              <w:t>Воронеж</w:t>
            </w:r>
            <w:bookmarkStart w:id="0" w:name="_GoBack"/>
            <w:bookmarkEnd w:id="0"/>
          </w:p>
        </w:tc>
        <w:tc>
          <w:tcPr>
            <w:tcW w:w="4320" w:type="dxa"/>
          </w:tcPr>
          <w:p w:rsidR="00033895" w:rsidRDefault="003064F9">
            <w:r>
              <w:t>↘1 050 602[257]</w:t>
            </w:r>
          </w:p>
        </w:tc>
      </w:tr>
      <w:tr w:rsidR="00033895" w:rsidTr="003064F9">
        <w:tc>
          <w:tcPr>
            <w:tcW w:w="4320" w:type="dxa"/>
          </w:tcPr>
          <w:p w:rsidR="00033895" w:rsidRDefault="003064F9">
            <w:r>
              <w:t>Пермь</w:t>
            </w:r>
          </w:p>
        </w:tc>
        <w:tc>
          <w:tcPr>
            <w:tcW w:w="4320" w:type="dxa"/>
          </w:tcPr>
          <w:p w:rsidR="00033895" w:rsidRDefault="003064F9">
            <w:r>
              <w:t>↘1 049 199[257]</w:t>
            </w:r>
          </w:p>
        </w:tc>
      </w:tr>
      <w:tr w:rsidR="00033895" w:rsidTr="003064F9">
        <w:tc>
          <w:tcPr>
            <w:tcW w:w="4320" w:type="dxa"/>
          </w:tcPr>
          <w:p w:rsidR="00033895" w:rsidRDefault="003064F9">
            <w:r>
              <w:t>Волгоград</w:t>
            </w:r>
          </w:p>
        </w:tc>
        <w:tc>
          <w:tcPr>
            <w:tcW w:w="4320" w:type="dxa"/>
          </w:tcPr>
          <w:p w:rsidR="00033895" w:rsidRDefault="003064F9">
            <w:r>
              <w:t>↘1 004 763[257]</w:t>
            </w:r>
          </w:p>
        </w:tc>
      </w:tr>
    </w:tbl>
    <w:p w:rsidR="00033895" w:rsidRDefault="00033895"/>
    <w:sectPr w:rsidR="000338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3895"/>
    <w:rsid w:val="00034616"/>
    <w:rsid w:val="0006063C"/>
    <w:rsid w:val="0015074B"/>
    <w:rsid w:val="0029639D"/>
    <w:rsid w:val="003064F9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1318AB-68CA-4F25-966F-87348A61B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2025-03-03T11:53:00Z</dcterms:modified>
  <cp:category/>
</cp:coreProperties>
</file>