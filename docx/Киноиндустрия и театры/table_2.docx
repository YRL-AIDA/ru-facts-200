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417"/>
        <w:gridCol w:w="3537"/>
        <w:gridCol w:w="3126"/>
      </w:tblGrid>
      <w:tr w:rsidR="00C07A16" w:rsidTr="00A22225">
        <w:tc>
          <w:tcPr>
            <w:tcW w:w="1526" w:type="dxa"/>
          </w:tcPr>
          <w:p w:rsidR="00C07A16" w:rsidRDefault="00A22225">
            <w:r>
              <w:t>Год</w:t>
            </w:r>
          </w:p>
        </w:tc>
        <w:tc>
          <w:tcPr>
            <w:tcW w:w="1417" w:type="dxa"/>
          </w:tcPr>
          <w:p w:rsidR="00C07A16" w:rsidRDefault="00A22225">
            <w:r>
              <w:t>Unnamed: 1</w:t>
            </w:r>
          </w:p>
        </w:tc>
        <w:tc>
          <w:tcPr>
            <w:tcW w:w="3537" w:type="dxa"/>
          </w:tcPr>
          <w:p w:rsidR="00C07A16" w:rsidRDefault="00A22225">
            <w:r>
              <w:t>Название</w:t>
            </w:r>
          </w:p>
        </w:tc>
        <w:tc>
          <w:tcPr>
            <w:tcW w:w="3126" w:type="dxa"/>
          </w:tcPr>
          <w:p w:rsidR="00C07A16" w:rsidRDefault="00A22225">
            <w:r>
              <w:t>Роль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2004—2013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Кулагин и партнёры</w:t>
            </w:r>
          </w:p>
        </w:tc>
        <w:tc>
          <w:tcPr>
            <w:tcW w:w="3126" w:type="dxa"/>
          </w:tcPr>
          <w:p w:rsidR="00C07A16" w:rsidRDefault="00A22225">
            <w:r>
              <w:t>эпизод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2006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Люба, дети и завод…</w:t>
            </w:r>
          </w:p>
        </w:tc>
        <w:tc>
          <w:tcPr>
            <w:tcW w:w="3126" w:type="dxa"/>
          </w:tcPr>
          <w:p w:rsidR="00C07A16" w:rsidRDefault="00A22225">
            <w:r>
              <w:t>эпизод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2006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Врачебная тайна</w:t>
            </w:r>
          </w:p>
        </w:tc>
        <w:tc>
          <w:tcPr>
            <w:tcW w:w="3126" w:type="dxa"/>
          </w:tcPr>
          <w:p w:rsidR="00C07A16" w:rsidRDefault="00A22225">
            <w:r>
              <w:t>Таня Литвинова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2006</w:t>
            </w:r>
          </w:p>
        </w:tc>
        <w:tc>
          <w:tcPr>
            <w:tcW w:w="1417" w:type="dxa"/>
          </w:tcPr>
          <w:p w:rsidR="00C07A16" w:rsidRDefault="00A22225">
            <w:r>
              <w:t>ф</w:t>
            </w:r>
          </w:p>
        </w:tc>
        <w:tc>
          <w:tcPr>
            <w:tcW w:w="3537" w:type="dxa"/>
          </w:tcPr>
          <w:p w:rsidR="00C07A16" w:rsidRDefault="00A22225">
            <w:r>
              <w:t>Лифт</w:t>
            </w:r>
          </w:p>
        </w:tc>
        <w:tc>
          <w:tcPr>
            <w:tcW w:w="3126" w:type="dxa"/>
          </w:tcPr>
          <w:p w:rsidR="00C07A16" w:rsidRDefault="00A22225">
            <w:r>
              <w:t>жертва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2008</w:t>
            </w:r>
          </w:p>
        </w:tc>
        <w:tc>
          <w:tcPr>
            <w:tcW w:w="1417" w:type="dxa"/>
          </w:tcPr>
          <w:p w:rsidR="00C07A16" w:rsidRDefault="00A22225">
            <w:r>
              <w:t>ф</w:t>
            </w:r>
          </w:p>
        </w:tc>
        <w:tc>
          <w:tcPr>
            <w:tcW w:w="3537" w:type="dxa"/>
          </w:tcPr>
          <w:p w:rsidR="00C07A16" w:rsidRDefault="00A22225">
            <w:r>
              <w:t>Мустанг</w:t>
            </w:r>
          </w:p>
        </w:tc>
        <w:tc>
          <w:tcPr>
            <w:tcW w:w="3126" w:type="dxa"/>
          </w:tcPr>
          <w:p w:rsidR="00C07A16" w:rsidRDefault="00A22225">
            <w:r>
              <w:t>туристка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2007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Школа № 1</w:t>
            </w:r>
          </w:p>
        </w:tc>
        <w:tc>
          <w:tcPr>
            <w:tcW w:w="3126" w:type="dxa"/>
          </w:tcPr>
          <w:p w:rsidR="00C07A16" w:rsidRDefault="00A22225">
            <w:r>
              <w:t>Виктория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2007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Папины дочки</w:t>
            </w:r>
          </w:p>
        </w:tc>
        <w:tc>
          <w:tcPr>
            <w:tcW w:w="3126" w:type="dxa"/>
          </w:tcPr>
          <w:p w:rsidR="00C07A16" w:rsidRDefault="00A22225">
            <w:r>
              <w:t xml:space="preserve">клиентка брачного </w:t>
            </w:r>
            <w:r>
              <w:t>агентства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2008</w:t>
            </w:r>
          </w:p>
        </w:tc>
        <w:tc>
          <w:tcPr>
            <w:tcW w:w="1417" w:type="dxa"/>
          </w:tcPr>
          <w:p w:rsidR="00C07A16" w:rsidRDefault="00A22225">
            <w:r>
              <w:t>ф</w:t>
            </w:r>
          </w:p>
        </w:tc>
        <w:tc>
          <w:tcPr>
            <w:tcW w:w="3537" w:type="dxa"/>
          </w:tcPr>
          <w:p w:rsidR="00C07A16" w:rsidRDefault="00A22225">
            <w:r>
              <w:t>Выбор моей мамочки</w:t>
            </w:r>
          </w:p>
        </w:tc>
        <w:tc>
          <w:tcPr>
            <w:tcW w:w="3126" w:type="dxa"/>
          </w:tcPr>
          <w:p w:rsidR="00C07A16" w:rsidRDefault="00A22225">
            <w:r>
              <w:t>Нина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2008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Короли игры</w:t>
            </w:r>
          </w:p>
        </w:tc>
        <w:tc>
          <w:tcPr>
            <w:tcW w:w="3126" w:type="dxa"/>
          </w:tcPr>
          <w:p w:rsidR="00C07A16" w:rsidRDefault="00A22225">
            <w:r>
              <w:t>Маша (Анжела)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2008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Преступление будет раскрыто</w:t>
            </w:r>
          </w:p>
        </w:tc>
        <w:tc>
          <w:tcPr>
            <w:tcW w:w="3126" w:type="dxa"/>
          </w:tcPr>
          <w:p w:rsidR="00C07A16" w:rsidRDefault="00A22225">
            <w:r>
              <w:t>Галя Маслёнкина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2009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Кремлёвские курсанты</w:t>
            </w:r>
          </w:p>
        </w:tc>
        <w:tc>
          <w:tcPr>
            <w:tcW w:w="3126" w:type="dxa"/>
          </w:tcPr>
          <w:p w:rsidR="00C07A16" w:rsidRDefault="00A22225">
            <w:r>
              <w:t>Наташа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2009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След</w:t>
            </w:r>
          </w:p>
        </w:tc>
        <w:tc>
          <w:tcPr>
            <w:tcW w:w="3126" w:type="dxa"/>
          </w:tcPr>
          <w:p w:rsidR="00C07A16" w:rsidRDefault="00A22225">
            <w:r>
              <w:t>Марина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2009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Спальный район</w:t>
            </w:r>
          </w:p>
        </w:tc>
        <w:tc>
          <w:tcPr>
            <w:tcW w:w="3126" w:type="dxa"/>
          </w:tcPr>
          <w:p w:rsidR="00C07A16" w:rsidRDefault="00A22225">
            <w:r>
              <w:t>София Архипова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2009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Универ</w:t>
            </w:r>
          </w:p>
        </w:tc>
        <w:tc>
          <w:tcPr>
            <w:tcW w:w="3126" w:type="dxa"/>
          </w:tcPr>
          <w:p w:rsidR="00C07A16" w:rsidRDefault="00A22225">
            <w:r>
              <w:t>Полина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2011</w:t>
            </w:r>
          </w:p>
        </w:tc>
        <w:tc>
          <w:tcPr>
            <w:tcW w:w="1417" w:type="dxa"/>
          </w:tcPr>
          <w:p w:rsidR="00C07A16" w:rsidRDefault="00A22225">
            <w:r>
              <w:t>ф</w:t>
            </w:r>
          </w:p>
        </w:tc>
        <w:tc>
          <w:tcPr>
            <w:tcW w:w="3537" w:type="dxa"/>
          </w:tcPr>
          <w:p w:rsidR="00C07A16" w:rsidRDefault="00A22225">
            <w:r>
              <w:t>Приказано женить</w:t>
            </w:r>
          </w:p>
        </w:tc>
        <w:tc>
          <w:tcPr>
            <w:tcW w:w="3126" w:type="dxa"/>
          </w:tcPr>
          <w:p w:rsidR="00C07A16" w:rsidRDefault="00A22225">
            <w:r>
              <w:t>Лара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2012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Кухня</w:t>
            </w:r>
          </w:p>
        </w:tc>
        <w:tc>
          <w:tcPr>
            <w:tcW w:w="3126" w:type="dxa"/>
          </w:tcPr>
          <w:p w:rsidR="00C07A16" w:rsidRDefault="00A22225">
            <w:r>
              <w:t>посетитель ресторана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2013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Этаж</w:t>
            </w:r>
          </w:p>
        </w:tc>
        <w:tc>
          <w:tcPr>
            <w:tcW w:w="3126" w:type="dxa"/>
          </w:tcPr>
          <w:p w:rsidR="00C07A16" w:rsidRDefault="00A22225">
            <w:r>
              <w:t>Лиза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2017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Доктор Анна</w:t>
            </w:r>
          </w:p>
        </w:tc>
        <w:tc>
          <w:tcPr>
            <w:tcW w:w="3126" w:type="dxa"/>
          </w:tcPr>
          <w:p w:rsidR="00C07A16" w:rsidRDefault="00A22225">
            <w:r>
              <w:t>Светка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2019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Фантом</w:t>
            </w:r>
          </w:p>
        </w:tc>
        <w:tc>
          <w:tcPr>
            <w:tcW w:w="3126" w:type="dxa"/>
          </w:tcPr>
          <w:p w:rsidR="00C07A16" w:rsidRDefault="00A22225">
            <w:r>
              <w:t>Лена</w:t>
            </w:r>
          </w:p>
        </w:tc>
      </w:tr>
      <w:tr w:rsidR="00C07A16" w:rsidTr="00A22225">
        <w:tc>
          <w:tcPr>
            <w:tcW w:w="1526" w:type="dxa"/>
          </w:tcPr>
          <w:p w:rsidR="00C07A16" w:rsidRDefault="00A22225">
            <w:r>
              <w:t>2020</w:t>
            </w:r>
          </w:p>
        </w:tc>
        <w:tc>
          <w:tcPr>
            <w:tcW w:w="1417" w:type="dxa"/>
          </w:tcPr>
          <w:p w:rsidR="00C07A16" w:rsidRDefault="00A22225">
            <w:r>
              <w:t>с</w:t>
            </w:r>
          </w:p>
        </w:tc>
        <w:tc>
          <w:tcPr>
            <w:tcW w:w="3537" w:type="dxa"/>
          </w:tcPr>
          <w:p w:rsidR="00C07A16" w:rsidRDefault="00A22225">
            <w:r>
              <w:t>Марлен</w:t>
            </w:r>
          </w:p>
        </w:tc>
        <w:tc>
          <w:tcPr>
            <w:tcW w:w="3126" w:type="dxa"/>
          </w:tcPr>
          <w:p w:rsidR="00C07A16" w:rsidRDefault="00A22225">
            <w:r>
              <w:t>Маша</w:t>
            </w:r>
          </w:p>
        </w:tc>
      </w:tr>
    </w:tbl>
    <w:p w:rsidR="00C07A16" w:rsidRDefault="00C07A16">
      <w:bookmarkStart w:id="0" w:name="_GoBack"/>
      <w:bookmarkEnd w:id="0"/>
    </w:p>
    <w:sectPr w:rsidR="00C07A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2225"/>
    <w:rsid w:val="00AA1D8D"/>
    <w:rsid w:val="00B47730"/>
    <w:rsid w:val="00C07A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F0EDAC-902A-4B6F-AF28-8686EF10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2025-01-22T09:59:00Z</dcterms:modified>
  <cp:category/>
</cp:coreProperties>
</file>