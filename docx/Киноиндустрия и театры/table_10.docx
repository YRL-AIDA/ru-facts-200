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1440"/>
        <w:gridCol w:w="1440"/>
        <w:gridCol w:w="1440"/>
        <w:gridCol w:w="1440"/>
        <w:gridCol w:w="1440"/>
      </w:tblGrid>
      <w:tr w:rsidR="00A24812" w:rsidTr="00F66A8A">
        <w:tc>
          <w:tcPr>
            <w:tcW w:w="1440" w:type="dxa"/>
          </w:tcPr>
          <w:p w:rsidR="00A24812" w:rsidRDefault="00F66A8A">
            <w:r>
              <w:t>Фильм</w:t>
            </w:r>
          </w:p>
        </w:tc>
        <w:tc>
          <w:tcPr>
            <w:tcW w:w="1440" w:type="dxa"/>
          </w:tcPr>
          <w:p w:rsidR="00A24812" w:rsidRDefault="00F66A8A">
            <w:r>
              <w:t>Бюджет</w:t>
            </w:r>
          </w:p>
        </w:tc>
        <w:tc>
          <w:tcPr>
            <w:tcW w:w="1440" w:type="dxa"/>
          </w:tcPr>
          <w:p w:rsidR="00A24812" w:rsidRDefault="00F66A8A">
            <w:r>
              <w:t>Кассовые сборы</w:t>
            </w:r>
          </w:p>
        </w:tc>
        <w:tc>
          <w:tcPr>
            <w:tcW w:w="1440" w:type="dxa"/>
          </w:tcPr>
          <w:p w:rsidR="00A24812" w:rsidRDefault="00F66A8A">
            <w:r>
              <w:t>Кассовые сборы</w:t>
            </w:r>
          </w:p>
        </w:tc>
        <w:tc>
          <w:tcPr>
            <w:tcW w:w="1440" w:type="dxa"/>
          </w:tcPr>
          <w:p w:rsidR="00A24812" w:rsidRDefault="00F66A8A">
            <w:r>
              <w:t>Кассовые сборы</w:t>
            </w:r>
          </w:p>
        </w:tc>
        <w:tc>
          <w:tcPr>
            <w:tcW w:w="1440" w:type="dxa"/>
          </w:tcPr>
          <w:p w:rsidR="00A24812" w:rsidRDefault="00F66A8A">
            <w:r>
              <w:t>Ссылки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Фильм</w:t>
            </w:r>
          </w:p>
        </w:tc>
        <w:tc>
          <w:tcPr>
            <w:tcW w:w="1440" w:type="dxa"/>
          </w:tcPr>
          <w:p w:rsidR="00A24812" w:rsidRDefault="00F66A8A">
            <w:r>
              <w:t>Бюджет</w:t>
            </w:r>
          </w:p>
        </w:tc>
        <w:tc>
          <w:tcPr>
            <w:tcW w:w="1440" w:type="dxa"/>
          </w:tcPr>
          <w:p w:rsidR="00A24812" w:rsidRDefault="00F66A8A">
            <w:r>
              <w:t>США и Канада</w:t>
            </w:r>
          </w:p>
        </w:tc>
        <w:tc>
          <w:tcPr>
            <w:tcW w:w="1440" w:type="dxa"/>
          </w:tcPr>
          <w:p w:rsidR="00A24812" w:rsidRDefault="00F66A8A">
            <w:r>
              <w:t>Другие страны</w:t>
            </w:r>
          </w:p>
        </w:tc>
        <w:tc>
          <w:tcPr>
            <w:tcW w:w="1440" w:type="dxa"/>
          </w:tcPr>
          <w:p w:rsidR="00A24812" w:rsidRDefault="00F66A8A">
            <w:r>
              <w:t>Сборы в мире</w:t>
            </w:r>
          </w:p>
        </w:tc>
        <w:tc>
          <w:tcPr>
            <w:tcW w:w="1440" w:type="dxa"/>
          </w:tcPr>
          <w:p w:rsidR="00A24812" w:rsidRDefault="00F66A8A">
            <w:r>
              <w:t>Ссылки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История игрушек</w:t>
            </w:r>
          </w:p>
        </w:tc>
        <w:tc>
          <w:tcPr>
            <w:tcW w:w="1440" w:type="dxa"/>
          </w:tcPr>
          <w:p w:rsidR="00A24812" w:rsidRDefault="00F66A8A">
            <w:r>
              <w:t>$30 млн</w:t>
            </w:r>
          </w:p>
        </w:tc>
        <w:tc>
          <w:tcPr>
            <w:tcW w:w="1440" w:type="dxa"/>
          </w:tcPr>
          <w:p w:rsidR="00A24812" w:rsidRDefault="00F66A8A">
            <w:r>
              <w:t>$191 796 233</w:t>
            </w:r>
          </w:p>
        </w:tc>
        <w:tc>
          <w:tcPr>
            <w:tcW w:w="1440" w:type="dxa"/>
          </w:tcPr>
          <w:p w:rsidR="00A24812" w:rsidRDefault="00F66A8A">
            <w:r>
              <w:t>$181 757 800</w:t>
            </w:r>
          </w:p>
        </w:tc>
        <w:tc>
          <w:tcPr>
            <w:tcW w:w="1440" w:type="dxa"/>
          </w:tcPr>
          <w:p w:rsidR="00A24812" w:rsidRDefault="00F66A8A">
            <w:r>
              <w:t>$373 554 033</w:t>
            </w:r>
          </w:p>
        </w:tc>
        <w:tc>
          <w:tcPr>
            <w:tcW w:w="1440" w:type="dxa"/>
          </w:tcPr>
          <w:p w:rsidR="00A24812" w:rsidRDefault="00F66A8A">
            <w:r>
              <w:t>[18][19]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Приключения Флика</w:t>
            </w:r>
          </w:p>
        </w:tc>
        <w:tc>
          <w:tcPr>
            <w:tcW w:w="1440" w:type="dxa"/>
          </w:tcPr>
          <w:p w:rsidR="00A24812" w:rsidRDefault="00F66A8A">
            <w:r>
              <w:t>$120 млн</w:t>
            </w:r>
          </w:p>
        </w:tc>
        <w:tc>
          <w:tcPr>
            <w:tcW w:w="1440" w:type="dxa"/>
          </w:tcPr>
          <w:p w:rsidR="00A24812" w:rsidRDefault="00F66A8A">
            <w:r>
              <w:t>$162 798 565</w:t>
            </w:r>
          </w:p>
        </w:tc>
        <w:tc>
          <w:tcPr>
            <w:tcW w:w="1440" w:type="dxa"/>
          </w:tcPr>
          <w:p w:rsidR="00A24812" w:rsidRDefault="00F66A8A">
            <w:r>
              <w:t>$200 460 294</w:t>
            </w:r>
          </w:p>
        </w:tc>
        <w:tc>
          <w:tcPr>
            <w:tcW w:w="1440" w:type="dxa"/>
          </w:tcPr>
          <w:p w:rsidR="00A24812" w:rsidRDefault="00F66A8A">
            <w:r>
              <w:t>$363 258 859</w:t>
            </w:r>
          </w:p>
        </w:tc>
        <w:tc>
          <w:tcPr>
            <w:tcW w:w="1440" w:type="dxa"/>
          </w:tcPr>
          <w:p w:rsidR="00A24812" w:rsidRDefault="00F66A8A">
            <w:r>
              <w:t>[20]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История игрушек 2</w:t>
            </w:r>
          </w:p>
        </w:tc>
        <w:tc>
          <w:tcPr>
            <w:tcW w:w="1440" w:type="dxa"/>
          </w:tcPr>
          <w:p w:rsidR="00A24812" w:rsidRDefault="00F66A8A">
            <w:r>
              <w:t>$90 млн</w:t>
            </w:r>
          </w:p>
        </w:tc>
        <w:tc>
          <w:tcPr>
            <w:tcW w:w="1440" w:type="dxa"/>
          </w:tcPr>
          <w:p w:rsidR="00A24812" w:rsidRDefault="00F66A8A">
            <w:r>
              <w:t>$245 852 179</w:t>
            </w:r>
          </w:p>
        </w:tc>
        <w:tc>
          <w:tcPr>
            <w:tcW w:w="1440" w:type="dxa"/>
          </w:tcPr>
          <w:p w:rsidR="00A24812" w:rsidRDefault="00F66A8A">
            <w:r>
              <w:t>$251 522 597</w:t>
            </w:r>
          </w:p>
        </w:tc>
        <w:tc>
          <w:tcPr>
            <w:tcW w:w="1440" w:type="dxa"/>
          </w:tcPr>
          <w:p w:rsidR="00A24812" w:rsidRDefault="00F66A8A">
            <w:r>
              <w:t>$497 374 776</w:t>
            </w:r>
          </w:p>
        </w:tc>
        <w:tc>
          <w:tcPr>
            <w:tcW w:w="1440" w:type="dxa"/>
          </w:tcPr>
          <w:p w:rsidR="00A24812" w:rsidRDefault="00F66A8A">
            <w:r>
              <w:t>[21]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Корпорация монстров</w:t>
            </w:r>
          </w:p>
        </w:tc>
        <w:tc>
          <w:tcPr>
            <w:tcW w:w="1440" w:type="dxa"/>
          </w:tcPr>
          <w:p w:rsidR="00A24812" w:rsidRDefault="00F66A8A">
            <w:r>
              <w:t>$115 млн</w:t>
            </w:r>
          </w:p>
        </w:tc>
        <w:tc>
          <w:tcPr>
            <w:tcW w:w="1440" w:type="dxa"/>
          </w:tcPr>
          <w:p w:rsidR="00A24812" w:rsidRDefault="00F66A8A">
            <w:r>
              <w:t>$289 916 256</w:t>
            </w:r>
          </w:p>
        </w:tc>
        <w:tc>
          <w:tcPr>
            <w:tcW w:w="1440" w:type="dxa"/>
          </w:tcPr>
          <w:p w:rsidR="00A24812" w:rsidRDefault="00F66A8A">
            <w:r>
              <w:t>$342 400 393</w:t>
            </w:r>
          </w:p>
        </w:tc>
        <w:tc>
          <w:tcPr>
            <w:tcW w:w="1440" w:type="dxa"/>
          </w:tcPr>
          <w:p w:rsidR="00A24812" w:rsidRDefault="00F66A8A">
            <w:r>
              <w:t>$632 316 649</w:t>
            </w:r>
          </w:p>
        </w:tc>
        <w:tc>
          <w:tcPr>
            <w:tcW w:w="1440" w:type="dxa"/>
          </w:tcPr>
          <w:p w:rsidR="00A24812" w:rsidRDefault="00F66A8A">
            <w:r>
              <w:t>[22]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В поисках Немо</w:t>
            </w:r>
          </w:p>
        </w:tc>
        <w:tc>
          <w:tcPr>
            <w:tcW w:w="1440" w:type="dxa"/>
          </w:tcPr>
          <w:p w:rsidR="00A24812" w:rsidRDefault="00F66A8A">
            <w:r>
              <w:t>$94 млн</w:t>
            </w:r>
          </w:p>
        </w:tc>
        <w:tc>
          <w:tcPr>
            <w:tcW w:w="1440" w:type="dxa"/>
          </w:tcPr>
          <w:p w:rsidR="00A24812" w:rsidRDefault="00F66A8A">
            <w:r>
              <w:t>$339 714 978</w:t>
            </w:r>
          </w:p>
        </w:tc>
        <w:tc>
          <w:tcPr>
            <w:tcW w:w="1440" w:type="dxa"/>
          </w:tcPr>
          <w:p w:rsidR="00A24812" w:rsidRDefault="00F66A8A">
            <w:r>
              <w:t>$531 300 000</w:t>
            </w:r>
          </w:p>
        </w:tc>
        <w:tc>
          <w:tcPr>
            <w:tcW w:w="1440" w:type="dxa"/>
          </w:tcPr>
          <w:p w:rsidR="00A24812" w:rsidRDefault="00F66A8A">
            <w:r>
              <w:t>$871 014 978</w:t>
            </w:r>
          </w:p>
        </w:tc>
        <w:tc>
          <w:tcPr>
            <w:tcW w:w="1440" w:type="dxa"/>
          </w:tcPr>
          <w:p w:rsidR="00A24812" w:rsidRDefault="00F66A8A">
            <w:r>
              <w:t>[23]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Суперсемейка</w:t>
            </w:r>
          </w:p>
        </w:tc>
        <w:tc>
          <w:tcPr>
            <w:tcW w:w="1440" w:type="dxa"/>
          </w:tcPr>
          <w:p w:rsidR="00A24812" w:rsidRDefault="00F66A8A">
            <w:r>
              <w:t>$92 млн</w:t>
            </w:r>
          </w:p>
        </w:tc>
        <w:tc>
          <w:tcPr>
            <w:tcW w:w="1440" w:type="dxa"/>
          </w:tcPr>
          <w:p w:rsidR="00A24812" w:rsidRDefault="00F66A8A">
            <w:r>
              <w:t>$261 441 092</w:t>
            </w:r>
          </w:p>
        </w:tc>
        <w:tc>
          <w:tcPr>
            <w:tcW w:w="1440" w:type="dxa"/>
          </w:tcPr>
          <w:p w:rsidR="00A24812" w:rsidRDefault="00F66A8A">
            <w:r>
              <w:t>$370 165 621</w:t>
            </w:r>
          </w:p>
        </w:tc>
        <w:tc>
          <w:tcPr>
            <w:tcW w:w="1440" w:type="dxa"/>
          </w:tcPr>
          <w:p w:rsidR="00A24812" w:rsidRDefault="00F66A8A">
            <w:r>
              <w:t>$631 606 713</w:t>
            </w:r>
          </w:p>
        </w:tc>
        <w:tc>
          <w:tcPr>
            <w:tcW w:w="1440" w:type="dxa"/>
          </w:tcPr>
          <w:p w:rsidR="00A24812" w:rsidRDefault="00F66A8A">
            <w:r>
              <w:t>[24]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Тачки</w:t>
            </w:r>
          </w:p>
        </w:tc>
        <w:tc>
          <w:tcPr>
            <w:tcW w:w="1440" w:type="dxa"/>
          </w:tcPr>
          <w:p w:rsidR="00A24812" w:rsidRDefault="00F66A8A">
            <w:r>
              <w:t>$120 млн</w:t>
            </w:r>
          </w:p>
        </w:tc>
        <w:tc>
          <w:tcPr>
            <w:tcW w:w="1440" w:type="dxa"/>
          </w:tcPr>
          <w:p w:rsidR="00A24812" w:rsidRDefault="00F66A8A">
            <w:r>
              <w:t>$244 082 982</w:t>
            </w:r>
          </w:p>
        </w:tc>
        <w:tc>
          <w:tcPr>
            <w:tcW w:w="1440" w:type="dxa"/>
          </w:tcPr>
          <w:p w:rsidR="00A24812" w:rsidRDefault="00F66A8A">
            <w:r>
              <w:t>$217 900 167</w:t>
            </w:r>
          </w:p>
        </w:tc>
        <w:tc>
          <w:tcPr>
            <w:tcW w:w="1440" w:type="dxa"/>
          </w:tcPr>
          <w:p w:rsidR="00A24812" w:rsidRDefault="00F66A8A">
            <w:r>
              <w:t>$461 983 149</w:t>
            </w:r>
          </w:p>
        </w:tc>
        <w:tc>
          <w:tcPr>
            <w:tcW w:w="1440" w:type="dxa"/>
          </w:tcPr>
          <w:p w:rsidR="00A24812" w:rsidRDefault="00F66A8A">
            <w:r>
              <w:t>[25]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Рататуй</w:t>
            </w:r>
          </w:p>
        </w:tc>
        <w:tc>
          <w:tcPr>
            <w:tcW w:w="1440" w:type="dxa"/>
          </w:tcPr>
          <w:p w:rsidR="00A24812" w:rsidRDefault="00F66A8A">
            <w:r>
              <w:t>$150 млн</w:t>
            </w:r>
          </w:p>
        </w:tc>
        <w:tc>
          <w:tcPr>
            <w:tcW w:w="1440" w:type="dxa"/>
          </w:tcPr>
          <w:p w:rsidR="00A24812" w:rsidRDefault="00F66A8A">
            <w:r>
              <w:t>$206 445 654</w:t>
            </w:r>
          </w:p>
        </w:tc>
        <w:tc>
          <w:tcPr>
            <w:tcW w:w="1440" w:type="dxa"/>
          </w:tcPr>
          <w:p w:rsidR="00A24812" w:rsidRDefault="00F66A8A">
            <w:r>
              <w:t>$417 280 431</w:t>
            </w:r>
          </w:p>
        </w:tc>
        <w:tc>
          <w:tcPr>
            <w:tcW w:w="1440" w:type="dxa"/>
          </w:tcPr>
          <w:p w:rsidR="00A24812" w:rsidRDefault="00F66A8A">
            <w:r>
              <w:t>$623 726 085</w:t>
            </w:r>
          </w:p>
        </w:tc>
        <w:tc>
          <w:tcPr>
            <w:tcW w:w="1440" w:type="dxa"/>
          </w:tcPr>
          <w:p w:rsidR="00A24812" w:rsidRDefault="00F66A8A">
            <w:r>
              <w:t>[26]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ВАЛЛ-И</w:t>
            </w:r>
          </w:p>
        </w:tc>
        <w:tc>
          <w:tcPr>
            <w:tcW w:w="1440" w:type="dxa"/>
          </w:tcPr>
          <w:p w:rsidR="00A24812" w:rsidRDefault="00F66A8A">
            <w:r>
              <w:t>$180 млн</w:t>
            </w:r>
          </w:p>
        </w:tc>
        <w:tc>
          <w:tcPr>
            <w:tcW w:w="1440" w:type="dxa"/>
          </w:tcPr>
          <w:p w:rsidR="00A24812" w:rsidRDefault="00F66A8A">
            <w:r>
              <w:t>$223 808 164</w:t>
            </w:r>
          </w:p>
        </w:tc>
        <w:tc>
          <w:tcPr>
            <w:tcW w:w="1440" w:type="dxa"/>
          </w:tcPr>
          <w:p w:rsidR="00A24812" w:rsidRDefault="00F66A8A">
            <w:r>
              <w:t>$297 503 696</w:t>
            </w:r>
          </w:p>
        </w:tc>
        <w:tc>
          <w:tcPr>
            <w:tcW w:w="1440" w:type="dxa"/>
          </w:tcPr>
          <w:p w:rsidR="00A24812" w:rsidRDefault="00F66A8A">
            <w:r>
              <w:t>$521 311 860</w:t>
            </w:r>
          </w:p>
        </w:tc>
        <w:tc>
          <w:tcPr>
            <w:tcW w:w="1440" w:type="dxa"/>
          </w:tcPr>
          <w:p w:rsidR="00A24812" w:rsidRDefault="00F66A8A">
            <w:r>
              <w:t>[27]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Вверх</w:t>
            </w:r>
          </w:p>
        </w:tc>
        <w:tc>
          <w:tcPr>
            <w:tcW w:w="1440" w:type="dxa"/>
          </w:tcPr>
          <w:p w:rsidR="00A24812" w:rsidRDefault="00F66A8A">
            <w:r>
              <w:t>$175 млн</w:t>
            </w:r>
          </w:p>
        </w:tc>
        <w:tc>
          <w:tcPr>
            <w:tcW w:w="1440" w:type="dxa"/>
          </w:tcPr>
          <w:p w:rsidR="00A24812" w:rsidRDefault="00F66A8A">
            <w:r>
              <w:t>$293 004 164</w:t>
            </w:r>
          </w:p>
        </w:tc>
        <w:tc>
          <w:tcPr>
            <w:tcW w:w="1440" w:type="dxa"/>
          </w:tcPr>
          <w:p w:rsidR="00A24812" w:rsidRDefault="00F66A8A">
            <w:r>
              <w:t>$442 094 918</w:t>
            </w:r>
          </w:p>
        </w:tc>
        <w:tc>
          <w:tcPr>
            <w:tcW w:w="1440" w:type="dxa"/>
          </w:tcPr>
          <w:p w:rsidR="00A24812" w:rsidRDefault="00F66A8A">
            <w:r>
              <w:t>$735 099 082</w:t>
            </w:r>
          </w:p>
        </w:tc>
        <w:tc>
          <w:tcPr>
            <w:tcW w:w="1440" w:type="dxa"/>
          </w:tcPr>
          <w:p w:rsidR="00A24812" w:rsidRDefault="00F66A8A">
            <w:r>
              <w:t>[28]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История игрушек 3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$415 004 880</w:t>
            </w:r>
          </w:p>
        </w:tc>
        <w:tc>
          <w:tcPr>
            <w:tcW w:w="1440" w:type="dxa"/>
          </w:tcPr>
          <w:p w:rsidR="00A24812" w:rsidRDefault="00F66A8A">
            <w:r>
              <w:t>$651 964 823</w:t>
            </w:r>
          </w:p>
        </w:tc>
        <w:tc>
          <w:tcPr>
            <w:tcW w:w="1440" w:type="dxa"/>
          </w:tcPr>
          <w:p w:rsidR="00A24812" w:rsidRDefault="00F66A8A">
            <w:r>
              <w:t>$1 066 969 703</w:t>
            </w:r>
          </w:p>
        </w:tc>
        <w:tc>
          <w:tcPr>
            <w:tcW w:w="1440" w:type="dxa"/>
          </w:tcPr>
          <w:p w:rsidR="00A24812" w:rsidRDefault="00F66A8A">
            <w:r>
              <w:t>[29]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Тачки 2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$191 452 396</w:t>
            </w:r>
          </w:p>
        </w:tc>
        <w:tc>
          <w:tcPr>
            <w:tcW w:w="1440" w:type="dxa"/>
          </w:tcPr>
          <w:p w:rsidR="00A24812" w:rsidRDefault="00F66A8A">
            <w:r>
              <w:t>$368 400 000</w:t>
            </w:r>
          </w:p>
        </w:tc>
        <w:tc>
          <w:tcPr>
            <w:tcW w:w="1440" w:type="dxa"/>
          </w:tcPr>
          <w:p w:rsidR="00A24812" w:rsidRDefault="00F66A8A">
            <w:r>
              <w:t>$559 852 396</w:t>
            </w:r>
          </w:p>
        </w:tc>
        <w:tc>
          <w:tcPr>
            <w:tcW w:w="1440" w:type="dxa"/>
          </w:tcPr>
          <w:p w:rsidR="00A24812" w:rsidRDefault="00F66A8A">
            <w:r>
              <w:t>[30]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Храбрая сердцем</w:t>
            </w:r>
          </w:p>
        </w:tc>
        <w:tc>
          <w:tcPr>
            <w:tcW w:w="1440" w:type="dxa"/>
          </w:tcPr>
          <w:p w:rsidR="00A24812" w:rsidRDefault="00F66A8A">
            <w:r>
              <w:t>$185 млн</w:t>
            </w:r>
          </w:p>
        </w:tc>
        <w:tc>
          <w:tcPr>
            <w:tcW w:w="1440" w:type="dxa"/>
          </w:tcPr>
          <w:p w:rsidR="00A24812" w:rsidRDefault="00F66A8A">
            <w:r>
              <w:t>$237 283 207</w:t>
            </w:r>
          </w:p>
        </w:tc>
        <w:tc>
          <w:tcPr>
            <w:tcW w:w="1440" w:type="dxa"/>
          </w:tcPr>
          <w:p w:rsidR="00A24812" w:rsidRDefault="00F66A8A">
            <w:r>
              <w:t>$301 700 000</w:t>
            </w:r>
          </w:p>
        </w:tc>
        <w:tc>
          <w:tcPr>
            <w:tcW w:w="1440" w:type="dxa"/>
          </w:tcPr>
          <w:p w:rsidR="00A24812" w:rsidRDefault="00F66A8A">
            <w:r>
              <w:t>$538 983 207</w:t>
            </w:r>
          </w:p>
        </w:tc>
        <w:tc>
          <w:tcPr>
            <w:tcW w:w="1440" w:type="dxa"/>
          </w:tcPr>
          <w:p w:rsidR="00A24812" w:rsidRDefault="00F66A8A">
            <w:r>
              <w:t>[31]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 xml:space="preserve">Университет </w:t>
            </w:r>
            <w:r>
              <w:t>монстров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$268 492 764</w:t>
            </w:r>
          </w:p>
        </w:tc>
        <w:tc>
          <w:tcPr>
            <w:tcW w:w="1440" w:type="dxa"/>
          </w:tcPr>
          <w:p w:rsidR="00A24812" w:rsidRDefault="00F66A8A">
            <w:r>
              <w:t>$475 066 843</w:t>
            </w:r>
          </w:p>
        </w:tc>
        <w:tc>
          <w:tcPr>
            <w:tcW w:w="1440" w:type="dxa"/>
          </w:tcPr>
          <w:p w:rsidR="00A24812" w:rsidRDefault="00F66A8A">
            <w:r>
              <w:t>$743 559 607</w:t>
            </w:r>
          </w:p>
        </w:tc>
        <w:tc>
          <w:tcPr>
            <w:tcW w:w="1440" w:type="dxa"/>
          </w:tcPr>
          <w:p w:rsidR="00A24812" w:rsidRDefault="00F66A8A">
            <w:r>
              <w:t>[32][33]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lastRenderedPageBreak/>
              <w:t>Головоломка</w:t>
            </w:r>
          </w:p>
        </w:tc>
        <w:tc>
          <w:tcPr>
            <w:tcW w:w="1440" w:type="dxa"/>
          </w:tcPr>
          <w:p w:rsidR="00A24812" w:rsidRDefault="00F66A8A">
            <w:r>
              <w:t>$175 млн</w:t>
            </w:r>
          </w:p>
        </w:tc>
        <w:tc>
          <w:tcPr>
            <w:tcW w:w="1440" w:type="dxa"/>
          </w:tcPr>
          <w:p w:rsidR="00A24812" w:rsidRDefault="00F66A8A">
            <w:r>
              <w:t>$356 461 711</w:t>
            </w:r>
          </w:p>
        </w:tc>
        <w:tc>
          <w:tcPr>
            <w:tcW w:w="1440" w:type="dxa"/>
          </w:tcPr>
          <w:p w:rsidR="00A24812" w:rsidRDefault="00F66A8A">
            <w:r>
              <w:t>$501 149 463</w:t>
            </w:r>
          </w:p>
        </w:tc>
        <w:tc>
          <w:tcPr>
            <w:tcW w:w="1440" w:type="dxa"/>
          </w:tcPr>
          <w:p w:rsidR="00A24812" w:rsidRDefault="00F66A8A">
            <w:r>
              <w:t>$857 611 174</w:t>
            </w:r>
          </w:p>
        </w:tc>
        <w:tc>
          <w:tcPr>
            <w:tcW w:w="1440" w:type="dxa"/>
          </w:tcPr>
          <w:p w:rsidR="00A24812" w:rsidRDefault="00F66A8A">
            <w:r>
              <w:t>[34]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Хороший динозавр</w:t>
            </w:r>
          </w:p>
        </w:tc>
        <w:tc>
          <w:tcPr>
            <w:tcW w:w="1440" w:type="dxa"/>
          </w:tcPr>
          <w:p w:rsidR="00A24812" w:rsidRDefault="00F66A8A">
            <w:r>
              <w:t>$175 млн</w:t>
            </w:r>
          </w:p>
        </w:tc>
        <w:tc>
          <w:tcPr>
            <w:tcW w:w="1440" w:type="dxa"/>
          </w:tcPr>
          <w:p w:rsidR="00A24812" w:rsidRDefault="00F66A8A">
            <w:r>
              <w:t>$123 087 120</w:t>
            </w:r>
          </w:p>
        </w:tc>
        <w:tc>
          <w:tcPr>
            <w:tcW w:w="1440" w:type="dxa"/>
          </w:tcPr>
          <w:p w:rsidR="00A24812" w:rsidRDefault="00F66A8A">
            <w:r>
              <w:t>$209 120 551</w:t>
            </w:r>
          </w:p>
        </w:tc>
        <w:tc>
          <w:tcPr>
            <w:tcW w:w="1440" w:type="dxa"/>
          </w:tcPr>
          <w:p w:rsidR="00A24812" w:rsidRDefault="00F66A8A">
            <w:r>
              <w:t>$332 207 671</w:t>
            </w:r>
          </w:p>
        </w:tc>
        <w:tc>
          <w:tcPr>
            <w:tcW w:w="1440" w:type="dxa"/>
          </w:tcPr>
          <w:p w:rsidR="00A24812" w:rsidRDefault="00F66A8A">
            <w:r>
              <w:t>[35][36]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В поисках Дори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$486 295 561</w:t>
            </w:r>
          </w:p>
        </w:tc>
        <w:tc>
          <w:tcPr>
            <w:tcW w:w="1440" w:type="dxa"/>
          </w:tcPr>
          <w:p w:rsidR="00A24812" w:rsidRDefault="00F66A8A">
            <w:r>
              <w:t xml:space="preserve">$542 275 </w:t>
            </w:r>
            <w:r>
              <w:t>328</w:t>
            </w:r>
          </w:p>
        </w:tc>
        <w:tc>
          <w:tcPr>
            <w:tcW w:w="1440" w:type="dxa"/>
          </w:tcPr>
          <w:p w:rsidR="00A24812" w:rsidRDefault="00F66A8A">
            <w:r>
              <w:t>$1 028 570 889</w:t>
            </w:r>
          </w:p>
        </w:tc>
        <w:tc>
          <w:tcPr>
            <w:tcW w:w="1440" w:type="dxa"/>
          </w:tcPr>
          <w:p w:rsidR="00A24812" w:rsidRDefault="00F66A8A">
            <w:r>
              <w:t>[37][38]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Тачки 3</w:t>
            </w:r>
          </w:p>
        </w:tc>
        <w:tc>
          <w:tcPr>
            <w:tcW w:w="1440" w:type="dxa"/>
          </w:tcPr>
          <w:p w:rsidR="00A24812" w:rsidRDefault="00F66A8A">
            <w:r>
              <w:t>$175 млн</w:t>
            </w:r>
          </w:p>
        </w:tc>
        <w:tc>
          <w:tcPr>
            <w:tcW w:w="1440" w:type="dxa"/>
          </w:tcPr>
          <w:p w:rsidR="00A24812" w:rsidRDefault="00F66A8A">
            <w:r>
              <w:t>$152 901 115</w:t>
            </w:r>
          </w:p>
        </w:tc>
        <w:tc>
          <w:tcPr>
            <w:tcW w:w="1440" w:type="dxa"/>
          </w:tcPr>
          <w:p w:rsidR="00A24812" w:rsidRDefault="00F66A8A">
            <w:r>
              <w:t>$231 029 541</w:t>
            </w:r>
          </w:p>
        </w:tc>
        <w:tc>
          <w:tcPr>
            <w:tcW w:w="1440" w:type="dxa"/>
          </w:tcPr>
          <w:p w:rsidR="00A24812" w:rsidRDefault="00F66A8A">
            <w:r>
              <w:t>$383 930 656</w:t>
            </w:r>
          </w:p>
        </w:tc>
        <w:tc>
          <w:tcPr>
            <w:tcW w:w="1440" w:type="dxa"/>
          </w:tcPr>
          <w:p w:rsidR="00A24812" w:rsidRDefault="00F66A8A">
            <w:r>
              <w:t>[39][40]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Тайна Коко</w:t>
            </w:r>
          </w:p>
        </w:tc>
        <w:tc>
          <w:tcPr>
            <w:tcW w:w="1440" w:type="dxa"/>
          </w:tcPr>
          <w:p w:rsidR="00A24812" w:rsidRDefault="00F66A8A">
            <w:r>
              <w:t>$175 млн</w:t>
            </w:r>
          </w:p>
        </w:tc>
        <w:tc>
          <w:tcPr>
            <w:tcW w:w="1440" w:type="dxa"/>
          </w:tcPr>
          <w:p w:rsidR="00A24812" w:rsidRDefault="00F66A8A">
            <w:r>
              <w:t>$209 726 015</w:t>
            </w:r>
          </w:p>
        </w:tc>
        <w:tc>
          <w:tcPr>
            <w:tcW w:w="1440" w:type="dxa"/>
          </w:tcPr>
          <w:p w:rsidR="00A24812" w:rsidRDefault="00F66A8A">
            <w:r>
              <w:t>$597 356 181</w:t>
            </w:r>
          </w:p>
        </w:tc>
        <w:tc>
          <w:tcPr>
            <w:tcW w:w="1440" w:type="dxa"/>
          </w:tcPr>
          <w:p w:rsidR="00A24812" w:rsidRDefault="00F66A8A">
            <w:r>
              <w:t>$807 082 196</w:t>
            </w:r>
          </w:p>
        </w:tc>
        <w:tc>
          <w:tcPr>
            <w:tcW w:w="1440" w:type="dxa"/>
          </w:tcPr>
          <w:p w:rsidR="00A24812" w:rsidRDefault="00F66A8A">
            <w:r>
              <w:t>[41][42]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Суперсемейка 2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$608 581 744</w:t>
            </w:r>
          </w:p>
        </w:tc>
        <w:tc>
          <w:tcPr>
            <w:tcW w:w="1440" w:type="dxa"/>
          </w:tcPr>
          <w:p w:rsidR="00A24812" w:rsidRDefault="00F66A8A">
            <w:r>
              <w:t>$634 223 615</w:t>
            </w:r>
          </w:p>
        </w:tc>
        <w:tc>
          <w:tcPr>
            <w:tcW w:w="1440" w:type="dxa"/>
          </w:tcPr>
          <w:p w:rsidR="00A24812" w:rsidRDefault="00F66A8A">
            <w:r>
              <w:t>$1 242 805 359</w:t>
            </w:r>
          </w:p>
        </w:tc>
        <w:tc>
          <w:tcPr>
            <w:tcW w:w="1440" w:type="dxa"/>
          </w:tcPr>
          <w:p w:rsidR="00A24812" w:rsidRDefault="00F66A8A">
            <w:r>
              <w:t>[43][44]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История игрушек 4</w:t>
            </w:r>
          </w:p>
        </w:tc>
        <w:tc>
          <w:tcPr>
            <w:tcW w:w="1440" w:type="dxa"/>
          </w:tcPr>
          <w:p w:rsidR="00A24812" w:rsidRDefault="00F66A8A">
            <w:r>
              <w:t>$200 млн</w:t>
            </w:r>
          </w:p>
        </w:tc>
        <w:tc>
          <w:tcPr>
            <w:tcW w:w="1440" w:type="dxa"/>
          </w:tcPr>
          <w:p w:rsidR="00A24812" w:rsidRDefault="00F66A8A">
            <w:r>
              <w:t>$434 038 008</w:t>
            </w:r>
          </w:p>
        </w:tc>
        <w:tc>
          <w:tcPr>
            <w:tcW w:w="1440" w:type="dxa"/>
          </w:tcPr>
          <w:p w:rsidR="00A24812" w:rsidRDefault="00F66A8A">
            <w:r>
              <w:t>$639 356 585</w:t>
            </w:r>
          </w:p>
        </w:tc>
        <w:tc>
          <w:tcPr>
            <w:tcW w:w="1440" w:type="dxa"/>
          </w:tcPr>
          <w:p w:rsidR="00A24812" w:rsidRDefault="00F66A8A">
            <w:r>
              <w:t>$1 073 394 593</w:t>
            </w:r>
          </w:p>
        </w:tc>
        <w:tc>
          <w:tcPr>
            <w:tcW w:w="1440" w:type="dxa"/>
          </w:tcPr>
          <w:p w:rsidR="00A24812" w:rsidRDefault="00F66A8A">
            <w:r>
              <w:t>[45][46]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Вперёд</w:t>
            </w:r>
          </w:p>
        </w:tc>
        <w:tc>
          <w:tcPr>
            <w:tcW w:w="1440" w:type="dxa"/>
          </w:tcPr>
          <w:p w:rsidR="00A24812" w:rsidRDefault="00F66A8A">
            <w:r>
              <w:t>$175-200 млн</w:t>
            </w:r>
          </w:p>
        </w:tc>
        <w:tc>
          <w:tcPr>
            <w:tcW w:w="1440" w:type="dxa"/>
          </w:tcPr>
          <w:p w:rsidR="00A24812" w:rsidRDefault="00F66A8A">
            <w:r>
              <w:t>$61 555 145</w:t>
            </w:r>
          </w:p>
        </w:tc>
        <w:tc>
          <w:tcPr>
            <w:tcW w:w="1440" w:type="dxa"/>
          </w:tcPr>
          <w:p w:rsidR="00A24812" w:rsidRDefault="00F66A8A">
            <w:r>
              <w:t>$80 381 763</w:t>
            </w:r>
          </w:p>
        </w:tc>
        <w:tc>
          <w:tcPr>
            <w:tcW w:w="1440" w:type="dxa"/>
          </w:tcPr>
          <w:p w:rsidR="00A24812" w:rsidRDefault="00F66A8A">
            <w:r>
              <w:t>$141 936 908</w:t>
            </w:r>
          </w:p>
        </w:tc>
        <w:tc>
          <w:tcPr>
            <w:tcW w:w="1440" w:type="dxa"/>
          </w:tcPr>
          <w:p w:rsidR="00A24812" w:rsidRDefault="00F66A8A">
            <w:r>
              <w:t>[47]</w:t>
            </w:r>
          </w:p>
        </w:tc>
      </w:tr>
      <w:tr w:rsidR="00A24812" w:rsidTr="00F66A8A">
        <w:tc>
          <w:tcPr>
            <w:tcW w:w="1440" w:type="dxa"/>
          </w:tcPr>
          <w:p w:rsidR="00A24812" w:rsidRDefault="00F66A8A">
            <w:r>
              <w:t>Душа</w:t>
            </w:r>
          </w:p>
        </w:tc>
        <w:tc>
          <w:tcPr>
            <w:tcW w:w="1440" w:type="dxa"/>
          </w:tcPr>
          <w:p w:rsidR="00A24812" w:rsidRDefault="00F66A8A">
            <w:r>
              <w:t>$150 млн</w:t>
            </w:r>
          </w:p>
        </w:tc>
        <w:tc>
          <w:tcPr>
            <w:tcW w:w="1440" w:type="dxa"/>
          </w:tcPr>
          <w:p w:rsidR="00A24812" w:rsidRDefault="00A24812"/>
        </w:tc>
        <w:tc>
          <w:tcPr>
            <w:tcW w:w="1440" w:type="dxa"/>
          </w:tcPr>
          <w:p w:rsidR="00A24812" w:rsidRDefault="00F66A8A">
            <w:r>
              <w:t>$111 700 000</w:t>
            </w:r>
          </w:p>
        </w:tc>
        <w:tc>
          <w:tcPr>
            <w:tcW w:w="1440" w:type="dxa"/>
          </w:tcPr>
          <w:p w:rsidR="00A24812" w:rsidRDefault="00F66A8A">
            <w:r>
              <w:t>$111 700 000</w:t>
            </w:r>
          </w:p>
        </w:tc>
        <w:tc>
          <w:tcPr>
            <w:tcW w:w="1440" w:type="dxa"/>
          </w:tcPr>
          <w:p w:rsidR="00A24812" w:rsidRDefault="00F66A8A">
            <w:r>
              <w:t>[48]</w:t>
            </w:r>
          </w:p>
        </w:tc>
      </w:tr>
    </w:tbl>
    <w:p w:rsidR="00A24812" w:rsidRDefault="00A24812">
      <w:bookmarkStart w:id="0" w:name="_GoBack"/>
      <w:bookmarkEnd w:id="0"/>
    </w:p>
    <w:sectPr w:rsidR="00A24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812"/>
    <w:rsid w:val="00AA1D8D"/>
    <w:rsid w:val="00B47730"/>
    <w:rsid w:val="00CB0664"/>
    <w:rsid w:val="00F66A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E3A54-4DF1-4848-B4EC-E5ADC46B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2025-02-04T01:45:00Z</dcterms:modified>
  <cp:category/>
</cp:coreProperties>
</file>