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2727B" w:rsidTr="00074913">
        <w:tc>
          <w:tcPr>
            <w:tcW w:w="4320" w:type="dxa"/>
          </w:tcPr>
          <w:p w:rsidR="0002727B" w:rsidRDefault="00074913">
            <w:r>
              <w:t>Рецензии</w:t>
            </w:r>
          </w:p>
        </w:tc>
        <w:tc>
          <w:tcPr>
            <w:tcW w:w="4320" w:type="dxa"/>
          </w:tcPr>
          <w:p w:rsidR="0002727B" w:rsidRDefault="00074913">
            <w:r>
              <w:t>Рецензии</w:t>
            </w:r>
          </w:p>
        </w:tc>
      </w:tr>
      <w:tr w:rsidR="0002727B" w:rsidTr="00074913">
        <w:tc>
          <w:tcPr>
            <w:tcW w:w="4320" w:type="dxa"/>
          </w:tcPr>
          <w:p w:rsidR="0002727B" w:rsidRDefault="00074913">
            <w:r>
              <w:t>Сводный рейтинг</w:t>
            </w:r>
          </w:p>
        </w:tc>
        <w:tc>
          <w:tcPr>
            <w:tcW w:w="4320" w:type="dxa"/>
          </w:tcPr>
          <w:p w:rsidR="0002727B" w:rsidRDefault="00074913">
            <w:r>
              <w:t>Сводный рейтинг</w:t>
            </w:r>
          </w:p>
        </w:tc>
      </w:tr>
      <w:tr w:rsidR="0002727B" w:rsidTr="00074913">
        <w:tc>
          <w:tcPr>
            <w:tcW w:w="4320" w:type="dxa"/>
          </w:tcPr>
          <w:p w:rsidR="0002727B" w:rsidRDefault="00074913">
            <w:r>
              <w:t>Агрегатор</w:t>
            </w:r>
          </w:p>
        </w:tc>
        <w:tc>
          <w:tcPr>
            <w:tcW w:w="4320" w:type="dxa"/>
          </w:tcPr>
          <w:p w:rsidR="0002727B" w:rsidRDefault="00074913">
            <w:r>
              <w:t>Оценка</w:t>
            </w:r>
          </w:p>
        </w:tc>
      </w:tr>
      <w:tr w:rsidR="0002727B" w:rsidTr="00074913">
        <w:tc>
          <w:tcPr>
            <w:tcW w:w="4320" w:type="dxa"/>
          </w:tcPr>
          <w:p w:rsidR="0002727B" w:rsidRDefault="00074913">
            <w:r>
              <w:t>Metacritic</w:t>
            </w:r>
          </w:p>
        </w:tc>
        <w:tc>
          <w:tcPr>
            <w:tcW w:w="4320" w:type="dxa"/>
          </w:tcPr>
          <w:p w:rsidR="0002727B" w:rsidRDefault="00074913">
            <w:r>
              <w:t>77/100[6]</w:t>
            </w:r>
          </w:p>
        </w:tc>
      </w:tr>
    </w:tbl>
    <w:p w:rsidR="0002727B" w:rsidRDefault="0002727B">
      <w:bookmarkStart w:id="0" w:name="_GoBack"/>
      <w:bookmarkEnd w:id="0"/>
    </w:p>
    <w:sectPr w:rsidR="000272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727B"/>
    <w:rsid w:val="00034616"/>
    <w:rsid w:val="0006063C"/>
    <w:rsid w:val="00074913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5F7B4D-148F-4077-80FF-CD6A4C59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2025-02-04T01:49:00Z</dcterms:modified>
  <cp:category/>
</cp:coreProperties>
</file>