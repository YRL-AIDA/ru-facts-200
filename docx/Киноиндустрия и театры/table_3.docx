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23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1559"/>
        <w:gridCol w:w="3686"/>
        <w:gridCol w:w="3685"/>
      </w:tblGrid>
      <w:tr w:rsidR="006E6825" w:rsidTr="00853BA8">
        <w:tc>
          <w:tcPr>
            <w:tcW w:w="993" w:type="dxa"/>
          </w:tcPr>
          <w:p w:rsidR="006E6825" w:rsidRDefault="00853BA8">
            <w:r>
              <w:t>Год</w:t>
            </w:r>
          </w:p>
        </w:tc>
        <w:tc>
          <w:tcPr>
            <w:tcW w:w="1559" w:type="dxa"/>
          </w:tcPr>
          <w:p w:rsidR="006E6825" w:rsidRDefault="00853BA8">
            <w:r>
              <w:t>Unnamed: 1</w:t>
            </w:r>
            <w:bookmarkStart w:id="0" w:name="_GoBack"/>
            <w:bookmarkEnd w:id="0"/>
          </w:p>
        </w:tc>
        <w:tc>
          <w:tcPr>
            <w:tcW w:w="3686" w:type="dxa"/>
          </w:tcPr>
          <w:p w:rsidR="006E6825" w:rsidRDefault="00853BA8">
            <w:r>
              <w:t>Название</w:t>
            </w:r>
          </w:p>
        </w:tc>
        <w:tc>
          <w:tcPr>
            <w:tcW w:w="3685" w:type="dxa"/>
          </w:tcPr>
          <w:p w:rsidR="006E6825" w:rsidRDefault="00853BA8">
            <w:r>
              <w:t>Роль</w:t>
            </w:r>
          </w:p>
        </w:tc>
      </w:tr>
      <w:tr w:rsidR="006E6825" w:rsidRPr="00853BA8" w:rsidTr="00853BA8">
        <w:tc>
          <w:tcPr>
            <w:tcW w:w="993" w:type="dxa"/>
          </w:tcPr>
          <w:p w:rsidR="006E6825" w:rsidRDefault="00853BA8">
            <w:r>
              <w:t>1963</w:t>
            </w:r>
          </w:p>
        </w:tc>
        <w:tc>
          <w:tcPr>
            <w:tcW w:w="1559" w:type="dxa"/>
          </w:tcPr>
          <w:p w:rsidR="006E6825" w:rsidRDefault="00853BA8">
            <w:r>
              <w:t>ф</w:t>
            </w:r>
          </w:p>
        </w:tc>
        <w:tc>
          <w:tcPr>
            <w:tcW w:w="3686" w:type="dxa"/>
          </w:tcPr>
          <w:p w:rsidR="006E6825" w:rsidRDefault="00853BA8">
            <w:r>
              <w:t>Человек, который сомневается (киноальманах)</w:t>
            </w:r>
          </w:p>
        </w:tc>
        <w:tc>
          <w:tcPr>
            <w:tcW w:w="3685" w:type="dxa"/>
          </w:tcPr>
          <w:p w:rsidR="006E6825" w:rsidRPr="00853BA8" w:rsidRDefault="00853BA8">
            <w:pPr>
              <w:rPr>
                <w:lang w:val="ru-RU"/>
              </w:rPr>
            </w:pPr>
            <w:r w:rsidRPr="00853BA8">
              <w:rPr>
                <w:lang w:val="ru-RU"/>
              </w:rPr>
              <w:t>спортсмен, приятель Бориса (в титрах не указан)</w:t>
            </w:r>
          </w:p>
        </w:tc>
      </w:tr>
      <w:tr w:rsidR="006E6825" w:rsidTr="00853BA8">
        <w:tc>
          <w:tcPr>
            <w:tcW w:w="993" w:type="dxa"/>
          </w:tcPr>
          <w:p w:rsidR="006E6825" w:rsidRDefault="00853BA8">
            <w:r>
              <w:t>1965</w:t>
            </w:r>
          </w:p>
        </w:tc>
        <w:tc>
          <w:tcPr>
            <w:tcW w:w="1559" w:type="dxa"/>
          </w:tcPr>
          <w:p w:rsidR="006E6825" w:rsidRDefault="00853BA8">
            <w:r>
              <w:t>ф</w:t>
            </w:r>
          </w:p>
        </w:tc>
        <w:tc>
          <w:tcPr>
            <w:tcW w:w="3686" w:type="dxa"/>
          </w:tcPr>
          <w:p w:rsidR="006E6825" w:rsidRDefault="00853BA8">
            <w:r>
              <w:t>Рано утром</w:t>
            </w:r>
          </w:p>
        </w:tc>
        <w:tc>
          <w:tcPr>
            <w:tcW w:w="3685" w:type="dxa"/>
          </w:tcPr>
          <w:p w:rsidR="006E6825" w:rsidRDefault="00853BA8">
            <w:r>
              <w:t>парень, провожающий Надю</w:t>
            </w:r>
          </w:p>
        </w:tc>
      </w:tr>
      <w:tr w:rsidR="006E6825" w:rsidTr="00853BA8">
        <w:tc>
          <w:tcPr>
            <w:tcW w:w="993" w:type="dxa"/>
          </w:tcPr>
          <w:p w:rsidR="006E6825" w:rsidRDefault="00853BA8">
            <w:r>
              <w:t>1968</w:t>
            </w:r>
          </w:p>
        </w:tc>
        <w:tc>
          <w:tcPr>
            <w:tcW w:w="1559" w:type="dxa"/>
          </w:tcPr>
          <w:p w:rsidR="006E6825" w:rsidRDefault="00853BA8">
            <w:r>
              <w:t>ф</w:t>
            </w:r>
          </w:p>
        </w:tc>
        <w:tc>
          <w:tcPr>
            <w:tcW w:w="3686" w:type="dxa"/>
          </w:tcPr>
          <w:p w:rsidR="006E6825" w:rsidRDefault="00853BA8">
            <w:r>
              <w:t>Три дня Виктора Чернышёва</w:t>
            </w:r>
          </w:p>
        </w:tc>
        <w:tc>
          <w:tcPr>
            <w:tcW w:w="3685" w:type="dxa"/>
          </w:tcPr>
          <w:p w:rsidR="006E6825" w:rsidRDefault="00853BA8">
            <w:r>
              <w:t>Виктор Чернышёв</w:t>
            </w:r>
          </w:p>
        </w:tc>
      </w:tr>
      <w:tr w:rsidR="006E6825" w:rsidTr="00853BA8">
        <w:tc>
          <w:tcPr>
            <w:tcW w:w="993" w:type="dxa"/>
          </w:tcPr>
          <w:p w:rsidR="006E6825" w:rsidRDefault="00853BA8">
            <w:r>
              <w:t>1969</w:t>
            </w:r>
          </w:p>
        </w:tc>
        <w:tc>
          <w:tcPr>
            <w:tcW w:w="1559" w:type="dxa"/>
          </w:tcPr>
          <w:p w:rsidR="006E6825" w:rsidRDefault="00853BA8">
            <w:r>
              <w:t>ф</w:t>
            </w:r>
          </w:p>
        </w:tc>
        <w:tc>
          <w:tcPr>
            <w:tcW w:w="3686" w:type="dxa"/>
          </w:tcPr>
          <w:p w:rsidR="006E6825" w:rsidRDefault="00853BA8">
            <w:r>
              <w:t>Вчера, сегодня и всегда</w:t>
            </w:r>
          </w:p>
        </w:tc>
        <w:tc>
          <w:tcPr>
            <w:tcW w:w="3685" w:type="dxa"/>
          </w:tcPr>
          <w:p w:rsidR="006E6825" w:rsidRDefault="00853BA8">
            <w:r>
              <w:t>Сергей</w:t>
            </w:r>
          </w:p>
        </w:tc>
      </w:tr>
      <w:tr w:rsidR="006E6825" w:rsidTr="00853BA8">
        <w:tc>
          <w:tcPr>
            <w:tcW w:w="993" w:type="dxa"/>
          </w:tcPr>
          <w:p w:rsidR="006E6825" w:rsidRDefault="00853BA8">
            <w:r>
              <w:t>1970</w:t>
            </w:r>
          </w:p>
        </w:tc>
        <w:tc>
          <w:tcPr>
            <w:tcW w:w="1559" w:type="dxa"/>
          </w:tcPr>
          <w:p w:rsidR="006E6825" w:rsidRDefault="00853BA8">
            <w:r>
              <w:t>ф</w:t>
            </w:r>
          </w:p>
        </w:tc>
        <w:tc>
          <w:tcPr>
            <w:tcW w:w="3686" w:type="dxa"/>
          </w:tcPr>
          <w:p w:rsidR="006E6825" w:rsidRDefault="00853BA8">
            <w:r>
              <w:t>Севастополь</w:t>
            </w:r>
          </w:p>
        </w:tc>
        <w:tc>
          <w:tcPr>
            <w:tcW w:w="3685" w:type="dxa"/>
          </w:tcPr>
          <w:p w:rsidR="006E6825" w:rsidRDefault="00853BA8">
            <w:r>
              <w:t>Сергей Шелехов</w:t>
            </w:r>
          </w:p>
        </w:tc>
      </w:tr>
      <w:tr w:rsidR="006E6825" w:rsidTr="00853BA8">
        <w:tc>
          <w:tcPr>
            <w:tcW w:w="993" w:type="dxa"/>
          </w:tcPr>
          <w:p w:rsidR="006E6825" w:rsidRDefault="00853BA8">
            <w:r>
              <w:t>1970</w:t>
            </w:r>
          </w:p>
        </w:tc>
        <w:tc>
          <w:tcPr>
            <w:tcW w:w="1559" w:type="dxa"/>
          </w:tcPr>
          <w:p w:rsidR="006E6825" w:rsidRDefault="00853BA8">
            <w:r>
              <w:t>ф</w:t>
            </w:r>
          </w:p>
        </w:tc>
        <w:tc>
          <w:tcPr>
            <w:tcW w:w="3686" w:type="dxa"/>
          </w:tcPr>
          <w:p w:rsidR="006E6825" w:rsidRDefault="00853BA8">
            <w:r>
              <w:t>Ночная смена</w:t>
            </w:r>
          </w:p>
        </w:tc>
        <w:tc>
          <w:tcPr>
            <w:tcW w:w="3685" w:type="dxa"/>
          </w:tcPr>
          <w:p w:rsidR="006E6825" w:rsidRDefault="00853BA8">
            <w:r>
              <w:t>Евгений Грибов, диспетчер строительства</w:t>
            </w:r>
          </w:p>
        </w:tc>
      </w:tr>
      <w:tr w:rsidR="006E6825" w:rsidTr="00853BA8">
        <w:tc>
          <w:tcPr>
            <w:tcW w:w="993" w:type="dxa"/>
          </w:tcPr>
          <w:p w:rsidR="006E6825" w:rsidRDefault="00853BA8">
            <w:r>
              <w:t>1971</w:t>
            </w:r>
          </w:p>
        </w:tc>
        <w:tc>
          <w:tcPr>
            <w:tcW w:w="1559" w:type="dxa"/>
          </w:tcPr>
          <w:p w:rsidR="006E6825" w:rsidRDefault="00853BA8">
            <w:r>
              <w:t>ф</w:t>
            </w:r>
          </w:p>
        </w:tc>
        <w:tc>
          <w:tcPr>
            <w:tcW w:w="3686" w:type="dxa"/>
          </w:tcPr>
          <w:p w:rsidR="006E6825" w:rsidRDefault="00853BA8">
            <w:r>
              <w:t>Тени исчезают в полдень</w:t>
            </w:r>
          </w:p>
        </w:tc>
        <w:tc>
          <w:tcPr>
            <w:tcW w:w="3685" w:type="dxa"/>
          </w:tcPr>
          <w:p w:rsidR="006E6825" w:rsidRDefault="00853BA8">
            <w:r>
              <w:t>Федя Морозов</w:t>
            </w:r>
          </w:p>
        </w:tc>
      </w:tr>
      <w:tr w:rsidR="006E6825" w:rsidTr="00853BA8">
        <w:tc>
          <w:tcPr>
            <w:tcW w:w="993" w:type="dxa"/>
          </w:tcPr>
          <w:p w:rsidR="006E6825" w:rsidRDefault="00853BA8">
            <w:r>
              <w:t>1971</w:t>
            </w:r>
          </w:p>
        </w:tc>
        <w:tc>
          <w:tcPr>
            <w:tcW w:w="1559" w:type="dxa"/>
          </w:tcPr>
          <w:p w:rsidR="006E6825" w:rsidRDefault="00853BA8">
            <w:r>
              <w:t>ф</w:t>
            </w:r>
          </w:p>
        </w:tc>
        <w:tc>
          <w:tcPr>
            <w:tcW w:w="3686" w:type="dxa"/>
          </w:tcPr>
          <w:p w:rsidR="006E6825" w:rsidRDefault="00853BA8">
            <w:r>
              <w:t>Поезд в далёкий август</w:t>
            </w:r>
          </w:p>
        </w:tc>
        <w:tc>
          <w:tcPr>
            <w:tcW w:w="3685" w:type="dxa"/>
          </w:tcPr>
          <w:p w:rsidR="006E6825" w:rsidRDefault="00853BA8">
            <w:r>
              <w:t>Имя персонажа не указано</w:t>
            </w:r>
          </w:p>
        </w:tc>
      </w:tr>
      <w:tr w:rsidR="006E6825" w:rsidTr="00853BA8">
        <w:tc>
          <w:tcPr>
            <w:tcW w:w="993" w:type="dxa"/>
          </w:tcPr>
          <w:p w:rsidR="006E6825" w:rsidRDefault="00853BA8">
            <w:r>
              <w:t>1971</w:t>
            </w:r>
          </w:p>
        </w:tc>
        <w:tc>
          <w:tcPr>
            <w:tcW w:w="1559" w:type="dxa"/>
          </w:tcPr>
          <w:p w:rsidR="006E6825" w:rsidRDefault="00853BA8">
            <w:r>
              <w:t>ф</w:t>
            </w:r>
          </w:p>
        </w:tc>
        <w:tc>
          <w:tcPr>
            <w:tcW w:w="3686" w:type="dxa"/>
          </w:tcPr>
          <w:p w:rsidR="006E6825" w:rsidRDefault="00853BA8">
            <w:r>
              <w:t>Человек в проходном дворе</w:t>
            </w:r>
          </w:p>
        </w:tc>
        <w:tc>
          <w:tcPr>
            <w:tcW w:w="3685" w:type="dxa"/>
          </w:tcPr>
          <w:p w:rsidR="006E6825" w:rsidRDefault="00853BA8">
            <w:r>
              <w:t>Борис Вараксин</w:t>
            </w:r>
          </w:p>
        </w:tc>
      </w:tr>
      <w:tr w:rsidR="006E6825" w:rsidTr="00853BA8">
        <w:tc>
          <w:tcPr>
            <w:tcW w:w="993" w:type="dxa"/>
          </w:tcPr>
          <w:p w:rsidR="006E6825" w:rsidRDefault="00853BA8">
            <w:r>
              <w:t>1972</w:t>
            </w:r>
          </w:p>
        </w:tc>
        <w:tc>
          <w:tcPr>
            <w:tcW w:w="1559" w:type="dxa"/>
          </w:tcPr>
          <w:p w:rsidR="006E6825" w:rsidRDefault="00853BA8">
            <w:r>
              <w:t>ф</w:t>
            </w:r>
          </w:p>
        </w:tc>
        <w:tc>
          <w:tcPr>
            <w:tcW w:w="3686" w:type="dxa"/>
          </w:tcPr>
          <w:p w:rsidR="006E6825" w:rsidRDefault="00853BA8">
            <w:r>
              <w:t>Илга-Иволга</w:t>
            </w:r>
          </w:p>
        </w:tc>
        <w:tc>
          <w:tcPr>
            <w:tcW w:w="3685" w:type="dxa"/>
          </w:tcPr>
          <w:p w:rsidR="006E6825" w:rsidRDefault="00853BA8">
            <w:r>
              <w:t>Фёдор Полигин</w:t>
            </w:r>
          </w:p>
        </w:tc>
      </w:tr>
      <w:tr w:rsidR="006E6825" w:rsidTr="00853BA8">
        <w:tc>
          <w:tcPr>
            <w:tcW w:w="993" w:type="dxa"/>
          </w:tcPr>
          <w:p w:rsidR="006E6825" w:rsidRDefault="00853BA8">
            <w:r>
              <w:t>1972</w:t>
            </w:r>
          </w:p>
        </w:tc>
        <w:tc>
          <w:tcPr>
            <w:tcW w:w="1559" w:type="dxa"/>
          </w:tcPr>
          <w:p w:rsidR="006E6825" w:rsidRDefault="00853BA8">
            <w:r>
              <w:t>ф</w:t>
            </w:r>
          </w:p>
        </w:tc>
        <w:tc>
          <w:tcPr>
            <w:tcW w:w="3686" w:type="dxa"/>
          </w:tcPr>
          <w:p w:rsidR="006E6825" w:rsidRDefault="00853BA8">
            <w:r>
              <w:t>Страница жизни (телеспектакль)</w:t>
            </w:r>
          </w:p>
        </w:tc>
        <w:tc>
          <w:tcPr>
            <w:tcW w:w="3685" w:type="dxa"/>
          </w:tcPr>
          <w:p w:rsidR="006E6825" w:rsidRDefault="00853BA8">
            <w:r>
              <w:t>Костя</w:t>
            </w:r>
          </w:p>
        </w:tc>
      </w:tr>
      <w:tr w:rsidR="006E6825" w:rsidTr="00853BA8">
        <w:tc>
          <w:tcPr>
            <w:tcW w:w="993" w:type="dxa"/>
          </w:tcPr>
          <w:p w:rsidR="006E6825" w:rsidRDefault="00853BA8">
            <w:r>
              <w:t>1973</w:t>
            </w:r>
          </w:p>
        </w:tc>
        <w:tc>
          <w:tcPr>
            <w:tcW w:w="1559" w:type="dxa"/>
          </w:tcPr>
          <w:p w:rsidR="006E6825" w:rsidRDefault="00853BA8">
            <w:r>
              <w:t>ф</w:t>
            </w:r>
          </w:p>
        </w:tc>
        <w:tc>
          <w:tcPr>
            <w:tcW w:w="3686" w:type="dxa"/>
          </w:tcPr>
          <w:p w:rsidR="006E6825" w:rsidRDefault="00853BA8">
            <w:r>
              <w:t>Чёрный принц</w:t>
            </w:r>
          </w:p>
        </w:tc>
        <w:tc>
          <w:tcPr>
            <w:tcW w:w="3685" w:type="dxa"/>
          </w:tcPr>
          <w:p w:rsidR="006E6825" w:rsidRDefault="00853BA8">
            <w:r>
              <w:t>Ямцов</w:t>
            </w:r>
          </w:p>
        </w:tc>
      </w:tr>
      <w:tr w:rsidR="006E6825" w:rsidTr="00853BA8">
        <w:tc>
          <w:tcPr>
            <w:tcW w:w="993" w:type="dxa"/>
          </w:tcPr>
          <w:p w:rsidR="006E6825" w:rsidRDefault="00853BA8">
            <w:r>
              <w:t>1973</w:t>
            </w:r>
          </w:p>
        </w:tc>
        <w:tc>
          <w:tcPr>
            <w:tcW w:w="1559" w:type="dxa"/>
          </w:tcPr>
          <w:p w:rsidR="006E6825" w:rsidRDefault="00853BA8">
            <w:r>
              <w:t>ф</w:t>
            </w:r>
          </w:p>
        </w:tc>
        <w:tc>
          <w:tcPr>
            <w:tcW w:w="3686" w:type="dxa"/>
          </w:tcPr>
          <w:p w:rsidR="006E6825" w:rsidRDefault="00853BA8">
            <w:r>
              <w:t>Горячий снег</w:t>
            </w:r>
          </w:p>
        </w:tc>
        <w:tc>
          <w:tcPr>
            <w:tcW w:w="3685" w:type="dxa"/>
          </w:tcPr>
          <w:p w:rsidR="006E6825" w:rsidRDefault="00853BA8">
            <w:r>
              <w:t>Аржемачев, лейтенант</w:t>
            </w:r>
          </w:p>
        </w:tc>
      </w:tr>
      <w:tr w:rsidR="006E6825" w:rsidTr="00853BA8">
        <w:tc>
          <w:tcPr>
            <w:tcW w:w="993" w:type="dxa"/>
          </w:tcPr>
          <w:p w:rsidR="006E6825" w:rsidRDefault="00853BA8">
            <w:r>
              <w:t>1973</w:t>
            </w:r>
          </w:p>
        </w:tc>
        <w:tc>
          <w:tcPr>
            <w:tcW w:w="1559" w:type="dxa"/>
          </w:tcPr>
          <w:p w:rsidR="006E6825" w:rsidRDefault="00853BA8">
            <w:r>
              <w:t>тс</w:t>
            </w:r>
          </w:p>
        </w:tc>
        <w:tc>
          <w:tcPr>
            <w:tcW w:w="3686" w:type="dxa"/>
          </w:tcPr>
          <w:p w:rsidR="006E6825" w:rsidRDefault="00853BA8">
            <w:r>
              <w:t>Разные люди</w:t>
            </w:r>
          </w:p>
        </w:tc>
        <w:tc>
          <w:tcPr>
            <w:tcW w:w="3685" w:type="dxa"/>
          </w:tcPr>
          <w:p w:rsidR="006E6825" w:rsidRDefault="00853BA8">
            <w:r>
              <w:t>Котовский</w:t>
            </w:r>
          </w:p>
        </w:tc>
      </w:tr>
      <w:tr w:rsidR="006E6825" w:rsidTr="00853BA8">
        <w:tc>
          <w:tcPr>
            <w:tcW w:w="993" w:type="dxa"/>
          </w:tcPr>
          <w:p w:rsidR="006E6825" w:rsidRDefault="00853BA8">
            <w:r>
              <w:t>1974</w:t>
            </w:r>
          </w:p>
        </w:tc>
        <w:tc>
          <w:tcPr>
            <w:tcW w:w="1559" w:type="dxa"/>
          </w:tcPr>
          <w:p w:rsidR="006E6825" w:rsidRDefault="00853BA8">
            <w:r>
              <w:t>ф</w:t>
            </w:r>
          </w:p>
        </w:tc>
        <w:tc>
          <w:tcPr>
            <w:tcW w:w="3686" w:type="dxa"/>
          </w:tcPr>
          <w:p w:rsidR="006E6825" w:rsidRDefault="00853BA8">
            <w:r>
              <w:t>Верный друг Санчо</w:t>
            </w:r>
          </w:p>
        </w:tc>
        <w:tc>
          <w:tcPr>
            <w:tcW w:w="3685" w:type="dxa"/>
          </w:tcPr>
          <w:p w:rsidR="006E6825" w:rsidRDefault="00853BA8">
            <w:r>
              <w:t>Вадим, водитель</w:t>
            </w:r>
          </w:p>
        </w:tc>
      </w:tr>
      <w:tr w:rsidR="006E6825" w:rsidTr="00853BA8">
        <w:tc>
          <w:tcPr>
            <w:tcW w:w="993" w:type="dxa"/>
          </w:tcPr>
          <w:p w:rsidR="006E6825" w:rsidRDefault="00853BA8">
            <w:r>
              <w:t>1974</w:t>
            </w:r>
          </w:p>
        </w:tc>
        <w:tc>
          <w:tcPr>
            <w:tcW w:w="1559" w:type="dxa"/>
          </w:tcPr>
          <w:p w:rsidR="006E6825" w:rsidRDefault="00853BA8">
            <w:r>
              <w:t>ф</w:t>
            </w:r>
          </w:p>
        </w:tc>
        <w:tc>
          <w:tcPr>
            <w:tcW w:w="3686" w:type="dxa"/>
          </w:tcPr>
          <w:p w:rsidR="006E6825" w:rsidRDefault="00853BA8">
            <w:r>
              <w:t>Потому что люблю</w:t>
            </w:r>
          </w:p>
        </w:tc>
        <w:tc>
          <w:tcPr>
            <w:tcW w:w="3685" w:type="dxa"/>
          </w:tcPr>
          <w:p w:rsidR="006E6825" w:rsidRDefault="00853BA8">
            <w:r>
              <w:t xml:space="preserve">Николай </w:t>
            </w:r>
            <w:r>
              <w:t>Муравьёв</w:t>
            </w:r>
          </w:p>
        </w:tc>
      </w:tr>
      <w:tr w:rsidR="006E6825" w:rsidTr="00853BA8">
        <w:tc>
          <w:tcPr>
            <w:tcW w:w="993" w:type="dxa"/>
          </w:tcPr>
          <w:p w:rsidR="006E6825" w:rsidRDefault="00853BA8">
            <w:r>
              <w:t>1974</w:t>
            </w:r>
          </w:p>
        </w:tc>
        <w:tc>
          <w:tcPr>
            <w:tcW w:w="1559" w:type="dxa"/>
          </w:tcPr>
          <w:p w:rsidR="006E6825" w:rsidRDefault="00853BA8">
            <w:r>
              <w:t>ф</w:t>
            </w:r>
          </w:p>
        </w:tc>
        <w:tc>
          <w:tcPr>
            <w:tcW w:w="3686" w:type="dxa"/>
          </w:tcPr>
          <w:p w:rsidR="006E6825" w:rsidRDefault="00853BA8">
            <w:r>
              <w:t>Трудные этажи</w:t>
            </w:r>
          </w:p>
        </w:tc>
        <w:tc>
          <w:tcPr>
            <w:tcW w:w="3685" w:type="dxa"/>
          </w:tcPr>
          <w:p w:rsidR="006E6825" w:rsidRDefault="00853BA8">
            <w:r>
              <w:t>Анатолий Смирнов</w:t>
            </w:r>
          </w:p>
        </w:tc>
      </w:tr>
      <w:tr w:rsidR="006E6825" w:rsidTr="00853BA8">
        <w:tc>
          <w:tcPr>
            <w:tcW w:w="993" w:type="dxa"/>
          </w:tcPr>
          <w:p w:rsidR="006E6825" w:rsidRDefault="00853BA8">
            <w:r>
              <w:t>1975</w:t>
            </w:r>
          </w:p>
        </w:tc>
        <w:tc>
          <w:tcPr>
            <w:tcW w:w="1559" w:type="dxa"/>
          </w:tcPr>
          <w:p w:rsidR="006E6825" w:rsidRDefault="00853BA8">
            <w:r>
              <w:t>ф</w:t>
            </w:r>
          </w:p>
        </w:tc>
        <w:tc>
          <w:tcPr>
            <w:tcW w:w="3686" w:type="dxa"/>
          </w:tcPr>
          <w:p w:rsidR="006E6825" w:rsidRDefault="00853BA8">
            <w:r>
              <w:t>Юркины рассветы</w:t>
            </w:r>
          </w:p>
        </w:tc>
        <w:tc>
          <w:tcPr>
            <w:tcW w:w="3685" w:type="dxa"/>
          </w:tcPr>
          <w:p w:rsidR="006E6825" w:rsidRDefault="00853BA8">
            <w:r>
              <w:t>Василий Куренной</w:t>
            </w:r>
          </w:p>
        </w:tc>
      </w:tr>
      <w:tr w:rsidR="006E6825" w:rsidTr="00853BA8">
        <w:tc>
          <w:tcPr>
            <w:tcW w:w="993" w:type="dxa"/>
          </w:tcPr>
          <w:p w:rsidR="006E6825" w:rsidRDefault="00853BA8">
            <w:r>
              <w:t>1975</w:t>
            </w:r>
          </w:p>
        </w:tc>
        <w:tc>
          <w:tcPr>
            <w:tcW w:w="1559" w:type="dxa"/>
          </w:tcPr>
          <w:p w:rsidR="006E6825" w:rsidRDefault="00853BA8">
            <w:r>
              <w:t>ф</w:t>
            </w:r>
          </w:p>
        </w:tc>
        <w:tc>
          <w:tcPr>
            <w:tcW w:w="3686" w:type="dxa"/>
          </w:tcPr>
          <w:p w:rsidR="006E6825" w:rsidRDefault="00853BA8">
            <w:r>
              <w:t>Маленький сержант / Borisek - malý serzhant</w:t>
            </w:r>
          </w:p>
        </w:tc>
        <w:tc>
          <w:tcPr>
            <w:tcW w:w="3685" w:type="dxa"/>
          </w:tcPr>
          <w:p w:rsidR="006E6825" w:rsidRDefault="00853BA8">
            <w:r>
              <w:t>Климов</w:t>
            </w:r>
          </w:p>
        </w:tc>
      </w:tr>
      <w:tr w:rsidR="006E6825" w:rsidTr="00853BA8">
        <w:tc>
          <w:tcPr>
            <w:tcW w:w="993" w:type="dxa"/>
          </w:tcPr>
          <w:p w:rsidR="006E6825" w:rsidRDefault="00853BA8">
            <w:r>
              <w:t>1975</w:t>
            </w:r>
          </w:p>
        </w:tc>
        <w:tc>
          <w:tcPr>
            <w:tcW w:w="1559" w:type="dxa"/>
          </w:tcPr>
          <w:p w:rsidR="006E6825" w:rsidRDefault="00853BA8">
            <w:r>
              <w:t>ф</w:t>
            </w:r>
          </w:p>
        </w:tc>
        <w:tc>
          <w:tcPr>
            <w:tcW w:w="3686" w:type="dxa"/>
          </w:tcPr>
          <w:p w:rsidR="006E6825" w:rsidRDefault="00853BA8">
            <w:r>
              <w:t>Переходим к любви</w:t>
            </w:r>
          </w:p>
        </w:tc>
        <w:tc>
          <w:tcPr>
            <w:tcW w:w="3685" w:type="dxa"/>
          </w:tcPr>
          <w:p w:rsidR="006E6825" w:rsidRDefault="00853BA8">
            <w:r>
              <w:t>Леонид Шляхтич</w:t>
            </w:r>
          </w:p>
        </w:tc>
      </w:tr>
      <w:tr w:rsidR="006E6825" w:rsidTr="00853BA8">
        <w:tc>
          <w:tcPr>
            <w:tcW w:w="993" w:type="dxa"/>
          </w:tcPr>
          <w:p w:rsidR="006E6825" w:rsidRDefault="00853BA8">
            <w:r>
              <w:t>1975</w:t>
            </w:r>
          </w:p>
        </w:tc>
        <w:tc>
          <w:tcPr>
            <w:tcW w:w="1559" w:type="dxa"/>
          </w:tcPr>
          <w:p w:rsidR="006E6825" w:rsidRDefault="00853BA8">
            <w:r>
              <w:t>ф</w:t>
            </w:r>
          </w:p>
        </w:tc>
        <w:tc>
          <w:tcPr>
            <w:tcW w:w="3686" w:type="dxa"/>
          </w:tcPr>
          <w:p w:rsidR="006E6825" w:rsidRDefault="00853BA8">
            <w:r>
              <w:t>Освобождение Праги / Osvobození Prahy</w:t>
            </w:r>
          </w:p>
        </w:tc>
        <w:tc>
          <w:tcPr>
            <w:tcW w:w="3685" w:type="dxa"/>
          </w:tcPr>
          <w:p w:rsidR="006E6825" w:rsidRDefault="00853BA8">
            <w:r>
              <w:t>Гончаренко</w:t>
            </w:r>
          </w:p>
        </w:tc>
      </w:tr>
      <w:tr w:rsidR="006E6825" w:rsidTr="00853BA8">
        <w:tc>
          <w:tcPr>
            <w:tcW w:w="993" w:type="dxa"/>
          </w:tcPr>
          <w:p w:rsidR="006E6825" w:rsidRDefault="00853BA8">
            <w:r>
              <w:t>1976</w:t>
            </w:r>
          </w:p>
        </w:tc>
        <w:tc>
          <w:tcPr>
            <w:tcW w:w="1559" w:type="dxa"/>
          </w:tcPr>
          <w:p w:rsidR="006E6825" w:rsidRDefault="00853BA8">
            <w:r>
              <w:t>ф</w:t>
            </w:r>
          </w:p>
        </w:tc>
        <w:tc>
          <w:tcPr>
            <w:tcW w:w="3686" w:type="dxa"/>
          </w:tcPr>
          <w:p w:rsidR="006E6825" w:rsidRDefault="00853BA8">
            <w:r>
              <w:t>Жить по-своему</w:t>
            </w:r>
          </w:p>
        </w:tc>
        <w:tc>
          <w:tcPr>
            <w:tcW w:w="3685" w:type="dxa"/>
          </w:tcPr>
          <w:p w:rsidR="006E6825" w:rsidRDefault="00853BA8">
            <w:r>
              <w:t>Сергей</w:t>
            </w:r>
          </w:p>
        </w:tc>
      </w:tr>
      <w:tr w:rsidR="006E6825" w:rsidTr="00853BA8">
        <w:tc>
          <w:tcPr>
            <w:tcW w:w="993" w:type="dxa"/>
          </w:tcPr>
          <w:p w:rsidR="006E6825" w:rsidRDefault="00853BA8">
            <w:r>
              <w:lastRenderedPageBreak/>
              <w:t>1976</w:t>
            </w:r>
          </w:p>
        </w:tc>
        <w:tc>
          <w:tcPr>
            <w:tcW w:w="1559" w:type="dxa"/>
          </w:tcPr>
          <w:p w:rsidR="006E6825" w:rsidRDefault="00853BA8">
            <w:r>
              <w:t>ф</w:t>
            </w:r>
          </w:p>
        </w:tc>
        <w:tc>
          <w:tcPr>
            <w:tcW w:w="3686" w:type="dxa"/>
          </w:tcPr>
          <w:p w:rsidR="006E6825" w:rsidRDefault="00853BA8">
            <w:r>
              <w:t>Память земли</w:t>
            </w:r>
          </w:p>
        </w:tc>
        <w:tc>
          <w:tcPr>
            <w:tcW w:w="3685" w:type="dxa"/>
          </w:tcPr>
          <w:p w:rsidR="006E6825" w:rsidRDefault="00853BA8">
            <w:r>
              <w:t>Голиков</w:t>
            </w:r>
          </w:p>
        </w:tc>
      </w:tr>
      <w:tr w:rsidR="006E6825" w:rsidTr="00853BA8">
        <w:tc>
          <w:tcPr>
            <w:tcW w:w="993" w:type="dxa"/>
          </w:tcPr>
          <w:p w:rsidR="006E6825" w:rsidRDefault="00853BA8">
            <w:r>
              <w:t>1977</w:t>
            </w:r>
          </w:p>
        </w:tc>
        <w:tc>
          <w:tcPr>
            <w:tcW w:w="1559" w:type="dxa"/>
          </w:tcPr>
          <w:p w:rsidR="006E6825" w:rsidRDefault="00853BA8">
            <w:r>
              <w:t>ф</w:t>
            </w:r>
          </w:p>
        </w:tc>
        <w:tc>
          <w:tcPr>
            <w:tcW w:w="3686" w:type="dxa"/>
          </w:tcPr>
          <w:p w:rsidR="006E6825" w:rsidRDefault="00853BA8">
            <w:r>
              <w:t>Кафе «Изотоп»</w:t>
            </w:r>
          </w:p>
        </w:tc>
        <w:tc>
          <w:tcPr>
            <w:tcW w:w="3685" w:type="dxa"/>
          </w:tcPr>
          <w:p w:rsidR="006E6825" w:rsidRDefault="00853BA8">
            <w:r>
              <w:t>Харламов</w:t>
            </w:r>
          </w:p>
        </w:tc>
      </w:tr>
      <w:tr w:rsidR="006E6825" w:rsidTr="00853BA8">
        <w:tc>
          <w:tcPr>
            <w:tcW w:w="993" w:type="dxa"/>
          </w:tcPr>
          <w:p w:rsidR="006E6825" w:rsidRDefault="00853BA8">
            <w:r>
              <w:t>1977</w:t>
            </w:r>
          </w:p>
        </w:tc>
        <w:tc>
          <w:tcPr>
            <w:tcW w:w="1559" w:type="dxa"/>
          </w:tcPr>
          <w:p w:rsidR="006E6825" w:rsidRDefault="00853BA8">
            <w:r>
              <w:t>ф</w:t>
            </w:r>
          </w:p>
        </w:tc>
        <w:tc>
          <w:tcPr>
            <w:tcW w:w="3686" w:type="dxa"/>
          </w:tcPr>
          <w:p w:rsidR="006E6825" w:rsidRDefault="00853BA8">
            <w:r>
              <w:t>Солдаты свободы</w:t>
            </w:r>
          </w:p>
        </w:tc>
        <w:tc>
          <w:tcPr>
            <w:tcW w:w="3685" w:type="dxa"/>
          </w:tcPr>
          <w:p w:rsidR="006E6825" w:rsidRDefault="00853BA8">
            <w:r>
              <w:t>Морозов, лейтенант</w:t>
            </w:r>
          </w:p>
        </w:tc>
      </w:tr>
      <w:tr w:rsidR="006E6825" w:rsidTr="00853BA8">
        <w:tc>
          <w:tcPr>
            <w:tcW w:w="993" w:type="dxa"/>
          </w:tcPr>
          <w:p w:rsidR="006E6825" w:rsidRDefault="00853BA8">
            <w:r>
              <w:t>1978</w:t>
            </w:r>
          </w:p>
        </w:tc>
        <w:tc>
          <w:tcPr>
            <w:tcW w:w="1559" w:type="dxa"/>
          </w:tcPr>
          <w:p w:rsidR="006E6825" w:rsidRDefault="00853BA8">
            <w:r>
              <w:t>ф</w:t>
            </w:r>
          </w:p>
        </w:tc>
        <w:tc>
          <w:tcPr>
            <w:tcW w:w="3686" w:type="dxa"/>
          </w:tcPr>
          <w:p w:rsidR="006E6825" w:rsidRDefault="00853BA8">
            <w:r>
              <w:t>Голубка</w:t>
            </w:r>
          </w:p>
        </w:tc>
        <w:tc>
          <w:tcPr>
            <w:tcW w:w="3685" w:type="dxa"/>
          </w:tcPr>
          <w:p w:rsidR="006E6825" w:rsidRDefault="00853BA8">
            <w:r>
              <w:t>Александр Чуркин</w:t>
            </w:r>
          </w:p>
        </w:tc>
      </w:tr>
      <w:tr w:rsidR="006E6825" w:rsidTr="00853BA8">
        <w:tc>
          <w:tcPr>
            <w:tcW w:w="993" w:type="dxa"/>
          </w:tcPr>
          <w:p w:rsidR="006E6825" w:rsidRDefault="00853BA8">
            <w:r>
              <w:t>1978</w:t>
            </w:r>
          </w:p>
        </w:tc>
        <w:tc>
          <w:tcPr>
            <w:tcW w:w="1559" w:type="dxa"/>
          </w:tcPr>
          <w:p w:rsidR="006E6825" w:rsidRDefault="00853BA8">
            <w:r>
              <w:t>ф</w:t>
            </w:r>
          </w:p>
        </w:tc>
        <w:tc>
          <w:tcPr>
            <w:tcW w:w="3686" w:type="dxa"/>
          </w:tcPr>
          <w:p w:rsidR="006E6825" w:rsidRDefault="00853BA8">
            <w:r>
              <w:t>Схватка в пурге</w:t>
            </w:r>
          </w:p>
        </w:tc>
        <w:tc>
          <w:tcPr>
            <w:tcW w:w="3685" w:type="dxa"/>
          </w:tcPr>
          <w:p w:rsidR="006E6825" w:rsidRDefault="00853BA8">
            <w:r>
              <w:t>Игорь Лужин</w:t>
            </w:r>
          </w:p>
        </w:tc>
      </w:tr>
      <w:tr w:rsidR="006E6825" w:rsidRPr="00853BA8" w:rsidTr="00853BA8">
        <w:tc>
          <w:tcPr>
            <w:tcW w:w="993" w:type="dxa"/>
          </w:tcPr>
          <w:p w:rsidR="006E6825" w:rsidRDefault="00853BA8">
            <w:r>
              <w:t>1978</w:t>
            </w:r>
          </w:p>
        </w:tc>
        <w:tc>
          <w:tcPr>
            <w:tcW w:w="1559" w:type="dxa"/>
          </w:tcPr>
          <w:p w:rsidR="006E6825" w:rsidRDefault="00853BA8">
            <w:r>
              <w:t>ф</w:t>
            </w:r>
          </w:p>
        </w:tc>
        <w:tc>
          <w:tcPr>
            <w:tcW w:w="3686" w:type="dxa"/>
          </w:tcPr>
          <w:p w:rsidR="006E6825" w:rsidRDefault="00853BA8">
            <w:r>
              <w:t>Трактир на Пятницкой</w:t>
            </w:r>
          </w:p>
        </w:tc>
        <w:tc>
          <w:tcPr>
            <w:tcW w:w="3685" w:type="dxa"/>
          </w:tcPr>
          <w:p w:rsidR="006E6825" w:rsidRPr="00853BA8" w:rsidRDefault="00853BA8">
            <w:pPr>
              <w:rPr>
                <w:lang w:val="ru-RU"/>
              </w:rPr>
            </w:pPr>
            <w:r w:rsidRPr="00853BA8">
              <w:rPr>
                <w:lang w:val="ru-RU"/>
              </w:rPr>
              <w:t xml:space="preserve">Василий Васильевич Климов, </w:t>
            </w:r>
            <w:r w:rsidRPr="00853BA8">
              <w:rPr>
                <w:lang w:val="ru-RU"/>
              </w:rPr>
              <w:t>начальник милиции</w:t>
            </w:r>
          </w:p>
        </w:tc>
      </w:tr>
      <w:tr w:rsidR="006E6825" w:rsidTr="00853BA8">
        <w:tc>
          <w:tcPr>
            <w:tcW w:w="993" w:type="dxa"/>
          </w:tcPr>
          <w:p w:rsidR="006E6825" w:rsidRDefault="00853BA8">
            <w:r>
              <w:t>1978</w:t>
            </w:r>
          </w:p>
        </w:tc>
        <w:tc>
          <w:tcPr>
            <w:tcW w:w="1559" w:type="dxa"/>
          </w:tcPr>
          <w:p w:rsidR="006E6825" w:rsidRDefault="00853BA8">
            <w:r>
              <w:t>ф</w:t>
            </w:r>
          </w:p>
        </w:tc>
        <w:tc>
          <w:tcPr>
            <w:tcW w:w="3686" w:type="dxa"/>
          </w:tcPr>
          <w:p w:rsidR="006E6825" w:rsidRDefault="00853BA8">
            <w:r>
              <w:t>В день праздника</w:t>
            </w:r>
          </w:p>
        </w:tc>
        <w:tc>
          <w:tcPr>
            <w:tcW w:w="3685" w:type="dxa"/>
          </w:tcPr>
          <w:p w:rsidR="006E6825" w:rsidRDefault="00853BA8">
            <w:r>
              <w:t>Василий, сын Гринина</w:t>
            </w:r>
          </w:p>
        </w:tc>
      </w:tr>
      <w:tr w:rsidR="006E6825" w:rsidTr="00853BA8">
        <w:tc>
          <w:tcPr>
            <w:tcW w:w="993" w:type="dxa"/>
          </w:tcPr>
          <w:p w:rsidR="006E6825" w:rsidRDefault="00853BA8">
            <w:r>
              <w:t>1978</w:t>
            </w:r>
          </w:p>
        </w:tc>
        <w:tc>
          <w:tcPr>
            <w:tcW w:w="1559" w:type="dxa"/>
          </w:tcPr>
          <w:p w:rsidR="006E6825" w:rsidRDefault="00853BA8">
            <w:r>
              <w:t>ф</w:t>
            </w:r>
          </w:p>
        </w:tc>
        <w:tc>
          <w:tcPr>
            <w:tcW w:w="3686" w:type="dxa"/>
          </w:tcPr>
          <w:p w:rsidR="006E6825" w:rsidRDefault="00853BA8">
            <w:r>
              <w:t>И ты увидишь небо</w:t>
            </w:r>
          </w:p>
        </w:tc>
        <w:tc>
          <w:tcPr>
            <w:tcW w:w="3685" w:type="dxa"/>
          </w:tcPr>
          <w:p w:rsidR="006E6825" w:rsidRDefault="00853BA8">
            <w:r>
              <w:t>Дронов, лейтенант</w:t>
            </w:r>
          </w:p>
        </w:tc>
      </w:tr>
      <w:tr w:rsidR="006E6825" w:rsidTr="00853BA8">
        <w:tc>
          <w:tcPr>
            <w:tcW w:w="993" w:type="dxa"/>
          </w:tcPr>
          <w:p w:rsidR="006E6825" w:rsidRDefault="00853BA8">
            <w:r>
              <w:t>1978</w:t>
            </w:r>
          </w:p>
        </w:tc>
        <w:tc>
          <w:tcPr>
            <w:tcW w:w="1559" w:type="dxa"/>
          </w:tcPr>
          <w:p w:rsidR="006E6825" w:rsidRDefault="00853BA8">
            <w:r>
              <w:t>ф</w:t>
            </w:r>
          </w:p>
        </w:tc>
        <w:tc>
          <w:tcPr>
            <w:tcW w:w="3686" w:type="dxa"/>
          </w:tcPr>
          <w:p w:rsidR="006E6825" w:rsidRDefault="00853BA8">
            <w:r>
              <w:t>Счёт человеческий</w:t>
            </w:r>
          </w:p>
        </w:tc>
        <w:tc>
          <w:tcPr>
            <w:tcW w:w="3685" w:type="dxa"/>
          </w:tcPr>
          <w:p w:rsidR="006E6825" w:rsidRDefault="00853BA8">
            <w:r>
              <w:t>Имя персонажа не указано</w:t>
            </w:r>
          </w:p>
        </w:tc>
      </w:tr>
      <w:tr w:rsidR="006E6825" w:rsidTr="00853BA8">
        <w:tc>
          <w:tcPr>
            <w:tcW w:w="993" w:type="dxa"/>
          </w:tcPr>
          <w:p w:rsidR="006E6825" w:rsidRDefault="00853BA8">
            <w:r>
              <w:t>1979</w:t>
            </w:r>
          </w:p>
        </w:tc>
        <w:tc>
          <w:tcPr>
            <w:tcW w:w="1559" w:type="dxa"/>
          </w:tcPr>
          <w:p w:rsidR="006E6825" w:rsidRDefault="00853BA8">
            <w:r>
              <w:t>ф</w:t>
            </w:r>
          </w:p>
        </w:tc>
        <w:tc>
          <w:tcPr>
            <w:tcW w:w="3686" w:type="dxa"/>
          </w:tcPr>
          <w:p w:rsidR="006E6825" w:rsidRDefault="00853BA8">
            <w:r>
              <w:t>Утренние звёзды / Gwiazdy poranne (ЧССР)</w:t>
            </w:r>
          </w:p>
        </w:tc>
        <w:tc>
          <w:tcPr>
            <w:tcW w:w="3685" w:type="dxa"/>
          </w:tcPr>
          <w:p w:rsidR="006E6825" w:rsidRDefault="00853BA8">
            <w:r>
              <w:t>Уланов, советский танкист</w:t>
            </w:r>
          </w:p>
        </w:tc>
      </w:tr>
      <w:tr w:rsidR="006E6825" w:rsidTr="00853BA8">
        <w:tc>
          <w:tcPr>
            <w:tcW w:w="993" w:type="dxa"/>
          </w:tcPr>
          <w:p w:rsidR="006E6825" w:rsidRDefault="00853BA8">
            <w:r>
              <w:t>1980</w:t>
            </w:r>
          </w:p>
        </w:tc>
        <w:tc>
          <w:tcPr>
            <w:tcW w:w="1559" w:type="dxa"/>
          </w:tcPr>
          <w:p w:rsidR="006E6825" w:rsidRDefault="00853BA8">
            <w:r>
              <w:t>ф</w:t>
            </w:r>
          </w:p>
        </w:tc>
        <w:tc>
          <w:tcPr>
            <w:tcW w:w="3686" w:type="dxa"/>
          </w:tcPr>
          <w:p w:rsidR="006E6825" w:rsidRDefault="00853BA8">
            <w:r>
              <w:t>Алёша</w:t>
            </w:r>
          </w:p>
        </w:tc>
        <w:tc>
          <w:tcPr>
            <w:tcW w:w="3685" w:type="dxa"/>
          </w:tcPr>
          <w:p w:rsidR="006E6825" w:rsidRDefault="00853BA8">
            <w:r>
              <w:t xml:space="preserve">Аркадий </w:t>
            </w:r>
            <w:r>
              <w:t>Николаевич, директор техникума</w:t>
            </w:r>
          </w:p>
        </w:tc>
      </w:tr>
      <w:tr w:rsidR="006E6825" w:rsidTr="00853BA8">
        <w:tc>
          <w:tcPr>
            <w:tcW w:w="993" w:type="dxa"/>
          </w:tcPr>
          <w:p w:rsidR="006E6825" w:rsidRDefault="00853BA8">
            <w:r>
              <w:t>1980</w:t>
            </w:r>
          </w:p>
        </w:tc>
        <w:tc>
          <w:tcPr>
            <w:tcW w:w="1559" w:type="dxa"/>
          </w:tcPr>
          <w:p w:rsidR="006E6825" w:rsidRDefault="00853BA8">
            <w:r>
              <w:t>ф</w:t>
            </w:r>
          </w:p>
        </w:tc>
        <w:tc>
          <w:tcPr>
            <w:tcW w:w="3686" w:type="dxa"/>
          </w:tcPr>
          <w:p w:rsidR="006E6825" w:rsidRDefault="00853BA8">
            <w:r>
              <w:t>Желаю успеха</w:t>
            </w:r>
          </w:p>
        </w:tc>
        <w:tc>
          <w:tcPr>
            <w:tcW w:w="3685" w:type="dxa"/>
          </w:tcPr>
          <w:p w:rsidR="006E6825" w:rsidRDefault="00853BA8">
            <w:r>
              <w:t>Пётр Северин</w:t>
            </w:r>
          </w:p>
        </w:tc>
      </w:tr>
      <w:tr w:rsidR="006E6825" w:rsidTr="00853BA8">
        <w:tc>
          <w:tcPr>
            <w:tcW w:w="993" w:type="dxa"/>
          </w:tcPr>
          <w:p w:rsidR="006E6825" w:rsidRDefault="00853BA8">
            <w:r>
              <w:t>1980</w:t>
            </w:r>
          </w:p>
        </w:tc>
        <w:tc>
          <w:tcPr>
            <w:tcW w:w="1559" w:type="dxa"/>
          </w:tcPr>
          <w:p w:rsidR="006E6825" w:rsidRDefault="00853BA8">
            <w:r>
              <w:t>ф</w:t>
            </w:r>
          </w:p>
        </w:tc>
        <w:tc>
          <w:tcPr>
            <w:tcW w:w="3686" w:type="dxa"/>
          </w:tcPr>
          <w:p w:rsidR="006E6825" w:rsidRPr="00853BA8" w:rsidRDefault="00853BA8">
            <w:pPr>
              <w:rPr>
                <w:lang w:val="ru-RU"/>
              </w:rPr>
            </w:pPr>
            <w:r w:rsidRPr="00853BA8">
              <w:rPr>
                <w:lang w:val="ru-RU"/>
              </w:rPr>
              <w:t>Коней на переправе не меняют</w:t>
            </w:r>
          </w:p>
        </w:tc>
        <w:tc>
          <w:tcPr>
            <w:tcW w:w="3685" w:type="dxa"/>
          </w:tcPr>
          <w:p w:rsidR="006E6825" w:rsidRDefault="00853BA8">
            <w:proofErr w:type="spellStart"/>
            <w:r>
              <w:t>Малышев</w:t>
            </w:r>
            <w:proofErr w:type="spellEnd"/>
            <w:r>
              <w:t xml:space="preserve">, </w:t>
            </w:r>
            <w:proofErr w:type="spellStart"/>
            <w:r>
              <w:t>парторг</w:t>
            </w:r>
            <w:proofErr w:type="spellEnd"/>
            <w:r>
              <w:t xml:space="preserve"> </w:t>
            </w:r>
            <w:proofErr w:type="spellStart"/>
            <w:r>
              <w:t>стройки</w:t>
            </w:r>
            <w:proofErr w:type="spellEnd"/>
          </w:p>
        </w:tc>
      </w:tr>
      <w:tr w:rsidR="006E6825" w:rsidTr="00853BA8">
        <w:tc>
          <w:tcPr>
            <w:tcW w:w="993" w:type="dxa"/>
          </w:tcPr>
          <w:p w:rsidR="006E6825" w:rsidRDefault="00853BA8">
            <w:r>
              <w:t>1981</w:t>
            </w:r>
          </w:p>
        </w:tc>
        <w:tc>
          <w:tcPr>
            <w:tcW w:w="1559" w:type="dxa"/>
          </w:tcPr>
          <w:p w:rsidR="006E6825" w:rsidRDefault="00853BA8">
            <w:r>
              <w:t>ф</w:t>
            </w:r>
          </w:p>
        </w:tc>
        <w:tc>
          <w:tcPr>
            <w:tcW w:w="3686" w:type="dxa"/>
          </w:tcPr>
          <w:p w:rsidR="006E6825" w:rsidRDefault="00853BA8">
            <w:r>
              <w:t>Кольцо из Амстердама</w:t>
            </w:r>
          </w:p>
        </w:tc>
        <w:tc>
          <w:tcPr>
            <w:tcW w:w="3685" w:type="dxa"/>
          </w:tcPr>
          <w:p w:rsidR="006E6825" w:rsidRDefault="00853BA8">
            <w:r>
              <w:t>Краснов, майор госбезопасности</w:t>
            </w:r>
          </w:p>
        </w:tc>
      </w:tr>
      <w:tr w:rsidR="006E6825" w:rsidTr="00853BA8">
        <w:tc>
          <w:tcPr>
            <w:tcW w:w="993" w:type="dxa"/>
          </w:tcPr>
          <w:p w:rsidR="006E6825" w:rsidRDefault="00853BA8">
            <w:r>
              <w:t>1981</w:t>
            </w:r>
          </w:p>
        </w:tc>
        <w:tc>
          <w:tcPr>
            <w:tcW w:w="1559" w:type="dxa"/>
          </w:tcPr>
          <w:p w:rsidR="006E6825" w:rsidRDefault="00853BA8">
            <w:r>
              <w:t>ф</w:t>
            </w:r>
          </w:p>
        </w:tc>
        <w:tc>
          <w:tcPr>
            <w:tcW w:w="3686" w:type="dxa"/>
          </w:tcPr>
          <w:p w:rsidR="006E6825" w:rsidRDefault="00853BA8">
            <w:r>
              <w:t>Послезавтра, в полночь</w:t>
            </w:r>
          </w:p>
        </w:tc>
        <w:tc>
          <w:tcPr>
            <w:tcW w:w="3685" w:type="dxa"/>
          </w:tcPr>
          <w:p w:rsidR="006E6825" w:rsidRDefault="00853BA8">
            <w:r>
              <w:t>Ершов</w:t>
            </w:r>
          </w:p>
        </w:tc>
      </w:tr>
      <w:tr w:rsidR="006E6825" w:rsidTr="00853BA8">
        <w:tc>
          <w:tcPr>
            <w:tcW w:w="993" w:type="dxa"/>
          </w:tcPr>
          <w:p w:rsidR="006E6825" w:rsidRDefault="00853BA8">
            <w:r>
              <w:t>1982</w:t>
            </w:r>
          </w:p>
        </w:tc>
        <w:tc>
          <w:tcPr>
            <w:tcW w:w="1559" w:type="dxa"/>
          </w:tcPr>
          <w:p w:rsidR="006E6825" w:rsidRDefault="00853BA8">
            <w:r>
              <w:t>ф</w:t>
            </w:r>
          </w:p>
        </w:tc>
        <w:tc>
          <w:tcPr>
            <w:tcW w:w="3686" w:type="dxa"/>
          </w:tcPr>
          <w:p w:rsidR="006E6825" w:rsidRDefault="00853BA8">
            <w:r>
              <w:t>В последнюю очередь</w:t>
            </w:r>
          </w:p>
        </w:tc>
        <w:tc>
          <w:tcPr>
            <w:tcW w:w="3685" w:type="dxa"/>
          </w:tcPr>
          <w:p w:rsidR="006E6825" w:rsidRDefault="00853BA8">
            <w:r>
              <w:t xml:space="preserve">Имя </w:t>
            </w:r>
            <w:r>
              <w:t>персонажа не указано</w:t>
            </w:r>
          </w:p>
        </w:tc>
      </w:tr>
      <w:tr w:rsidR="006E6825" w:rsidTr="00853BA8">
        <w:tc>
          <w:tcPr>
            <w:tcW w:w="993" w:type="dxa"/>
          </w:tcPr>
          <w:p w:rsidR="006E6825" w:rsidRDefault="00853BA8">
            <w:r>
              <w:t>1982</w:t>
            </w:r>
          </w:p>
        </w:tc>
        <w:tc>
          <w:tcPr>
            <w:tcW w:w="1559" w:type="dxa"/>
          </w:tcPr>
          <w:p w:rsidR="006E6825" w:rsidRDefault="00853BA8">
            <w:r>
              <w:t>ф</w:t>
            </w:r>
          </w:p>
        </w:tc>
        <w:tc>
          <w:tcPr>
            <w:tcW w:w="3686" w:type="dxa"/>
          </w:tcPr>
          <w:p w:rsidR="006E6825" w:rsidRDefault="00853BA8">
            <w:r>
              <w:t>Наследница по прямой</w:t>
            </w:r>
          </w:p>
        </w:tc>
        <w:tc>
          <w:tcPr>
            <w:tcW w:w="3685" w:type="dxa"/>
          </w:tcPr>
          <w:p w:rsidR="006E6825" w:rsidRDefault="00853BA8">
            <w:r>
              <w:t>отец Володи</w:t>
            </w:r>
          </w:p>
        </w:tc>
      </w:tr>
      <w:tr w:rsidR="006E6825" w:rsidTr="00853BA8">
        <w:tc>
          <w:tcPr>
            <w:tcW w:w="993" w:type="dxa"/>
          </w:tcPr>
          <w:p w:rsidR="006E6825" w:rsidRDefault="00853BA8">
            <w:r>
              <w:t>1982</w:t>
            </w:r>
          </w:p>
        </w:tc>
        <w:tc>
          <w:tcPr>
            <w:tcW w:w="1559" w:type="dxa"/>
          </w:tcPr>
          <w:p w:rsidR="006E6825" w:rsidRDefault="00853BA8">
            <w:r>
              <w:t>ф</w:t>
            </w:r>
          </w:p>
        </w:tc>
        <w:tc>
          <w:tcPr>
            <w:tcW w:w="3686" w:type="dxa"/>
          </w:tcPr>
          <w:p w:rsidR="006E6825" w:rsidRDefault="00853BA8">
            <w:r>
              <w:t>Инспектор Лосев</w:t>
            </w:r>
          </w:p>
        </w:tc>
        <w:tc>
          <w:tcPr>
            <w:tcW w:w="3685" w:type="dxa"/>
          </w:tcPr>
          <w:p w:rsidR="006E6825" w:rsidRDefault="00853BA8">
            <w:r>
              <w:t>Пётр Горохов, уголовник</w:t>
            </w:r>
          </w:p>
        </w:tc>
      </w:tr>
      <w:tr w:rsidR="006E6825" w:rsidTr="00853BA8">
        <w:tc>
          <w:tcPr>
            <w:tcW w:w="993" w:type="dxa"/>
          </w:tcPr>
          <w:p w:rsidR="006E6825" w:rsidRDefault="00853BA8">
            <w:r>
              <w:t>1983</w:t>
            </w:r>
          </w:p>
        </w:tc>
        <w:tc>
          <w:tcPr>
            <w:tcW w:w="1559" w:type="dxa"/>
          </w:tcPr>
          <w:p w:rsidR="006E6825" w:rsidRDefault="00853BA8">
            <w:r>
              <w:t>ф</w:t>
            </w:r>
          </w:p>
        </w:tc>
        <w:tc>
          <w:tcPr>
            <w:tcW w:w="3686" w:type="dxa"/>
          </w:tcPr>
          <w:p w:rsidR="006E6825" w:rsidRDefault="00853BA8">
            <w:r>
              <w:t>Дважды рождённый</w:t>
            </w:r>
          </w:p>
        </w:tc>
        <w:tc>
          <w:tcPr>
            <w:tcW w:w="3685" w:type="dxa"/>
          </w:tcPr>
          <w:p w:rsidR="006E6825" w:rsidRDefault="00853BA8">
            <w:r>
              <w:t>капитан</w:t>
            </w:r>
          </w:p>
        </w:tc>
      </w:tr>
      <w:tr w:rsidR="006E6825" w:rsidTr="00853BA8">
        <w:tc>
          <w:tcPr>
            <w:tcW w:w="993" w:type="dxa"/>
          </w:tcPr>
          <w:p w:rsidR="006E6825" w:rsidRDefault="00853BA8">
            <w:r>
              <w:t>1984</w:t>
            </w:r>
          </w:p>
        </w:tc>
        <w:tc>
          <w:tcPr>
            <w:tcW w:w="1559" w:type="dxa"/>
          </w:tcPr>
          <w:p w:rsidR="006E6825" w:rsidRDefault="00853BA8">
            <w:r>
              <w:t>ф</w:t>
            </w:r>
          </w:p>
        </w:tc>
        <w:tc>
          <w:tcPr>
            <w:tcW w:w="3686" w:type="dxa"/>
          </w:tcPr>
          <w:p w:rsidR="006E6825" w:rsidRDefault="00853BA8">
            <w:r>
              <w:t>Кто сильнее его</w:t>
            </w:r>
          </w:p>
        </w:tc>
        <w:tc>
          <w:tcPr>
            <w:tcW w:w="3685" w:type="dxa"/>
          </w:tcPr>
          <w:p w:rsidR="006E6825" w:rsidRDefault="00853BA8">
            <w:r>
              <w:t>Степан</w:t>
            </w:r>
          </w:p>
        </w:tc>
      </w:tr>
      <w:tr w:rsidR="006E6825" w:rsidTr="00853BA8">
        <w:tc>
          <w:tcPr>
            <w:tcW w:w="993" w:type="dxa"/>
          </w:tcPr>
          <w:p w:rsidR="006E6825" w:rsidRDefault="00853BA8">
            <w:r>
              <w:t>1984</w:t>
            </w:r>
          </w:p>
        </w:tc>
        <w:tc>
          <w:tcPr>
            <w:tcW w:w="1559" w:type="dxa"/>
          </w:tcPr>
          <w:p w:rsidR="006E6825" w:rsidRDefault="00853BA8">
            <w:r>
              <w:t>ф</w:t>
            </w:r>
          </w:p>
        </w:tc>
        <w:tc>
          <w:tcPr>
            <w:tcW w:w="3686" w:type="dxa"/>
          </w:tcPr>
          <w:p w:rsidR="006E6825" w:rsidRDefault="00853BA8">
            <w:r>
              <w:t>Первая конная</w:t>
            </w:r>
          </w:p>
        </w:tc>
        <w:tc>
          <w:tcPr>
            <w:tcW w:w="3685" w:type="dxa"/>
          </w:tcPr>
          <w:p w:rsidR="006E6825" w:rsidRDefault="00853BA8">
            <w:r>
              <w:t>Ефремов</w:t>
            </w:r>
          </w:p>
        </w:tc>
      </w:tr>
      <w:tr w:rsidR="006E6825" w:rsidTr="00853BA8">
        <w:tc>
          <w:tcPr>
            <w:tcW w:w="993" w:type="dxa"/>
          </w:tcPr>
          <w:p w:rsidR="006E6825" w:rsidRDefault="00853BA8">
            <w:r>
              <w:t>1985</w:t>
            </w:r>
          </w:p>
        </w:tc>
        <w:tc>
          <w:tcPr>
            <w:tcW w:w="1559" w:type="dxa"/>
          </w:tcPr>
          <w:p w:rsidR="006E6825" w:rsidRDefault="00853BA8">
            <w:r>
              <w:t>ф</w:t>
            </w:r>
          </w:p>
        </w:tc>
        <w:tc>
          <w:tcPr>
            <w:tcW w:w="3686" w:type="dxa"/>
          </w:tcPr>
          <w:p w:rsidR="006E6825" w:rsidRDefault="00853BA8">
            <w:r>
              <w:t>Батальоны просят огня</w:t>
            </w:r>
          </w:p>
        </w:tc>
        <w:tc>
          <w:tcPr>
            <w:tcW w:w="3685" w:type="dxa"/>
          </w:tcPr>
          <w:p w:rsidR="006E6825" w:rsidRDefault="00853BA8">
            <w:r>
              <w:t>Семынин, майор</w:t>
            </w:r>
          </w:p>
        </w:tc>
      </w:tr>
      <w:tr w:rsidR="006E6825" w:rsidTr="00853BA8">
        <w:tc>
          <w:tcPr>
            <w:tcW w:w="993" w:type="dxa"/>
          </w:tcPr>
          <w:p w:rsidR="006E6825" w:rsidRDefault="00853BA8">
            <w:r>
              <w:t>1985</w:t>
            </w:r>
          </w:p>
        </w:tc>
        <w:tc>
          <w:tcPr>
            <w:tcW w:w="1559" w:type="dxa"/>
          </w:tcPr>
          <w:p w:rsidR="006E6825" w:rsidRDefault="00853BA8">
            <w:r>
              <w:t>ф</w:t>
            </w:r>
          </w:p>
        </w:tc>
        <w:tc>
          <w:tcPr>
            <w:tcW w:w="3686" w:type="dxa"/>
          </w:tcPr>
          <w:p w:rsidR="006E6825" w:rsidRDefault="00853BA8">
            <w:r>
              <w:t>Иван Бабушкин</w:t>
            </w:r>
          </w:p>
        </w:tc>
        <w:tc>
          <w:tcPr>
            <w:tcW w:w="3685" w:type="dxa"/>
          </w:tcPr>
          <w:p w:rsidR="006E6825" w:rsidRDefault="00853BA8">
            <w:r>
              <w:t>Симбирцев</w:t>
            </w:r>
          </w:p>
        </w:tc>
      </w:tr>
      <w:tr w:rsidR="006E6825" w:rsidTr="00853BA8">
        <w:tc>
          <w:tcPr>
            <w:tcW w:w="993" w:type="dxa"/>
          </w:tcPr>
          <w:p w:rsidR="006E6825" w:rsidRDefault="00853BA8">
            <w:r>
              <w:lastRenderedPageBreak/>
              <w:t>1985</w:t>
            </w:r>
          </w:p>
        </w:tc>
        <w:tc>
          <w:tcPr>
            <w:tcW w:w="1559" w:type="dxa"/>
          </w:tcPr>
          <w:p w:rsidR="006E6825" w:rsidRDefault="00853BA8">
            <w:r>
              <w:t>ф</w:t>
            </w:r>
          </w:p>
        </w:tc>
        <w:tc>
          <w:tcPr>
            <w:tcW w:w="3686" w:type="dxa"/>
          </w:tcPr>
          <w:p w:rsidR="006E6825" w:rsidRDefault="00853BA8">
            <w:r>
              <w:t>Контрудар</w:t>
            </w:r>
          </w:p>
        </w:tc>
        <w:tc>
          <w:tcPr>
            <w:tcW w:w="3685" w:type="dxa"/>
          </w:tcPr>
          <w:p w:rsidR="006E6825" w:rsidRDefault="00853BA8">
            <w:r>
              <w:t>Крайнюков, генерал</w:t>
            </w:r>
          </w:p>
        </w:tc>
      </w:tr>
      <w:tr w:rsidR="006E6825" w:rsidTr="00853BA8">
        <w:tc>
          <w:tcPr>
            <w:tcW w:w="993" w:type="dxa"/>
          </w:tcPr>
          <w:p w:rsidR="006E6825" w:rsidRDefault="00853BA8">
            <w:r>
              <w:t>1986</w:t>
            </w:r>
          </w:p>
        </w:tc>
        <w:tc>
          <w:tcPr>
            <w:tcW w:w="1559" w:type="dxa"/>
          </w:tcPr>
          <w:p w:rsidR="006E6825" w:rsidRDefault="00853BA8">
            <w:r>
              <w:t>ф</w:t>
            </w:r>
          </w:p>
        </w:tc>
        <w:tc>
          <w:tcPr>
            <w:tcW w:w="3686" w:type="dxa"/>
          </w:tcPr>
          <w:p w:rsidR="006E6825" w:rsidRDefault="00853BA8">
            <w:r>
              <w:t>Размах крыльев</w:t>
            </w:r>
          </w:p>
        </w:tc>
        <w:tc>
          <w:tcPr>
            <w:tcW w:w="3685" w:type="dxa"/>
          </w:tcPr>
          <w:p w:rsidR="006E6825" w:rsidRDefault="00853BA8">
            <w:r>
              <w:t>пассажир 1-го салона</w:t>
            </w:r>
          </w:p>
        </w:tc>
      </w:tr>
      <w:tr w:rsidR="006E6825" w:rsidTr="00853BA8">
        <w:tc>
          <w:tcPr>
            <w:tcW w:w="993" w:type="dxa"/>
          </w:tcPr>
          <w:p w:rsidR="006E6825" w:rsidRDefault="00853BA8">
            <w:r>
              <w:t>1986</w:t>
            </w:r>
          </w:p>
        </w:tc>
        <w:tc>
          <w:tcPr>
            <w:tcW w:w="1559" w:type="dxa"/>
          </w:tcPr>
          <w:p w:rsidR="006E6825" w:rsidRDefault="00853BA8">
            <w:r>
              <w:t>ф</w:t>
            </w:r>
          </w:p>
        </w:tc>
        <w:tc>
          <w:tcPr>
            <w:tcW w:w="3686" w:type="dxa"/>
          </w:tcPr>
          <w:p w:rsidR="006E6825" w:rsidRDefault="00853BA8">
            <w:r>
              <w:t>Рысь возвращается</w:t>
            </w:r>
          </w:p>
        </w:tc>
        <w:tc>
          <w:tcPr>
            <w:tcW w:w="3685" w:type="dxa"/>
          </w:tcPr>
          <w:p w:rsidR="006E6825" w:rsidRDefault="00853BA8">
            <w:r>
              <w:t>Гвоздь</w:t>
            </w:r>
          </w:p>
        </w:tc>
      </w:tr>
      <w:tr w:rsidR="006E6825" w:rsidTr="00853BA8">
        <w:tc>
          <w:tcPr>
            <w:tcW w:w="993" w:type="dxa"/>
          </w:tcPr>
          <w:p w:rsidR="006E6825" w:rsidRDefault="00853BA8">
            <w:r>
              <w:t>1986</w:t>
            </w:r>
          </w:p>
        </w:tc>
        <w:tc>
          <w:tcPr>
            <w:tcW w:w="1559" w:type="dxa"/>
          </w:tcPr>
          <w:p w:rsidR="006E6825" w:rsidRDefault="00853BA8">
            <w:r>
              <w:t>ф</w:t>
            </w:r>
          </w:p>
        </w:tc>
        <w:tc>
          <w:tcPr>
            <w:tcW w:w="3686" w:type="dxa"/>
          </w:tcPr>
          <w:p w:rsidR="006E6825" w:rsidRPr="00853BA8" w:rsidRDefault="00853BA8">
            <w:pPr>
              <w:rPr>
                <w:lang w:val="ru-RU"/>
              </w:rPr>
            </w:pPr>
            <w:r w:rsidRPr="00853BA8">
              <w:rPr>
                <w:lang w:val="ru-RU"/>
              </w:rPr>
              <w:t>Государственная граница. Год сорок первый</w:t>
            </w:r>
          </w:p>
        </w:tc>
        <w:tc>
          <w:tcPr>
            <w:tcW w:w="3685" w:type="dxa"/>
          </w:tcPr>
          <w:p w:rsidR="006E6825" w:rsidRDefault="00853BA8">
            <w:proofErr w:type="spellStart"/>
            <w:r>
              <w:t>Свиридов</w:t>
            </w:r>
            <w:proofErr w:type="spellEnd"/>
          </w:p>
        </w:tc>
      </w:tr>
      <w:tr w:rsidR="006E6825" w:rsidTr="00853BA8">
        <w:tc>
          <w:tcPr>
            <w:tcW w:w="993" w:type="dxa"/>
          </w:tcPr>
          <w:p w:rsidR="006E6825" w:rsidRDefault="00853BA8">
            <w:r>
              <w:t>1987</w:t>
            </w:r>
          </w:p>
        </w:tc>
        <w:tc>
          <w:tcPr>
            <w:tcW w:w="1559" w:type="dxa"/>
          </w:tcPr>
          <w:p w:rsidR="006E6825" w:rsidRDefault="00853BA8">
            <w:r>
              <w:t>ф</w:t>
            </w:r>
          </w:p>
        </w:tc>
        <w:tc>
          <w:tcPr>
            <w:tcW w:w="3686" w:type="dxa"/>
          </w:tcPr>
          <w:p w:rsidR="006E6825" w:rsidRDefault="00853BA8">
            <w:r>
              <w:t>Долина мести</w:t>
            </w:r>
          </w:p>
        </w:tc>
        <w:tc>
          <w:tcPr>
            <w:tcW w:w="3685" w:type="dxa"/>
          </w:tcPr>
          <w:p w:rsidR="006E6825" w:rsidRDefault="00853BA8">
            <w:r>
              <w:t>Имя персонажа не указано</w:t>
            </w:r>
          </w:p>
        </w:tc>
      </w:tr>
      <w:tr w:rsidR="006E6825" w:rsidRPr="00853BA8" w:rsidTr="00853BA8">
        <w:tc>
          <w:tcPr>
            <w:tcW w:w="993" w:type="dxa"/>
          </w:tcPr>
          <w:p w:rsidR="006E6825" w:rsidRDefault="00853BA8">
            <w:r>
              <w:t>1987</w:t>
            </w:r>
          </w:p>
        </w:tc>
        <w:tc>
          <w:tcPr>
            <w:tcW w:w="1559" w:type="dxa"/>
          </w:tcPr>
          <w:p w:rsidR="006E6825" w:rsidRDefault="00853BA8">
            <w:r>
              <w:t>ф</w:t>
            </w:r>
          </w:p>
        </w:tc>
        <w:tc>
          <w:tcPr>
            <w:tcW w:w="3686" w:type="dxa"/>
          </w:tcPr>
          <w:p w:rsidR="006E6825" w:rsidRDefault="00853BA8">
            <w:r>
              <w:t>Причалы</w:t>
            </w:r>
          </w:p>
        </w:tc>
        <w:tc>
          <w:tcPr>
            <w:tcW w:w="3685" w:type="dxa"/>
          </w:tcPr>
          <w:p w:rsidR="006E6825" w:rsidRPr="00853BA8" w:rsidRDefault="00853BA8">
            <w:pPr>
              <w:rPr>
                <w:lang w:val="ru-RU"/>
              </w:rPr>
            </w:pPr>
            <w:r w:rsidRPr="00853BA8">
              <w:rPr>
                <w:lang w:val="ru-RU"/>
              </w:rPr>
              <w:t>Фёдор Степанович Дёмин, боцман с траулера «Даурия»</w:t>
            </w:r>
          </w:p>
        </w:tc>
      </w:tr>
      <w:tr w:rsidR="006E6825" w:rsidTr="00853BA8">
        <w:tc>
          <w:tcPr>
            <w:tcW w:w="993" w:type="dxa"/>
          </w:tcPr>
          <w:p w:rsidR="006E6825" w:rsidRDefault="00853BA8">
            <w:r>
              <w:t>1987</w:t>
            </w:r>
          </w:p>
        </w:tc>
        <w:tc>
          <w:tcPr>
            <w:tcW w:w="1559" w:type="dxa"/>
          </w:tcPr>
          <w:p w:rsidR="006E6825" w:rsidRDefault="00853BA8">
            <w:r>
              <w:t>ф</w:t>
            </w:r>
          </w:p>
        </w:tc>
        <w:tc>
          <w:tcPr>
            <w:tcW w:w="3686" w:type="dxa"/>
          </w:tcPr>
          <w:p w:rsidR="006E6825" w:rsidRPr="00853BA8" w:rsidRDefault="00853BA8">
            <w:pPr>
              <w:rPr>
                <w:lang w:val="ru-RU"/>
              </w:rPr>
            </w:pPr>
            <w:r w:rsidRPr="00853BA8">
              <w:rPr>
                <w:lang w:val="ru-RU"/>
              </w:rPr>
              <w:t>Государственная граница. За порогом победы</w:t>
            </w:r>
          </w:p>
        </w:tc>
        <w:tc>
          <w:tcPr>
            <w:tcW w:w="3685" w:type="dxa"/>
          </w:tcPr>
          <w:p w:rsidR="006E6825" w:rsidRDefault="00853BA8">
            <w:proofErr w:type="spellStart"/>
            <w:r>
              <w:t>Свиридов</w:t>
            </w:r>
            <w:proofErr w:type="spellEnd"/>
          </w:p>
        </w:tc>
      </w:tr>
      <w:tr w:rsidR="006E6825" w:rsidTr="00853BA8">
        <w:tc>
          <w:tcPr>
            <w:tcW w:w="993" w:type="dxa"/>
          </w:tcPr>
          <w:p w:rsidR="006E6825" w:rsidRDefault="00853BA8">
            <w:r>
              <w:t>1988</w:t>
            </w:r>
          </w:p>
        </w:tc>
        <w:tc>
          <w:tcPr>
            <w:tcW w:w="1559" w:type="dxa"/>
          </w:tcPr>
          <w:p w:rsidR="006E6825" w:rsidRDefault="00853BA8">
            <w:r>
              <w:t>ф</w:t>
            </w:r>
          </w:p>
        </w:tc>
        <w:tc>
          <w:tcPr>
            <w:tcW w:w="3686" w:type="dxa"/>
          </w:tcPr>
          <w:p w:rsidR="006E6825" w:rsidRDefault="00853BA8">
            <w:r>
              <w:t>Белые вороны</w:t>
            </w:r>
          </w:p>
        </w:tc>
        <w:tc>
          <w:tcPr>
            <w:tcW w:w="3685" w:type="dxa"/>
          </w:tcPr>
          <w:p w:rsidR="006E6825" w:rsidRDefault="00853BA8">
            <w:r>
              <w:t>Виктор Акимович, отец Насти</w:t>
            </w:r>
          </w:p>
        </w:tc>
      </w:tr>
      <w:tr w:rsidR="006E6825" w:rsidTr="00853BA8">
        <w:tc>
          <w:tcPr>
            <w:tcW w:w="993" w:type="dxa"/>
          </w:tcPr>
          <w:p w:rsidR="006E6825" w:rsidRDefault="00853BA8">
            <w:r>
              <w:t>1989</w:t>
            </w:r>
          </w:p>
        </w:tc>
        <w:tc>
          <w:tcPr>
            <w:tcW w:w="1559" w:type="dxa"/>
          </w:tcPr>
          <w:p w:rsidR="006E6825" w:rsidRDefault="00853BA8">
            <w:r>
              <w:t>ф</w:t>
            </w:r>
          </w:p>
        </w:tc>
        <w:tc>
          <w:tcPr>
            <w:tcW w:w="3686" w:type="dxa"/>
          </w:tcPr>
          <w:p w:rsidR="006E6825" w:rsidRDefault="00853BA8">
            <w:r>
              <w:t>Бывший папа, бывший сын</w:t>
            </w:r>
          </w:p>
        </w:tc>
        <w:tc>
          <w:tcPr>
            <w:tcW w:w="3685" w:type="dxa"/>
          </w:tcPr>
          <w:p w:rsidR="006E6825" w:rsidRDefault="00853BA8">
            <w:r>
              <w:t>сожитель Клавы</w:t>
            </w:r>
          </w:p>
        </w:tc>
      </w:tr>
      <w:tr w:rsidR="006E6825" w:rsidTr="00853BA8">
        <w:tc>
          <w:tcPr>
            <w:tcW w:w="993" w:type="dxa"/>
          </w:tcPr>
          <w:p w:rsidR="006E6825" w:rsidRDefault="00853BA8">
            <w:r>
              <w:t>1990</w:t>
            </w:r>
          </w:p>
        </w:tc>
        <w:tc>
          <w:tcPr>
            <w:tcW w:w="1559" w:type="dxa"/>
          </w:tcPr>
          <w:p w:rsidR="006E6825" w:rsidRDefault="00853BA8">
            <w:r>
              <w:t>ф</w:t>
            </w:r>
          </w:p>
        </w:tc>
        <w:tc>
          <w:tcPr>
            <w:tcW w:w="3686" w:type="dxa"/>
          </w:tcPr>
          <w:p w:rsidR="006E6825" w:rsidRPr="00853BA8" w:rsidRDefault="00853BA8">
            <w:pPr>
              <w:rPr>
                <w:lang w:val="ru-RU"/>
              </w:rPr>
            </w:pPr>
            <w:r w:rsidRPr="00853BA8">
              <w:rPr>
                <w:lang w:val="ru-RU"/>
              </w:rPr>
              <w:t xml:space="preserve">Неизвестные страницы из жизни </w:t>
            </w:r>
            <w:r w:rsidRPr="00853BA8">
              <w:rPr>
                <w:lang w:val="ru-RU"/>
              </w:rPr>
              <w:t>разведчика</w:t>
            </w:r>
          </w:p>
        </w:tc>
        <w:tc>
          <w:tcPr>
            <w:tcW w:w="3685" w:type="dxa"/>
          </w:tcPr>
          <w:p w:rsidR="006E6825" w:rsidRDefault="00853BA8">
            <w:proofErr w:type="spellStart"/>
            <w:r>
              <w:t>Притула</w:t>
            </w:r>
            <w:proofErr w:type="spellEnd"/>
            <w:r>
              <w:t xml:space="preserve">, </w:t>
            </w:r>
            <w:proofErr w:type="spellStart"/>
            <w:r>
              <w:t>батальонный</w:t>
            </w:r>
            <w:proofErr w:type="spellEnd"/>
            <w:r>
              <w:t xml:space="preserve"> </w:t>
            </w:r>
            <w:proofErr w:type="spellStart"/>
            <w:r>
              <w:t>комиссар</w:t>
            </w:r>
            <w:proofErr w:type="spellEnd"/>
          </w:p>
        </w:tc>
      </w:tr>
      <w:tr w:rsidR="006E6825" w:rsidTr="00853BA8">
        <w:tc>
          <w:tcPr>
            <w:tcW w:w="993" w:type="dxa"/>
          </w:tcPr>
          <w:p w:rsidR="006E6825" w:rsidRDefault="00853BA8">
            <w:r>
              <w:t>1991</w:t>
            </w:r>
          </w:p>
        </w:tc>
        <w:tc>
          <w:tcPr>
            <w:tcW w:w="1559" w:type="dxa"/>
          </w:tcPr>
          <w:p w:rsidR="006E6825" w:rsidRDefault="00853BA8">
            <w:r>
              <w:t>ф</w:t>
            </w:r>
          </w:p>
        </w:tc>
        <w:tc>
          <w:tcPr>
            <w:tcW w:w="3686" w:type="dxa"/>
          </w:tcPr>
          <w:p w:rsidR="006E6825" w:rsidRDefault="00853BA8">
            <w:r>
              <w:t>Глухомань</w:t>
            </w:r>
          </w:p>
        </w:tc>
        <w:tc>
          <w:tcPr>
            <w:tcW w:w="3685" w:type="dxa"/>
          </w:tcPr>
          <w:p w:rsidR="006E6825" w:rsidRDefault="00853BA8">
            <w:r>
              <w:t>Виктор Колосов</w:t>
            </w:r>
          </w:p>
        </w:tc>
      </w:tr>
      <w:tr w:rsidR="006E6825" w:rsidTr="00853BA8">
        <w:tc>
          <w:tcPr>
            <w:tcW w:w="993" w:type="dxa"/>
          </w:tcPr>
          <w:p w:rsidR="006E6825" w:rsidRDefault="00853BA8">
            <w:r>
              <w:t>1992</w:t>
            </w:r>
          </w:p>
        </w:tc>
        <w:tc>
          <w:tcPr>
            <w:tcW w:w="1559" w:type="dxa"/>
          </w:tcPr>
          <w:p w:rsidR="006E6825" w:rsidRDefault="00853BA8">
            <w:r>
              <w:t>ф</w:t>
            </w:r>
          </w:p>
        </w:tc>
        <w:tc>
          <w:tcPr>
            <w:tcW w:w="3686" w:type="dxa"/>
          </w:tcPr>
          <w:p w:rsidR="006E6825" w:rsidRDefault="00853BA8">
            <w:r>
              <w:t>Осколок «Челленджера»</w:t>
            </w:r>
          </w:p>
        </w:tc>
        <w:tc>
          <w:tcPr>
            <w:tcW w:w="3685" w:type="dxa"/>
          </w:tcPr>
          <w:p w:rsidR="006E6825" w:rsidRDefault="00853BA8">
            <w:r>
              <w:t>пилот</w:t>
            </w:r>
          </w:p>
        </w:tc>
      </w:tr>
      <w:tr w:rsidR="006E6825" w:rsidTr="00853BA8">
        <w:tc>
          <w:tcPr>
            <w:tcW w:w="993" w:type="dxa"/>
          </w:tcPr>
          <w:p w:rsidR="006E6825" w:rsidRDefault="00853BA8">
            <w:r>
              <w:t>1993</w:t>
            </w:r>
          </w:p>
        </w:tc>
        <w:tc>
          <w:tcPr>
            <w:tcW w:w="1559" w:type="dxa"/>
          </w:tcPr>
          <w:p w:rsidR="006E6825" w:rsidRDefault="00853BA8">
            <w:r>
              <w:t>ф</w:t>
            </w:r>
          </w:p>
        </w:tc>
        <w:tc>
          <w:tcPr>
            <w:tcW w:w="3686" w:type="dxa"/>
          </w:tcPr>
          <w:p w:rsidR="006E6825" w:rsidRDefault="00853BA8">
            <w:r>
              <w:t>Зачем алиби честному человеку?</w:t>
            </w:r>
          </w:p>
        </w:tc>
        <w:tc>
          <w:tcPr>
            <w:tcW w:w="3685" w:type="dxa"/>
          </w:tcPr>
          <w:p w:rsidR="006E6825" w:rsidRDefault="00853BA8">
            <w:r>
              <w:t>свидетель</w:t>
            </w:r>
          </w:p>
        </w:tc>
      </w:tr>
      <w:tr w:rsidR="006E6825" w:rsidTr="00853BA8">
        <w:tc>
          <w:tcPr>
            <w:tcW w:w="993" w:type="dxa"/>
          </w:tcPr>
          <w:p w:rsidR="006E6825" w:rsidRDefault="00853BA8">
            <w:r>
              <w:t>1998</w:t>
            </w:r>
          </w:p>
        </w:tc>
        <w:tc>
          <w:tcPr>
            <w:tcW w:w="1559" w:type="dxa"/>
          </w:tcPr>
          <w:p w:rsidR="006E6825" w:rsidRDefault="00853BA8">
            <w:r>
              <w:t>ф</w:t>
            </w:r>
          </w:p>
        </w:tc>
        <w:tc>
          <w:tcPr>
            <w:tcW w:w="3686" w:type="dxa"/>
          </w:tcPr>
          <w:p w:rsidR="006E6825" w:rsidRDefault="00853BA8">
            <w:r>
              <w:t>Отражение</w:t>
            </w:r>
          </w:p>
        </w:tc>
        <w:tc>
          <w:tcPr>
            <w:tcW w:w="3685" w:type="dxa"/>
          </w:tcPr>
          <w:p w:rsidR="006E6825" w:rsidRDefault="00853BA8">
            <w:r>
              <w:t>дядя Гена</w:t>
            </w:r>
          </w:p>
        </w:tc>
      </w:tr>
      <w:tr w:rsidR="006E6825" w:rsidTr="00853BA8">
        <w:tc>
          <w:tcPr>
            <w:tcW w:w="993" w:type="dxa"/>
          </w:tcPr>
          <w:p w:rsidR="006E6825" w:rsidRDefault="00853BA8">
            <w:r>
              <w:t>2000</w:t>
            </w:r>
          </w:p>
        </w:tc>
        <w:tc>
          <w:tcPr>
            <w:tcW w:w="1559" w:type="dxa"/>
          </w:tcPr>
          <w:p w:rsidR="006E6825" w:rsidRDefault="00853BA8">
            <w:r>
              <w:t>ф</w:t>
            </w:r>
          </w:p>
        </w:tc>
        <w:tc>
          <w:tcPr>
            <w:tcW w:w="3686" w:type="dxa"/>
          </w:tcPr>
          <w:p w:rsidR="006E6825" w:rsidRDefault="00853BA8">
            <w:r>
              <w:t>Президент и его внучка</w:t>
            </w:r>
          </w:p>
        </w:tc>
        <w:tc>
          <w:tcPr>
            <w:tcW w:w="3685" w:type="dxa"/>
          </w:tcPr>
          <w:p w:rsidR="006E6825" w:rsidRDefault="00853BA8">
            <w:r>
              <w:t>мужик у пивного ларька</w:t>
            </w:r>
          </w:p>
        </w:tc>
      </w:tr>
      <w:tr w:rsidR="006E6825" w:rsidTr="00853BA8">
        <w:tc>
          <w:tcPr>
            <w:tcW w:w="993" w:type="dxa"/>
          </w:tcPr>
          <w:p w:rsidR="006E6825" w:rsidRDefault="00853BA8">
            <w:r>
              <w:t>2001</w:t>
            </w:r>
          </w:p>
        </w:tc>
        <w:tc>
          <w:tcPr>
            <w:tcW w:w="1559" w:type="dxa"/>
          </w:tcPr>
          <w:p w:rsidR="006E6825" w:rsidRDefault="00853BA8">
            <w:r>
              <w:t>ф</w:t>
            </w:r>
          </w:p>
        </w:tc>
        <w:tc>
          <w:tcPr>
            <w:tcW w:w="3686" w:type="dxa"/>
          </w:tcPr>
          <w:p w:rsidR="006E6825" w:rsidRDefault="00853BA8">
            <w:r>
              <w:t>Ночь на</w:t>
            </w:r>
            <w:r>
              <w:t xml:space="preserve"> кордоне</w:t>
            </w:r>
          </w:p>
        </w:tc>
        <w:tc>
          <w:tcPr>
            <w:tcW w:w="3685" w:type="dxa"/>
          </w:tcPr>
          <w:p w:rsidR="006E6825" w:rsidRDefault="00853BA8">
            <w:r>
              <w:t>Аржанов, лесник</w:t>
            </w:r>
          </w:p>
        </w:tc>
      </w:tr>
      <w:tr w:rsidR="006E6825" w:rsidTr="00853BA8">
        <w:tc>
          <w:tcPr>
            <w:tcW w:w="993" w:type="dxa"/>
          </w:tcPr>
          <w:p w:rsidR="006E6825" w:rsidRDefault="00853BA8">
            <w:r>
              <w:t>2001</w:t>
            </w:r>
          </w:p>
        </w:tc>
        <w:tc>
          <w:tcPr>
            <w:tcW w:w="1559" w:type="dxa"/>
          </w:tcPr>
          <w:p w:rsidR="006E6825" w:rsidRDefault="00853BA8">
            <w:r>
              <w:t>ф</w:t>
            </w:r>
          </w:p>
        </w:tc>
        <w:tc>
          <w:tcPr>
            <w:tcW w:w="3686" w:type="dxa"/>
          </w:tcPr>
          <w:p w:rsidR="006E6825" w:rsidRDefault="00853BA8">
            <w:r>
              <w:t>Сыщик с плохим характером</w:t>
            </w:r>
          </w:p>
        </w:tc>
        <w:tc>
          <w:tcPr>
            <w:tcW w:w="3685" w:type="dxa"/>
          </w:tcPr>
          <w:p w:rsidR="006E6825" w:rsidRDefault="00853BA8">
            <w:r>
              <w:t>алкоголик</w:t>
            </w:r>
          </w:p>
        </w:tc>
      </w:tr>
      <w:tr w:rsidR="006E6825" w:rsidTr="00853BA8">
        <w:tc>
          <w:tcPr>
            <w:tcW w:w="993" w:type="dxa"/>
          </w:tcPr>
          <w:p w:rsidR="006E6825" w:rsidRDefault="00853BA8">
            <w:r>
              <w:t>2007</w:t>
            </w:r>
          </w:p>
        </w:tc>
        <w:tc>
          <w:tcPr>
            <w:tcW w:w="1559" w:type="dxa"/>
          </w:tcPr>
          <w:p w:rsidR="006E6825" w:rsidRDefault="00853BA8">
            <w:r>
              <w:t>ф</w:t>
            </w:r>
          </w:p>
        </w:tc>
        <w:tc>
          <w:tcPr>
            <w:tcW w:w="3686" w:type="dxa"/>
          </w:tcPr>
          <w:p w:rsidR="006E6825" w:rsidRDefault="00853BA8">
            <w:r>
              <w:t>Диверсант 2: Конец войны</w:t>
            </w:r>
          </w:p>
        </w:tc>
        <w:tc>
          <w:tcPr>
            <w:tcW w:w="3685" w:type="dxa"/>
          </w:tcPr>
          <w:p w:rsidR="006E6825" w:rsidRDefault="00853BA8">
            <w:r>
              <w:t>Аркадьич</w:t>
            </w:r>
          </w:p>
        </w:tc>
      </w:tr>
    </w:tbl>
    <w:p w:rsidR="006E6825" w:rsidRDefault="006E6825"/>
    <w:sectPr w:rsidR="006E682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E6825"/>
    <w:rsid w:val="00853BA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2B52839-0260-42A1-9CC1-55CCEFD26F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2903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79501</cp:lastModifiedBy>
  <cp:revision>2</cp:revision>
  <dcterms:created xsi:type="dcterms:W3CDTF">2013-12-23T23:15:00Z</dcterms:created>
  <dcterms:modified xsi:type="dcterms:W3CDTF">2025-01-22T10:52:00Z</dcterms:modified>
  <cp:category/>
</cp:coreProperties>
</file>