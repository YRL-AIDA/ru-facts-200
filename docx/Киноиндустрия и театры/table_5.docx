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559"/>
        <w:gridCol w:w="2126"/>
        <w:gridCol w:w="2126"/>
        <w:gridCol w:w="2552"/>
      </w:tblGrid>
      <w:tr w:rsidR="00FF4CE9" w:rsidTr="00D63D63">
        <w:tc>
          <w:tcPr>
            <w:tcW w:w="1101" w:type="dxa"/>
          </w:tcPr>
          <w:p w:rsidR="00FF4CE9" w:rsidRDefault="00D63D63">
            <w:r>
              <w:t>Год</w:t>
            </w:r>
          </w:p>
        </w:tc>
        <w:tc>
          <w:tcPr>
            <w:tcW w:w="1559" w:type="dxa"/>
          </w:tcPr>
          <w:p w:rsidR="00FF4CE9" w:rsidRDefault="00D63D63">
            <w:r>
              <w:t>Unnamed: 1</w:t>
            </w:r>
          </w:p>
        </w:tc>
        <w:tc>
          <w:tcPr>
            <w:tcW w:w="2126" w:type="dxa"/>
          </w:tcPr>
          <w:p w:rsidR="00FF4CE9" w:rsidRDefault="00D63D63">
            <w:r>
              <w:t>Русское название</w:t>
            </w:r>
          </w:p>
        </w:tc>
        <w:tc>
          <w:tcPr>
            <w:tcW w:w="2126" w:type="dxa"/>
          </w:tcPr>
          <w:p w:rsidR="00FF4CE9" w:rsidRDefault="00D63D63">
            <w:r>
              <w:t>Оригинальное название</w:t>
            </w:r>
          </w:p>
        </w:tc>
        <w:tc>
          <w:tcPr>
            <w:tcW w:w="2552" w:type="dxa"/>
          </w:tcPr>
          <w:p w:rsidR="00FF4CE9" w:rsidRDefault="00D63D63">
            <w:r>
              <w:t>Роль</w:t>
            </w:r>
          </w:p>
        </w:tc>
      </w:tr>
      <w:tr w:rsidR="00FF4CE9" w:rsidTr="00D63D63">
        <w:tc>
          <w:tcPr>
            <w:tcW w:w="1101" w:type="dxa"/>
          </w:tcPr>
          <w:p w:rsidR="00FF4CE9" w:rsidRDefault="00D63D63">
            <w:r>
              <w:t>2019</w:t>
            </w:r>
          </w:p>
        </w:tc>
        <w:tc>
          <w:tcPr>
            <w:tcW w:w="1559" w:type="dxa"/>
          </w:tcPr>
          <w:p w:rsidR="00FF4CE9" w:rsidRDefault="00D63D63">
            <w:r>
              <w:t>ф</w:t>
            </w:r>
          </w:p>
        </w:tc>
        <w:tc>
          <w:tcPr>
            <w:tcW w:w="2126" w:type="dxa"/>
          </w:tcPr>
          <w:p w:rsidR="00FF4CE9" w:rsidRDefault="00D63D63">
            <w:r>
              <w:t>Кролик Джоджо</w:t>
            </w:r>
          </w:p>
        </w:tc>
        <w:tc>
          <w:tcPr>
            <w:tcW w:w="2126" w:type="dxa"/>
          </w:tcPr>
          <w:p w:rsidR="00FF4CE9" w:rsidRDefault="00D63D63">
            <w:r>
              <w:t>Jojo Rabbit</w:t>
            </w:r>
          </w:p>
        </w:tc>
        <w:tc>
          <w:tcPr>
            <w:tcW w:w="2552" w:type="dxa"/>
          </w:tcPr>
          <w:p w:rsidR="00FF4CE9" w:rsidRDefault="00D63D63">
            <w:r>
              <w:t>Йоханнес «Джоджо» Бетцлер</w:t>
            </w:r>
          </w:p>
        </w:tc>
      </w:tr>
      <w:tr w:rsidR="00FF4CE9" w:rsidTr="00D63D63">
        <w:tc>
          <w:tcPr>
            <w:tcW w:w="1101" w:type="dxa"/>
          </w:tcPr>
          <w:p w:rsidR="00FF4CE9" w:rsidRDefault="00D63D63">
            <w:r>
              <w:t>2021</w:t>
            </w:r>
          </w:p>
        </w:tc>
        <w:tc>
          <w:tcPr>
            <w:tcW w:w="1559" w:type="dxa"/>
          </w:tcPr>
          <w:p w:rsidR="00FF4CE9" w:rsidRDefault="00D63D63">
            <w:r>
              <w:t>ф</w:t>
            </w:r>
          </w:p>
        </w:tc>
        <w:tc>
          <w:tcPr>
            <w:tcW w:w="2126" w:type="dxa"/>
          </w:tcPr>
          <w:p w:rsidR="00FF4CE9" w:rsidRDefault="00D63D63">
            <w:r>
              <w:t>Тихая ночь</w:t>
            </w:r>
          </w:p>
        </w:tc>
        <w:tc>
          <w:tcPr>
            <w:tcW w:w="2126" w:type="dxa"/>
          </w:tcPr>
          <w:p w:rsidR="00FF4CE9" w:rsidRDefault="00D63D63">
            <w:r>
              <w:t>Silent Night</w:t>
            </w:r>
          </w:p>
        </w:tc>
        <w:tc>
          <w:tcPr>
            <w:tcW w:w="2552" w:type="dxa"/>
          </w:tcPr>
          <w:p w:rsidR="00FF4CE9" w:rsidRDefault="00D63D63">
            <w:r>
              <w:t>Арт</w:t>
            </w:r>
          </w:p>
        </w:tc>
      </w:tr>
    </w:tbl>
    <w:p w:rsidR="00FF4CE9" w:rsidRDefault="00FF4CE9">
      <w:bookmarkStart w:id="0" w:name="_GoBack"/>
      <w:bookmarkEnd w:id="0"/>
    </w:p>
    <w:sectPr w:rsidR="00FF4C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63D63"/>
    <w:rsid w:val="00FC693F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E69CEE-B2D8-4FA0-9AC8-562D1576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2025-01-22T10:53:00Z</dcterms:modified>
  <cp:category/>
</cp:coreProperties>
</file>