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1671"/>
        <w:gridCol w:w="1304"/>
        <w:gridCol w:w="1738"/>
        <w:gridCol w:w="1063"/>
        <w:gridCol w:w="1330"/>
        <w:gridCol w:w="1374"/>
      </w:tblGrid>
      <w:tr w:rsidR="00EB6131" w:rsidTr="00E60E99">
        <w:tc>
          <w:tcPr>
            <w:tcW w:w="1521" w:type="dxa"/>
          </w:tcPr>
          <w:p w:rsidR="00EB6131" w:rsidRDefault="00E60E99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постановки</w:t>
            </w:r>
            <w:proofErr w:type="spellEnd"/>
          </w:p>
        </w:tc>
        <w:tc>
          <w:tcPr>
            <w:tcW w:w="1561" w:type="dxa"/>
          </w:tcPr>
          <w:p w:rsidR="00EB6131" w:rsidRDefault="00E60E99">
            <w:r>
              <w:t>Место проведения</w:t>
            </w:r>
          </w:p>
        </w:tc>
        <w:tc>
          <w:tcPr>
            <w:tcW w:w="1221" w:type="dxa"/>
          </w:tcPr>
          <w:p w:rsidR="00EB6131" w:rsidRDefault="00E60E99">
            <w:r>
              <w:t>Русскоеназвание</w:t>
            </w:r>
          </w:p>
        </w:tc>
        <w:tc>
          <w:tcPr>
            <w:tcW w:w="1622" w:type="dxa"/>
          </w:tcPr>
          <w:p w:rsidR="00EB6131" w:rsidRDefault="00E60E99">
            <w:r>
              <w:t>Оригинальноеназвание</w:t>
            </w:r>
          </w:p>
        </w:tc>
        <w:tc>
          <w:tcPr>
            <w:tcW w:w="999" w:type="dxa"/>
          </w:tcPr>
          <w:p w:rsidR="00EB6131" w:rsidRDefault="00E60E99">
            <w:r>
              <w:t>Автор</w:t>
            </w:r>
          </w:p>
        </w:tc>
        <w:tc>
          <w:tcPr>
            <w:tcW w:w="1246" w:type="dxa"/>
          </w:tcPr>
          <w:p w:rsidR="00EB6131" w:rsidRDefault="00E60E99">
            <w:r>
              <w:t>Режиссёр</w:t>
            </w:r>
          </w:p>
        </w:tc>
        <w:tc>
          <w:tcPr>
            <w:tcW w:w="1287" w:type="dxa"/>
          </w:tcPr>
          <w:p w:rsidR="00EB6131" w:rsidRDefault="00E60E99">
            <w:r>
              <w:t>Роль</w:t>
            </w:r>
          </w:p>
        </w:tc>
      </w:tr>
      <w:tr w:rsidR="00EB6131" w:rsidTr="00E60E99">
        <w:tc>
          <w:tcPr>
            <w:tcW w:w="1521" w:type="dxa"/>
          </w:tcPr>
          <w:p w:rsidR="00EB6131" w:rsidRDefault="00E60E99">
            <w:r>
              <w:t>27 ноября — 22 декабря 2001</w:t>
            </w:r>
          </w:p>
        </w:tc>
        <w:tc>
          <w:tcPr>
            <w:tcW w:w="1561" w:type="dxa"/>
          </w:tcPr>
          <w:p w:rsidR="00EB6131" w:rsidRDefault="00E60E99">
            <w:r>
              <w:t>Citizens Theatre, Глазго</w:t>
            </w:r>
          </w:p>
        </w:tc>
        <w:tc>
          <w:tcPr>
            <w:tcW w:w="1221" w:type="dxa"/>
          </w:tcPr>
          <w:p w:rsidR="00EB6131" w:rsidRDefault="00E60E99">
            <w:r>
              <w:t>Семейство Твит</w:t>
            </w:r>
          </w:p>
        </w:tc>
        <w:tc>
          <w:tcPr>
            <w:tcW w:w="1622" w:type="dxa"/>
          </w:tcPr>
          <w:p w:rsidR="00EB6131" w:rsidRDefault="00E60E99">
            <w:r>
              <w:t>The Twits</w:t>
            </w:r>
          </w:p>
        </w:tc>
        <w:tc>
          <w:tcPr>
            <w:tcW w:w="999" w:type="dxa"/>
          </w:tcPr>
          <w:p w:rsidR="00EB6131" w:rsidRPr="00E60E99" w:rsidRDefault="00E60E99">
            <w:pPr>
              <w:rPr>
                <w:lang w:val="ru-RU"/>
              </w:rPr>
            </w:pPr>
            <w:r w:rsidRPr="00E60E99">
              <w:rPr>
                <w:lang w:val="ru-RU"/>
              </w:rPr>
              <w:t>Дэвид Вуд</w:t>
            </w:r>
            <w:r>
              <w:rPr>
                <w:lang w:val="ru-RU"/>
              </w:rPr>
              <w:t xml:space="preserve"> </w:t>
            </w:r>
            <w:r w:rsidRPr="00E60E99">
              <w:rPr>
                <w:lang w:val="ru-RU"/>
              </w:rPr>
              <w:t xml:space="preserve">по рассказу </w:t>
            </w:r>
            <w:proofErr w:type="spellStart"/>
            <w:r w:rsidRPr="00E60E99">
              <w:rPr>
                <w:lang w:val="ru-RU"/>
              </w:rPr>
              <w:t>Роальда</w:t>
            </w:r>
            <w:proofErr w:type="spellEnd"/>
            <w:r w:rsidRPr="00E60E99">
              <w:rPr>
                <w:lang w:val="ru-RU"/>
              </w:rPr>
              <w:t xml:space="preserve"> Даля</w:t>
            </w:r>
          </w:p>
        </w:tc>
        <w:tc>
          <w:tcPr>
            <w:tcW w:w="1246" w:type="dxa"/>
          </w:tcPr>
          <w:p w:rsidR="00EB6131" w:rsidRDefault="00E60E99">
            <w:proofErr w:type="spellStart"/>
            <w:r>
              <w:t>Кенни</w:t>
            </w:r>
            <w:proofErr w:type="spellEnd"/>
            <w:r>
              <w:t xml:space="preserve"> </w:t>
            </w:r>
            <w:proofErr w:type="spellStart"/>
            <w:r>
              <w:t>Миллер</w:t>
            </w:r>
            <w:proofErr w:type="spellEnd"/>
          </w:p>
        </w:tc>
        <w:tc>
          <w:tcPr>
            <w:tcW w:w="1287" w:type="dxa"/>
          </w:tcPr>
          <w:p w:rsidR="00EB6131" w:rsidRDefault="00E60E99">
            <w:r>
              <w:t>птица[61]</w:t>
            </w:r>
          </w:p>
        </w:tc>
      </w:tr>
      <w:tr w:rsidR="00EB6131" w:rsidTr="00E60E99">
        <w:tc>
          <w:tcPr>
            <w:tcW w:w="1521" w:type="dxa"/>
          </w:tcPr>
          <w:p w:rsidR="00EB6131" w:rsidRDefault="00E60E99">
            <w:r>
              <w:t>12 июля — 24 августа 2002</w:t>
            </w:r>
          </w:p>
        </w:tc>
        <w:tc>
          <w:tcPr>
            <w:tcW w:w="1561" w:type="dxa"/>
          </w:tcPr>
          <w:p w:rsidR="00EB6131" w:rsidRDefault="00E60E99">
            <w:r>
              <w:t>Traverse Theatre, Эдинбург</w:t>
            </w:r>
          </w:p>
        </w:tc>
        <w:tc>
          <w:tcPr>
            <w:tcW w:w="1221" w:type="dxa"/>
          </w:tcPr>
          <w:p w:rsidR="00EB6131" w:rsidRDefault="00E60E99">
            <w:r>
              <w:t>Далёкие острова</w:t>
            </w:r>
          </w:p>
        </w:tc>
        <w:tc>
          <w:tcPr>
            <w:tcW w:w="1622" w:type="dxa"/>
          </w:tcPr>
          <w:p w:rsidR="00EB6131" w:rsidRDefault="00E60E99">
            <w:r>
              <w:t>Outlying Islands</w:t>
            </w:r>
          </w:p>
        </w:tc>
        <w:tc>
          <w:tcPr>
            <w:tcW w:w="999" w:type="dxa"/>
          </w:tcPr>
          <w:p w:rsidR="00EB6131" w:rsidRDefault="00E60E99">
            <w:r>
              <w:t>Дэвид Грег[en]</w:t>
            </w:r>
          </w:p>
        </w:tc>
        <w:tc>
          <w:tcPr>
            <w:tcW w:w="1246" w:type="dxa"/>
          </w:tcPr>
          <w:p w:rsidR="00EB6131" w:rsidRDefault="00E60E99">
            <w:proofErr w:type="spellStart"/>
            <w:r>
              <w:t>Филип</w:t>
            </w:r>
            <w:proofErr w:type="spellEnd"/>
            <w:r>
              <w:t xml:space="preserve"> </w:t>
            </w:r>
            <w:proofErr w:type="spellStart"/>
            <w:r>
              <w:t>Хауард</w:t>
            </w:r>
            <w:proofErr w:type="spellEnd"/>
            <w:r w:rsidR="00293B70">
              <w:rPr>
                <w:lang w:val="ru-RU"/>
              </w:rPr>
              <w:t xml:space="preserve">, </w:t>
            </w:r>
            <w:r>
              <w:t>Traverse Theatre</w:t>
            </w:r>
          </w:p>
        </w:tc>
        <w:tc>
          <w:tcPr>
            <w:tcW w:w="1287" w:type="dxa"/>
          </w:tcPr>
          <w:p w:rsidR="00EB6131" w:rsidRDefault="00E60E99">
            <w:r>
              <w:t>Джон[62][63]</w:t>
            </w:r>
          </w:p>
        </w:tc>
      </w:tr>
      <w:tr w:rsidR="00EB6131" w:rsidTr="00E60E99">
        <w:tc>
          <w:tcPr>
            <w:tcW w:w="1521" w:type="dxa"/>
          </w:tcPr>
          <w:p w:rsidR="00EB6131" w:rsidRDefault="00E60E99">
            <w:r>
              <w:t>5 — 28 сентябрь 2002</w:t>
            </w:r>
          </w:p>
        </w:tc>
        <w:tc>
          <w:tcPr>
            <w:tcW w:w="1561" w:type="dxa"/>
          </w:tcPr>
          <w:p w:rsidR="00EB6131" w:rsidRDefault="00E60E99">
            <w:r>
              <w:t>Royal Court Theatre Upstairs, Лондон</w:t>
            </w:r>
          </w:p>
        </w:tc>
        <w:tc>
          <w:tcPr>
            <w:tcW w:w="1221" w:type="dxa"/>
          </w:tcPr>
          <w:p w:rsidR="00EB6131" w:rsidRDefault="00E60E99">
            <w:r>
              <w:t>Далёкие острова</w:t>
            </w:r>
          </w:p>
        </w:tc>
        <w:tc>
          <w:tcPr>
            <w:tcW w:w="1622" w:type="dxa"/>
          </w:tcPr>
          <w:p w:rsidR="00EB6131" w:rsidRDefault="00E60E99">
            <w:r>
              <w:t>Outlying Islands</w:t>
            </w:r>
          </w:p>
        </w:tc>
        <w:tc>
          <w:tcPr>
            <w:tcW w:w="999" w:type="dxa"/>
          </w:tcPr>
          <w:p w:rsidR="00EB6131" w:rsidRDefault="00E60E99">
            <w:r>
              <w:t>Дэвид Грег[en]</w:t>
            </w:r>
          </w:p>
        </w:tc>
        <w:tc>
          <w:tcPr>
            <w:tcW w:w="1246" w:type="dxa"/>
          </w:tcPr>
          <w:p w:rsidR="00EB6131" w:rsidRDefault="00E60E99">
            <w:proofErr w:type="spellStart"/>
            <w:r>
              <w:t>Филип</w:t>
            </w:r>
            <w:proofErr w:type="spellEnd"/>
            <w:r>
              <w:t xml:space="preserve"> </w:t>
            </w:r>
            <w:proofErr w:type="spellStart"/>
            <w:r>
              <w:t>Хауард</w:t>
            </w:r>
            <w:proofErr w:type="spellEnd"/>
            <w:r w:rsidR="00293B70">
              <w:rPr>
                <w:lang w:val="ru-RU"/>
              </w:rPr>
              <w:t xml:space="preserve">, </w:t>
            </w:r>
            <w:r>
              <w:t>Traverse Theatre</w:t>
            </w:r>
          </w:p>
        </w:tc>
        <w:tc>
          <w:tcPr>
            <w:tcW w:w="1287" w:type="dxa"/>
          </w:tcPr>
          <w:p w:rsidR="00EB6131" w:rsidRDefault="00E60E99">
            <w:r>
              <w:t>Джон[62][63]</w:t>
            </w:r>
          </w:p>
        </w:tc>
      </w:tr>
      <w:tr w:rsidR="00EB6131" w:rsidTr="00E60E99">
        <w:tc>
          <w:tcPr>
            <w:tcW w:w="1521" w:type="dxa"/>
          </w:tcPr>
          <w:p w:rsidR="00EB6131" w:rsidRDefault="00E60E99">
            <w:r>
              <w:t>9 — 13 апреля 2003</w:t>
            </w:r>
          </w:p>
        </w:tc>
        <w:tc>
          <w:tcPr>
            <w:tcW w:w="1561" w:type="dxa"/>
          </w:tcPr>
          <w:p w:rsidR="00EB6131" w:rsidRDefault="00E60E99">
            <w:r>
              <w:t>du Maurier Theatre, Торонто</w:t>
            </w:r>
          </w:p>
        </w:tc>
        <w:tc>
          <w:tcPr>
            <w:tcW w:w="1221" w:type="dxa"/>
          </w:tcPr>
          <w:p w:rsidR="00EB6131" w:rsidRDefault="00E60E99">
            <w:r>
              <w:t>Далёкие острова</w:t>
            </w:r>
          </w:p>
        </w:tc>
        <w:tc>
          <w:tcPr>
            <w:tcW w:w="1622" w:type="dxa"/>
          </w:tcPr>
          <w:p w:rsidR="00EB6131" w:rsidRDefault="00E60E99">
            <w:r>
              <w:t>Outlying Islands</w:t>
            </w:r>
          </w:p>
        </w:tc>
        <w:tc>
          <w:tcPr>
            <w:tcW w:w="999" w:type="dxa"/>
          </w:tcPr>
          <w:p w:rsidR="00EB6131" w:rsidRDefault="00E60E99">
            <w:r>
              <w:t>Дэвид Грег[en]</w:t>
            </w:r>
          </w:p>
        </w:tc>
        <w:tc>
          <w:tcPr>
            <w:tcW w:w="1246" w:type="dxa"/>
          </w:tcPr>
          <w:p w:rsidR="00EB6131" w:rsidRDefault="00E60E99">
            <w:proofErr w:type="spellStart"/>
            <w:r>
              <w:t>Филип</w:t>
            </w:r>
            <w:proofErr w:type="spellEnd"/>
            <w:r>
              <w:t xml:space="preserve"> </w:t>
            </w:r>
            <w:proofErr w:type="spellStart"/>
            <w:r>
              <w:t>Хауард</w:t>
            </w:r>
            <w:proofErr w:type="spellEnd"/>
            <w:r w:rsidR="00293B70">
              <w:rPr>
                <w:lang w:val="ru-RU"/>
              </w:rPr>
              <w:t xml:space="preserve">, </w:t>
            </w:r>
            <w:r>
              <w:t>Traverse Theatre</w:t>
            </w:r>
          </w:p>
        </w:tc>
        <w:tc>
          <w:tcPr>
            <w:tcW w:w="1287" w:type="dxa"/>
          </w:tcPr>
          <w:p w:rsidR="00EB6131" w:rsidRDefault="00E60E99">
            <w:r>
              <w:t>Джон[62][63]</w:t>
            </w:r>
          </w:p>
        </w:tc>
      </w:tr>
      <w:tr w:rsidR="00EB6131" w:rsidTr="00E60E99">
        <w:tc>
          <w:tcPr>
            <w:tcW w:w="1521" w:type="dxa"/>
          </w:tcPr>
          <w:p w:rsidR="00EB6131" w:rsidRDefault="00E60E99">
            <w:r>
              <w:t>24 апреля — 10 мая 2003</w:t>
            </w:r>
          </w:p>
        </w:tc>
        <w:tc>
          <w:tcPr>
            <w:tcW w:w="1561" w:type="dxa"/>
          </w:tcPr>
          <w:p w:rsidR="00EB6131" w:rsidRDefault="00E60E99">
            <w:r>
              <w:t>Traverse Theatre, Эдинбург</w:t>
            </w:r>
          </w:p>
        </w:tc>
        <w:tc>
          <w:tcPr>
            <w:tcW w:w="1221" w:type="dxa"/>
          </w:tcPr>
          <w:p w:rsidR="00EB6131" w:rsidRDefault="00E60E99">
            <w:r>
              <w:t>Далёкие острова</w:t>
            </w:r>
          </w:p>
        </w:tc>
        <w:tc>
          <w:tcPr>
            <w:tcW w:w="1622" w:type="dxa"/>
          </w:tcPr>
          <w:p w:rsidR="00EB6131" w:rsidRDefault="00E60E99">
            <w:r>
              <w:t>Outlying Islands</w:t>
            </w:r>
          </w:p>
        </w:tc>
        <w:tc>
          <w:tcPr>
            <w:tcW w:w="999" w:type="dxa"/>
          </w:tcPr>
          <w:p w:rsidR="00EB6131" w:rsidRDefault="00E60E99">
            <w:r>
              <w:t>Дэвид Грег[en]</w:t>
            </w:r>
          </w:p>
        </w:tc>
        <w:tc>
          <w:tcPr>
            <w:tcW w:w="1246" w:type="dxa"/>
          </w:tcPr>
          <w:p w:rsidR="00EB6131" w:rsidRDefault="00E60E99">
            <w:proofErr w:type="spellStart"/>
            <w:r>
              <w:t>Филип</w:t>
            </w:r>
            <w:proofErr w:type="spellEnd"/>
            <w:r>
              <w:t xml:space="preserve"> </w:t>
            </w:r>
            <w:proofErr w:type="spellStart"/>
            <w:r>
              <w:t>Хауард</w:t>
            </w:r>
            <w:proofErr w:type="spellEnd"/>
            <w:r w:rsidR="00293B70">
              <w:rPr>
                <w:lang w:val="ru-RU"/>
              </w:rPr>
              <w:t xml:space="preserve">, </w:t>
            </w:r>
            <w:r>
              <w:t>Traverse Theatre</w:t>
            </w:r>
          </w:p>
        </w:tc>
        <w:tc>
          <w:tcPr>
            <w:tcW w:w="1287" w:type="dxa"/>
          </w:tcPr>
          <w:p w:rsidR="00EB6131" w:rsidRDefault="00E60E99">
            <w:r>
              <w:t>Джон[62][63]</w:t>
            </w:r>
          </w:p>
        </w:tc>
      </w:tr>
      <w:tr w:rsidR="00EB6131" w:rsidTr="00E60E99">
        <w:tc>
          <w:tcPr>
            <w:tcW w:w="1521" w:type="dxa"/>
          </w:tcPr>
          <w:p w:rsidR="00EB6131" w:rsidRDefault="00E60E99">
            <w:r>
              <w:t>13 — 17 мая 2003</w:t>
            </w:r>
          </w:p>
        </w:tc>
        <w:tc>
          <w:tcPr>
            <w:tcW w:w="1561" w:type="dxa"/>
          </w:tcPr>
          <w:p w:rsidR="00EB6131" w:rsidRDefault="00E60E99">
            <w:r>
              <w:t>Citizens Theatre, Глазго</w:t>
            </w:r>
          </w:p>
        </w:tc>
        <w:tc>
          <w:tcPr>
            <w:tcW w:w="1221" w:type="dxa"/>
          </w:tcPr>
          <w:p w:rsidR="00EB6131" w:rsidRDefault="00E60E99">
            <w:r>
              <w:t>Далёкие острова</w:t>
            </w:r>
          </w:p>
        </w:tc>
        <w:tc>
          <w:tcPr>
            <w:tcW w:w="1622" w:type="dxa"/>
          </w:tcPr>
          <w:p w:rsidR="00EB6131" w:rsidRDefault="00E60E99">
            <w:r>
              <w:t>Outlying Islands</w:t>
            </w:r>
          </w:p>
        </w:tc>
        <w:tc>
          <w:tcPr>
            <w:tcW w:w="999" w:type="dxa"/>
          </w:tcPr>
          <w:p w:rsidR="00EB6131" w:rsidRDefault="00E60E99">
            <w:r>
              <w:t>Дэвид Грег[en]</w:t>
            </w:r>
          </w:p>
        </w:tc>
        <w:tc>
          <w:tcPr>
            <w:tcW w:w="1246" w:type="dxa"/>
          </w:tcPr>
          <w:p w:rsidR="00EB6131" w:rsidRDefault="00E60E99">
            <w:proofErr w:type="spellStart"/>
            <w:r>
              <w:t>Филип</w:t>
            </w:r>
            <w:proofErr w:type="spellEnd"/>
            <w:r>
              <w:t xml:space="preserve"> </w:t>
            </w:r>
            <w:proofErr w:type="spellStart"/>
            <w:r>
              <w:t>Хауард</w:t>
            </w:r>
            <w:proofErr w:type="spellEnd"/>
            <w:r w:rsidR="00293B70">
              <w:rPr>
                <w:lang w:val="ru-RU"/>
              </w:rPr>
              <w:t xml:space="preserve">, </w:t>
            </w:r>
            <w:r>
              <w:t>Traverse Theatre</w:t>
            </w:r>
          </w:p>
        </w:tc>
        <w:tc>
          <w:tcPr>
            <w:tcW w:w="1287" w:type="dxa"/>
          </w:tcPr>
          <w:p w:rsidR="00EB6131" w:rsidRDefault="00E60E99">
            <w:r>
              <w:t>Джон[62][63]</w:t>
            </w:r>
          </w:p>
        </w:tc>
      </w:tr>
      <w:tr w:rsidR="00EB6131" w:rsidTr="00E60E99">
        <w:tc>
          <w:tcPr>
            <w:tcW w:w="1521" w:type="dxa"/>
          </w:tcPr>
          <w:p w:rsidR="00EB6131" w:rsidRDefault="00E60E99">
            <w:r>
              <w:t>20 — 24 мая 2003</w:t>
            </w:r>
          </w:p>
        </w:tc>
        <w:tc>
          <w:tcPr>
            <w:tcW w:w="1561" w:type="dxa"/>
          </w:tcPr>
          <w:p w:rsidR="00EB6131" w:rsidRDefault="00E60E99">
            <w:r>
              <w:t>Adam Smith Theatre, Керколди</w:t>
            </w:r>
          </w:p>
        </w:tc>
        <w:tc>
          <w:tcPr>
            <w:tcW w:w="1221" w:type="dxa"/>
          </w:tcPr>
          <w:p w:rsidR="00EB6131" w:rsidRDefault="00E60E99">
            <w:r>
              <w:t>Далёкие острова</w:t>
            </w:r>
          </w:p>
        </w:tc>
        <w:tc>
          <w:tcPr>
            <w:tcW w:w="1622" w:type="dxa"/>
          </w:tcPr>
          <w:p w:rsidR="00EB6131" w:rsidRDefault="00E60E99">
            <w:r>
              <w:t>Outlying Islands</w:t>
            </w:r>
          </w:p>
        </w:tc>
        <w:tc>
          <w:tcPr>
            <w:tcW w:w="999" w:type="dxa"/>
          </w:tcPr>
          <w:p w:rsidR="00EB6131" w:rsidRDefault="00E60E99">
            <w:r>
              <w:t>Дэвид Грег[en]</w:t>
            </w:r>
          </w:p>
        </w:tc>
        <w:tc>
          <w:tcPr>
            <w:tcW w:w="1246" w:type="dxa"/>
          </w:tcPr>
          <w:p w:rsidR="00EB6131" w:rsidRDefault="00E60E99">
            <w:proofErr w:type="spellStart"/>
            <w:r>
              <w:t>Филип</w:t>
            </w:r>
            <w:proofErr w:type="spellEnd"/>
            <w:r>
              <w:t xml:space="preserve"> </w:t>
            </w:r>
            <w:proofErr w:type="spellStart"/>
            <w:r>
              <w:t>Хауард</w:t>
            </w:r>
            <w:proofErr w:type="spellEnd"/>
            <w:r w:rsidR="00293B70">
              <w:rPr>
                <w:lang w:val="ru-RU"/>
              </w:rPr>
              <w:t xml:space="preserve">, </w:t>
            </w:r>
            <w:r>
              <w:t>Traverse Theatre</w:t>
            </w:r>
          </w:p>
        </w:tc>
        <w:tc>
          <w:tcPr>
            <w:tcW w:w="1287" w:type="dxa"/>
          </w:tcPr>
          <w:p w:rsidR="00EB6131" w:rsidRDefault="00E60E99">
            <w:r>
              <w:t>Джон[62][63]</w:t>
            </w:r>
          </w:p>
        </w:tc>
      </w:tr>
      <w:tr w:rsidR="00EB6131" w:rsidTr="00E60E99">
        <w:tc>
          <w:tcPr>
            <w:tcW w:w="1521" w:type="dxa"/>
          </w:tcPr>
          <w:p w:rsidR="00EB6131" w:rsidRDefault="00E60E99">
            <w:r>
              <w:t xml:space="preserve">27 — 29 мая </w:t>
            </w:r>
            <w:r>
              <w:lastRenderedPageBreak/>
              <w:t>2003</w:t>
            </w:r>
          </w:p>
        </w:tc>
        <w:tc>
          <w:tcPr>
            <w:tcW w:w="1561" w:type="dxa"/>
          </w:tcPr>
          <w:p w:rsidR="00EB6131" w:rsidRDefault="00E60E99">
            <w:r>
              <w:lastRenderedPageBreak/>
              <w:t xml:space="preserve">Salisbury Playhouse, </w:t>
            </w:r>
            <w:r>
              <w:lastRenderedPageBreak/>
              <w:t>Солсбери</w:t>
            </w:r>
          </w:p>
        </w:tc>
        <w:tc>
          <w:tcPr>
            <w:tcW w:w="1221" w:type="dxa"/>
          </w:tcPr>
          <w:p w:rsidR="00EB6131" w:rsidRDefault="00E60E99">
            <w:r>
              <w:lastRenderedPageBreak/>
              <w:t>Далёкие острова</w:t>
            </w:r>
          </w:p>
        </w:tc>
        <w:tc>
          <w:tcPr>
            <w:tcW w:w="1622" w:type="dxa"/>
          </w:tcPr>
          <w:p w:rsidR="00EB6131" w:rsidRDefault="00E60E99">
            <w:r>
              <w:t>Outlying Islands</w:t>
            </w:r>
          </w:p>
        </w:tc>
        <w:tc>
          <w:tcPr>
            <w:tcW w:w="999" w:type="dxa"/>
          </w:tcPr>
          <w:p w:rsidR="00EB6131" w:rsidRDefault="00E60E99">
            <w:r>
              <w:t>Дэвид Грег[en]</w:t>
            </w:r>
          </w:p>
        </w:tc>
        <w:tc>
          <w:tcPr>
            <w:tcW w:w="1246" w:type="dxa"/>
          </w:tcPr>
          <w:p w:rsidR="00EB6131" w:rsidRDefault="00E60E99">
            <w:proofErr w:type="spellStart"/>
            <w:r>
              <w:t>Филип</w:t>
            </w:r>
            <w:proofErr w:type="spellEnd"/>
            <w:r>
              <w:t xml:space="preserve"> </w:t>
            </w:r>
            <w:proofErr w:type="spellStart"/>
            <w:r>
              <w:t>Хауард</w:t>
            </w:r>
            <w:proofErr w:type="spellEnd"/>
            <w:r w:rsidR="00293B70">
              <w:rPr>
                <w:lang w:val="ru-RU"/>
              </w:rPr>
              <w:t xml:space="preserve">, </w:t>
            </w:r>
            <w:r>
              <w:lastRenderedPageBreak/>
              <w:t>Traverse Theatre</w:t>
            </w:r>
          </w:p>
        </w:tc>
        <w:tc>
          <w:tcPr>
            <w:tcW w:w="1287" w:type="dxa"/>
          </w:tcPr>
          <w:p w:rsidR="00EB6131" w:rsidRDefault="00E60E99">
            <w:r>
              <w:lastRenderedPageBreak/>
              <w:t>Джон[62][63]</w:t>
            </w:r>
          </w:p>
        </w:tc>
      </w:tr>
      <w:tr w:rsidR="00EB6131" w:rsidTr="00E60E99">
        <w:tc>
          <w:tcPr>
            <w:tcW w:w="1521" w:type="dxa"/>
          </w:tcPr>
          <w:p w:rsidR="00EB6131" w:rsidRDefault="00E60E99">
            <w:r>
              <w:lastRenderedPageBreak/>
              <w:t>3 — 28 июня 2003</w:t>
            </w:r>
          </w:p>
        </w:tc>
        <w:tc>
          <w:tcPr>
            <w:tcW w:w="1561" w:type="dxa"/>
          </w:tcPr>
          <w:p w:rsidR="00EB6131" w:rsidRDefault="00E60E99">
            <w:r>
              <w:t>гастроли по Шотландии</w:t>
            </w:r>
          </w:p>
        </w:tc>
        <w:tc>
          <w:tcPr>
            <w:tcW w:w="1221" w:type="dxa"/>
          </w:tcPr>
          <w:p w:rsidR="00EB6131" w:rsidRDefault="00E60E99">
            <w:r>
              <w:t>Далёкие острова</w:t>
            </w:r>
          </w:p>
        </w:tc>
        <w:tc>
          <w:tcPr>
            <w:tcW w:w="1622" w:type="dxa"/>
          </w:tcPr>
          <w:p w:rsidR="00EB6131" w:rsidRDefault="00E60E99">
            <w:r>
              <w:t>Outlying Islands</w:t>
            </w:r>
          </w:p>
        </w:tc>
        <w:tc>
          <w:tcPr>
            <w:tcW w:w="999" w:type="dxa"/>
          </w:tcPr>
          <w:p w:rsidR="00EB6131" w:rsidRDefault="00E60E99">
            <w:r>
              <w:t>Дэвид Грег[en]</w:t>
            </w:r>
          </w:p>
        </w:tc>
        <w:tc>
          <w:tcPr>
            <w:tcW w:w="1246" w:type="dxa"/>
          </w:tcPr>
          <w:p w:rsidR="00EB6131" w:rsidRDefault="00E60E99">
            <w:proofErr w:type="spellStart"/>
            <w:r>
              <w:t>Филип</w:t>
            </w:r>
            <w:proofErr w:type="spellEnd"/>
            <w:r>
              <w:t xml:space="preserve"> </w:t>
            </w:r>
            <w:proofErr w:type="spellStart"/>
            <w:r>
              <w:t>Хауард</w:t>
            </w:r>
            <w:proofErr w:type="spellEnd"/>
            <w:r w:rsidR="00293B70">
              <w:rPr>
                <w:lang w:val="ru-RU"/>
              </w:rPr>
              <w:t xml:space="preserve">, </w:t>
            </w:r>
            <w:r>
              <w:t>Traverse Theatre</w:t>
            </w:r>
          </w:p>
        </w:tc>
        <w:tc>
          <w:tcPr>
            <w:tcW w:w="1287" w:type="dxa"/>
          </w:tcPr>
          <w:p w:rsidR="00EB6131" w:rsidRDefault="00E60E99">
            <w:r>
              <w:t>Джон[62][63]</w:t>
            </w:r>
          </w:p>
        </w:tc>
      </w:tr>
      <w:tr w:rsidR="00EB6131" w:rsidTr="00E60E99">
        <w:tc>
          <w:tcPr>
            <w:tcW w:w="1521" w:type="dxa"/>
          </w:tcPr>
          <w:p w:rsidR="00EB6131" w:rsidRDefault="00E60E99">
            <w:r>
              <w:t>3 — 12 февраля 2005</w:t>
            </w:r>
          </w:p>
        </w:tc>
        <w:tc>
          <w:tcPr>
            <w:tcW w:w="1561" w:type="dxa"/>
          </w:tcPr>
          <w:p w:rsidR="00EB6131" w:rsidRDefault="00E60E99">
            <w:r>
              <w:t>Tron Theatre, Глазго</w:t>
            </w:r>
          </w:p>
        </w:tc>
        <w:tc>
          <w:tcPr>
            <w:tcW w:w="1221" w:type="dxa"/>
          </w:tcPr>
          <w:p w:rsidR="00EB6131" w:rsidRDefault="00E60E99">
            <w:r>
              <w:t>Ножи в курицах</w:t>
            </w:r>
          </w:p>
        </w:tc>
        <w:tc>
          <w:tcPr>
            <w:tcW w:w="1622" w:type="dxa"/>
          </w:tcPr>
          <w:p w:rsidR="00EB6131" w:rsidRDefault="00E60E99">
            <w:r>
              <w:t>Knives in Hens</w:t>
            </w:r>
          </w:p>
        </w:tc>
        <w:tc>
          <w:tcPr>
            <w:tcW w:w="999" w:type="dxa"/>
          </w:tcPr>
          <w:p w:rsidR="00EB6131" w:rsidRDefault="00E60E99">
            <w:r>
              <w:t>Дэвид Хэрроуэр</w:t>
            </w:r>
          </w:p>
        </w:tc>
        <w:tc>
          <w:tcPr>
            <w:tcW w:w="1246" w:type="dxa"/>
          </w:tcPr>
          <w:p w:rsidR="00EB6131" w:rsidRDefault="00E60E99">
            <w:proofErr w:type="spellStart"/>
            <w:r>
              <w:t>Гай</w:t>
            </w:r>
            <w:proofErr w:type="spellEnd"/>
            <w:r>
              <w:t xml:space="preserve"> </w:t>
            </w:r>
            <w:proofErr w:type="spellStart"/>
            <w:r>
              <w:t>Холландс</w:t>
            </w:r>
            <w:proofErr w:type="spellEnd"/>
            <w:r w:rsidR="00293B70" w:rsidRPr="00293B70">
              <w:t xml:space="preserve">, </w:t>
            </w:r>
            <w:r>
              <w:t>TAG Theatre Company</w:t>
            </w:r>
          </w:p>
        </w:tc>
        <w:tc>
          <w:tcPr>
            <w:tcW w:w="1287" w:type="dxa"/>
          </w:tcPr>
          <w:p w:rsidR="00EB6131" w:rsidRDefault="00E60E99">
            <w:r>
              <w:t>Жеребчик Уильям (Пахарь)[64]</w:t>
            </w:r>
          </w:p>
        </w:tc>
      </w:tr>
      <w:tr w:rsidR="00EB6131" w:rsidTr="00E60E99">
        <w:tc>
          <w:tcPr>
            <w:tcW w:w="1521" w:type="dxa"/>
          </w:tcPr>
          <w:p w:rsidR="00EB6131" w:rsidRDefault="00E60E99">
            <w:r>
              <w:t>14 февраля — 7 марта 2005</w:t>
            </w:r>
          </w:p>
        </w:tc>
        <w:tc>
          <w:tcPr>
            <w:tcW w:w="1561" w:type="dxa"/>
          </w:tcPr>
          <w:p w:rsidR="00EB6131" w:rsidRDefault="00E60E99">
            <w:r>
              <w:t>гастроли по Шотландии</w:t>
            </w:r>
          </w:p>
        </w:tc>
        <w:tc>
          <w:tcPr>
            <w:tcW w:w="1221" w:type="dxa"/>
          </w:tcPr>
          <w:p w:rsidR="00EB6131" w:rsidRDefault="00E60E99">
            <w:r>
              <w:t>Ножи в курицах</w:t>
            </w:r>
          </w:p>
        </w:tc>
        <w:tc>
          <w:tcPr>
            <w:tcW w:w="1622" w:type="dxa"/>
          </w:tcPr>
          <w:p w:rsidR="00EB6131" w:rsidRDefault="00E60E99">
            <w:r>
              <w:t>Knives in Hens</w:t>
            </w:r>
          </w:p>
        </w:tc>
        <w:tc>
          <w:tcPr>
            <w:tcW w:w="999" w:type="dxa"/>
          </w:tcPr>
          <w:p w:rsidR="00EB6131" w:rsidRDefault="00E60E99">
            <w:r>
              <w:t>Дэвид Хэрроуэр</w:t>
            </w:r>
          </w:p>
        </w:tc>
        <w:tc>
          <w:tcPr>
            <w:tcW w:w="1246" w:type="dxa"/>
          </w:tcPr>
          <w:p w:rsidR="00EB6131" w:rsidRDefault="00E60E99">
            <w:proofErr w:type="spellStart"/>
            <w:r>
              <w:t>Гай</w:t>
            </w:r>
            <w:proofErr w:type="spellEnd"/>
            <w:r>
              <w:t xml:space="preserve"> </w:t>
            </w:r>
            <w:proofErr w:type="spellStart"/>
            <w:r>
              <w:t>Холландс</w:t>
            </w:r>
            <w:proofErr w:type="spellEnd"/>
            <w:r w:rsidR="00293B70" w:rsidRPr="00293B70">
              <w:t xml:space="preserve">, </w:t>
            </w:r>
            <w:r>
              <w:t>TAG Theatre Company</w:t>
            </w:r>
          </w:p>
        </w:tc>
        <w:tc>
          <w:tcPr>
            <w:tcW w:w="1287" w:type="dxa"/>
          </w:tcPr>
          <w:p w:rsidR="00EB6131" w:rsidRDefault="00E60E99">
            <w:r>
              <w:t>Жеребчик Уильям (Пахарь)[64]</w:t>
            </w:r>
          </w:p>
        </w:tc>
      </w:tr>
      <w:tr w:rsidR="00EB6131" w:rsidTr="00E60E99">
        <w:tc>
          <w:tcPr>
            <w:tcW w:w="1521" w:type="dxa"/>
          </w:tcPr>
          <w:p w:rsidR="00EB6131" w:rsidRDefault="00E60E99">
            <w:r>
              <w:t>8 — 12 марта 2005</w:t>
            </w:r>
          </w:p>
        </w:tc>
        <w:tc>
          <w:tcPr>
            <w:tcW w:w="1561" w:type="dxa"/>
          </w:tcPr>
          <w:p w:rsidR="00EB6131" w:rsidRDefault="00E60E99">
            <w:r>
              <w:t>Traverse Theatre, Эдинбург</w:t>
            </w:r>
          </w:p>
        </w:tc>
        <w:tc>
          <w:tcPr>
            <w:tcW w:w="1221" w:type="dxa"/>
          </w:tcPr>
          <w:p w:rsidR="00EB6131" w:rsidRDefault="00E60E99">
            <w:r>
              <w:t>Ножи в курицах</w:t>
            </w:r>
          </w:p>
        </w:tc>
        <w:tc>
          <w:tcPr>
            <w:tcW w:w="1622" w:type="dxa"/>
          </w:tcPr>
          <w:p w:rsidR="00EB6131" w:rsidRDefault="00E60E99">
            <w:r>
              <w:t>Knives in Hens</w:t>
            </w:r>
          </w:p>
        </w:tc>
        <w:tc>
          <w:tcPr>
            <w:tcW w:w="999" w:type="dxa"/>
          </w:tcPr>
          <w:p w:rsidR="00EB6131" w:rsidRDefault="00E60E99">
            <w:r>
              <w:t>Дэвид Хэрроуэр</w:t>
            </w:r>
          </w:p>
        </w:tc>
        <w:tc>
          <w:tcPr>
            <w:tcW w:w="1246" w:type="dxa"/>
          </w:tcPr>
          <w:p w:rsidR="00EB6131" w:rsidRDefault="00E60E99">
            <w:proofErr w:type="spellStart"/>
            <w:r>
              <w:t>Гай</w:t>
            </w:r>
            <w:proofErr w:type="spellEnd"/>
            <w:r>
              <w:t xml:space="preserve"> </w:t>
            </w:r>
            <w:proofErr w:type="spellStart"/>
            <w:r>
              <w:t>Холландс</w:t>
            </w:r>
            <w:proofErr w:type="spellEnd"/>
            <w:r w:rsidR="00293B70" w:rsidRPr="00293B70">
              <w:t xml:space="preserve">, </w:t>
            </w:r>
            <w:r>
              <w:t>TAG Theatre Company</w:t>
            </w:r>
          </w:p>
        </w:tc>
        <w:tc>
          <w:tcPr>
            <w:tcW w:w="1287" w:type="dxa"/>
          </w:tcPr>
          <w:p w:rsidR="00EB6131" w:rsidRDefault="00E60E99">
            <w:r>
              <w:t>Жеребчик Уильям (Пахарь)[64]</w:t>
            </w:r>
          </w:p>
        </w:tc>
      </w:tr>
      <w:tr w:rsidR="00EB6131" w:rsidTr="00E60E99">
        <w:tc>
          <w:tcPr>
            <w:tcW w:w="1521" w:type="dxa"/>
          </w:tcPr>
          <w:p w:rsidR="00EB6131" w:rsidRDefault="00E60E99">
            <w:r>
              <w:t>16 марта 2005</w:t>
            </w:r>
          </w:p>
        </w:tc>
        <w:tc>
          <w:tcPr>
            <w:tcW w:w="1561" w:type="dxa"/>
          </w:tcPr>
          <w:p w:rsidR="00EB6131" w:rsidRDefault="00E60E99">
            <w:r>
              <w:t>Howden Park Centre, Ливингстон</w:t>
            </w:r>
          </w:p>
        </w:tc>
        <w:tc>
          <w:tcPr>
            <w:tcW w:w="1221" w:type="dxa"/>
          </w:tcPr>
          <w:p w:rsidR="00EB6131" w:rsidRDefault="00E60E99">
            <w:r>
              <w:t>Ножи в курицах</w:t>
            </w:r>
          </w:p>
        </w:tc>
        <w:tc>
          <w:tcPr>
            <w:tcW w:w="1622" w:type="dxa"/>
          </w:tcPr>
          <w:p w:rsidR="00EB6131" w:rsidRDefault="00E60E99">
            <w:r>
              <w:t>Knives in Hens</w:t>
            </w:r>
          </w:p>
        </w:tc>
        <w:tc>
          <w:tcPr>
            <w:tcW w:w="999" w:type="dxa"/>
          </w:tcPr>
          <w:p w:rsidR="00EB6131" w:rsidRDefault="00E60E99">
            <w:r>
              <w:t>Дэвид Хэрроуэр</w:t>
            </w:r>
          </w:p>
        </w:tc>
        <w:tc>
          <w:tcPr>
            <w:tcW w:w="1246" w:type="dxa"/>
          </w:tcPr>
          <w:p w:rsidR="00EB6131" w:rsidRDefault="00E60E99">
            <w:proofErr w:type="spellStart"/>
            <w:r>
              <w:t>Гай</w:t>
            </w:r>
            <w:proofErr w:type="spellEnd"/>
            <w:r>
              <w:t xml:space="preserve"> </w:t>
            </w:r>
            <w:proofErr w:type="spellStart"/>
            <w:r>
              <w:t>Холландс</w:t>
            </w:r>
            <w:proofErr w:type="spellEnd"/>
            <w:r w:rsidR="00293B70" w:rsidRPr="00293B70">
              <w:t xml:space="preserve">, </w:t>
            </w:r>
            <w:r>
              <w:t>TAG Theatre Company</w:t>
            </w:r>
          </w:p>
        </w:tc>
        <w:tc>
          <w:tcPr>
            <w:tcW w:w="1287" w:type="dxa"/>
          </w:tcPr>
          <w:p w:rsidR="00EB6131" w:rsidRDefault="00E60E99">
            <w:r>
              <w:t>Жеребчик Уильям (Пахарь)[64]</w:t>
            </w:r>
          </w:p>
        </w:tc>
      </w:tr>
      <w:tr w:rsidR="00EB6131" w:rsidTr="00E60E99">
        <w:tc>
          <w:tcPr>
            <w:tcW w:w="1521" w:type="dxa"/>
          </w:tcPr>
          <w:p w:rsidR="00EB6131" w:rsidRDefault="00E60E99">
            <w:r>
              <w:t>22 января — 10 марта 2007</w:t>
            </w:r>
          </w:p>
        </w:tc>
        <w:tc>
          <w:tcPr>
            <w:tcW w:w="1561" w:type="dxa"/>
          </w:tcPr>
          <w:p w:rsidR="00EB6131" w:rsidRDefault="00E60E99">
            <w:r>
              <w:t>Royal Exchange Theatre, Манчестер</w:t>
            </w:r>
          </w:p>
        </w:tc>
        <w:tc>
          <w:tcPr>
            <w:tcW w:w="1221" w:type="dxa"/>
          </w:tcPr>
          <w:p w:rsidR="00EB6131" w:rsidRDefault="00E60E99">
            <w:r>
              <w:t>Водоворот</w:t>
            </w:r>
          </w:p>
        </w:tc>
        <w:tc>
          <w:tcPr>
            <w:tcW w:w="1622" w:type="dxa"/>
          </w:tcPr>
          <w:p w:rsidR="00EB6131" w:rsidRDefault="00E60E99">
            <w:r>
              <w:t>The Vortex</w:t>
            </w:r>
          </w:p>
        </w:tc>
        <w:tc>
          <w:tcPr>
            <w:tcW w:w="999" w:type="dxa"/>
          </w:tcPr>
          <w:p w:rsidR="00EB6131" w:rsidRDefault="00E60E99">
            <w:r>
              <w:t>Ноэл Кауард</w:t>
            </w:r>
          </w:p>
        </w:tc>
        <w:tc>
          <w:tcPr>
            <w:tcW w:w="1246" w:type="dxa"/>
          </w:tcPr>
          <w:p w:rsidR="00EB6131" w:rsidRDefault="00E60E99">
            <w:r>
              <w:t>Джо Комбс</w:t>
            </w:r>
          </w:p>
        </w:tc>
        <w:tc>
          <w:tcPr>
            <w:tcW w:w="1287" w:type="dxa"/>
          </w:tcPr>
          <w:p w:rsidR="00EB6131" w:rsidRDefault="00E60E99">
            <w:r>
              <w:t>Том Верян[65]</w:t>
            </w:r>
          </w:p>
        </w:tc>
      </w:tr>
      <w:tr w:rsidR="00EB6131" w:rsidTr="00E60E99">
        <w:tc>
          <w:tcPr>
            <w:tcW w:w="1521" w:type="dxa"/>
          </w:tcPr>
          <w:p w:rsidR="00EB6131" w:rsidRDefault="00E60E99">
            <w:r>
              <w:t>21 сентября — 13 октября 2007</w:t>
            </w:r>
          </w:p>
        </w:tc>
        <w:tc>
          <w:tcPr>
            <w:tcW w:w="1561" w:type="dxa"/>
          </w:tcPr>
          <w:p w:rsidR="00EB6131" w:rsidRDefault="00E60E99">
            <w:r>
              <w:t>Citizens Theatre, Глазго</w:t>
            </w:r>
          </w:p>
        </w:tc>
        <w:tc>
          <w:tcPr>
            <w:tcW w:w="1221" w:type="dxa"/>
          </w:tcPr>
          <w:p w:rsidR="00EB6131" w:rsidRDefault="00E60E99">
            <w:r>
              <w:t>Гамлет</w:t>
            </w:r>
          </w:p>
        </w:tc>
        <w:tc>
          <w:tcPr>
            <w:tcW w:w="1622" w:type="dxa"/>
          </w:tcPr>
          <w:p w:rsidR="00EB6131" w:rsidRDefault="00E60E99">
            <w:r>
              <w:t>Hamlet</w:t>
            </w:r>
          </w:p>
        </w:tc>
        <w:tc>
          <w:tcPr>
            <w:tcW w:w="999" w:type="dxa"/>
          </w:tcPr>
          <w:p w:rsidR="00EB6131" w:rsidRDefault="00E60E99">
            <w:r>
              <w:t>Уильям Шекспир</w:t>
            </w:r>
          </w:p>
        </w:tc>
        <w:tc>
          <w:tcPr>
            <w:tcW w:w="1246" w:type="dxa"/>
          </w:tcPr>
          <w:p w:rsidR="00EB6131" w:rsidRDefault="00E60E99">
            <w:r>
              <w:t>Доминик Хилл[en]</w:t>
            </w:r>
          </w:p>
        </w:tc>
        <w:tc>
          <w:tcPr>
            <w:tcW w:w="1287" w:type="dxa"/>
          </w:tcPr>
          <w:p w:rsidR="00EB6131" w:rsidRDefault="00E60E99">
            <w:r>
              <w:t>Фортинбрас / Гильденстерн[65]</w:t>
            </w:r>
          </w:p>
        </w:tc>
      </w:tr>
      <w:tr w:rsidR="00EB6131" w:rsidTr="00E60E99">
        <w:tc>
          <w:tcPr>
            <w:tcW w:w="1521" w:type="dxa"/>
          </w:tcPr>
          <w:p w:rsidR="00EB6131" w:rsidRDefault="00E60E99">
            <w:r>
              <w:lastRenderedPageBreak/>
              <w:t>30 октября — 24 ноября 2007</w:t>
            </w:r>
          </w:p>
        </w:tc>
        <w:tc>
          <w:tcPr>
            <w:tcW w:w="1561" w:type="dxa"/>
          </w:tcPr>
          <w:p w:rsidR="00EB6131" w:rsidRDefault="00E60E99">
            <w:r>
              <w:t>Traverse Theatre, Эдинбург</w:t>
            </w:r>
          </w:p>
        </w:tc>
        <w:tc>
          <w:tcPr>
            <w:tcW w:w="1221" w:type="dxa"/>
          </w:tcPr>
          <w:p w:rsidR="00EB6131" w:rsidRDefault="00E60E99">
            <w:r>
              <w:t>Искатель жемчуга</w:t>
            </w:r>
          </w:p>
        </w:tc>
        <w:tc>
          <w:tcPr>
            <w:tcW w:w="1622" w:type="dxa"/>
          </w:tcPr>
          <w:p w:rsidR="00EB6131" w:rsidRDefault="00E60E99">
            <w:r>
              <w:t>The Pearlfisher</w:t>
            </w:r>
          </w:p>
        </w:tc>
        <w:tc>
          <w:tcPr>
            <w:tcW w:w="999" w:type="dxa"/>
          </w:tcPr>
          <w:p w:rsidR="00EB6131" w:rsidRDefault="00E60E99">
            <w:r>
              <w:t>Иан Финли Маклауд[en]</w:t>
            </w:r>
          </w:p>
        </w:tc>
        <w:tc>
          <w:tcPr>
            <w:tcW w:w="1246" w:type="dxa"/>
          </w:tcPr>
          <w:p w:rsidR="00EB6131" w:rsidRDefault="00E60E99">
            <w:r>
              <w:t>Филип Хауард</w:t>
            </w:r>
          </w:p>
        </w:tc>
        <w:tc>
          <w:tcPr>
            <w:tcW w:w="1287" w:type="dxa"/>
          </w:tcPr>
          <w:p w:rsidR="00EB6131" w:rsidRDefault="00E60E99">
            <w:r>
              <w:t>Родерик / Эдди[65]</w:t>
            </w:r>
          </w:p>
        </w:tc>
      </w:tr>
      <w:tr w:rsidR="00EB6131" w:rsidTr="00E60E99">
        <w:tc>
          <w:tcPr>
            <w:tcW w:w="1521" w:type="dxa"/>
          </w:tcPr>
          <w:p w:rsidR="00EB6131" w:rsidRDefault="00E60E99">
            <w:r>
              <w:t>12 — 29 марта 2008</w:t>
            </w:r>
          </w:p>
        </w:tc>
        <w:tc>
          <w:tcPr>
            <w:tcW w:w="1561" w:type="dxa"/>
          </w:tcPr>
          <w:p w:rsidR="00EB6131" w:rsidRDefault="00E60E99">
            <w:r>
              <w:t>Dundee Repertory Theatre, Данди</w:t>
            </w:r>
          </w:p>
        </w:tc>
        <w:tc>
          <w:tcPr>
            <w:tcW w:w="1221" w:type="dxa"/>
          </w:tcPr>
          <w:p w:rsidR="00EB6131" w:rsidRDefault="00E60E99">
            <w:r>
              <w:t>Ромео и Джульетта</w:t>
            </w:r>
          </w:p>
        </w:tc>
        <w:tc>
          <w:tcPr>
            <w:tcW w:w="1622" w:type="dxa"/>
          </w:tcPr>
          <w:p w:rsidR="00EB6131" w:rsidRDefault="00E60E99">
            <w:r>
              <w:t>Romeo And Juliet</w:t>
            </w:r>
          </w:p>
        </w:tc>
        <w:tc>
          <w:tcPr>
            <w:tcW w:w="999" w:type="dxa"/>
          </w:tcPr>
          <w:p w:rsidR="00EB6131" w:rsidRDefault="00E60E99">
            <w:r>
              <w:t>Уильям Шекспир</w:t>
            </w:r>
          </w:p>
        </w:tc>
        <w:tc>
          <w:tcPr>
            <w:tcW w:w="1246" w:type="dxa"/>
          </w:tcPr>
          <w:p w:rsidR="00EB6131" w:rsidRDefault="00E60E99">
            <w:r>
              <w:t>Джеймс Брайнинг</w:t>
            </w:r>
          </w:p>
        </w:tc>
        <w:tc>
          <w:tcPr>
            <w:tcW w:w="1287" w:type="dxa"/>
          </w:tcPr>
          <w:p w:rsidR="00EB6131" w:rsidRDefault="00E60E99">
            <w:r>
              <w:t>Парис[65]</w:t>
            </w:r>
          </w:p>
        </w:tc>
      </w:tr>
      <w:tr w:rsidR="00EB6131" w:rsidTr="00E60E99">
        <w:tc>
          <w:tcPr>
            <w:tcW w:w="1521" w:type="dxa"/>
          </w:tcPr>
          <w:p w:rsidR="00EB6131" w:rsidRDefault="00E60E99">
            <w:r>
              <w:t>12 сентября — 11 октября 2008</w:t>
            </w:r>
          </w:p>
        </w:tc>
        <w:tc>
          <w:tcPr>
            <w:tcW w:w="1561" w:type="dxa"/>
          </w:tcPr>
          <w:p w:rsidR="00EB6131" w:rsidRDefault="00E60E99">
            <w:r>
              <w:t>Royal Lyceum Theatre, Эдинбург</w:t>
            </w:r>
          </w:p>
        </w:tc>
        <w:tc>
          <w:tcPr>
            <w:tcW w:w="1221" w:type="dxa"/>
          </w:tcPr>
          <w:p w:rsidR="00EB6131" w:rsidRDefault="00E60E99">
            <w:r>
              <w:t>Макбет</w:t>
            </w:r>
          </w:p>
        </w:tc>
        <w:tc>
          <w:tcPr>
            <w:tcW w:w="1622" w:type="dxa"/>
          </w:tcPr>
          <w:p w:rsidR="00EB6131" w:rsidRDefault="00E60E99">
            <w:r>
              <w:t>Macbeth</w:t>
            </w:r>
          </w:p>
        </w:tc>
        <w:tc>
          <w:tcPr>
            <w:tcW w:w="999" w:type="dxa"/>
          </w:tcPr>
          <w:p w:rsidR="00EB6131" w:rsidRDefault="00E60E99">
            <w:r>
              <w:t>Уильям Шекспир</w:t>
            </w:r>
          </w:p>
        </w:tc>
        <w:tc>
          <w:tcPr>
            <w:tcW w:w="1246" w:type="dxa"/>
          </w:tcPr>
          <w:p w:rsidR="00EB6131" w:rsidRDefault="00E60E99">
            <w:proofErr w:type="spellStart"/>
            <w:r>
              <w:t>Люси</w:t>
            </w:r>
            <w:proofErr w:type="spellEnd"/>
            <w:r>
              <w:t xml:space="preserve"> </w:t>
            </w:r>
            <w:proofErr w:type="spellStart"/>
            <w:r>
              <w:t>Питман-Уоллес</w:t>
            </w:r>
            <w:proofErr w:type="spellEnd"/>
            <w:r w:rsidR="00293B70" w:rsidRPr="00293B70">
              <w:t xml:space="preserve">, </w:t>
            </w:r>
            <w:r>
              <w:t>Royal Lyceum Theatre</w:t>
            </w:r>
          </w:p>
        </w:tc>
        <w:tc>
          <w:tcPr>
            <w:tcW w:w="1287" w:type="dxa"/>
          </w:tcPr>
          <w:p w:rsidR="00EB6131" w:rsidRDefault="00E60E99">
            <w:r>
              <w:t>Малкольм / убийца[65]</w:t>
            </w:r>
          </w:p>
        </w:tc>
      </w:tr>
      <w:tr w:rsidR="00EB6131" w:rsidTr="00E60E99">
        <w:tc>
          <w:tcPr>
            <w:tcW w:w="1521" w:type="dxa"/>
          </w:tcPr>
          <w:p w:rsidR="00EB6131" w:rsidRDefault="00E60E99">
            <w:r>
              <w:t>22 октября — 15 ноября 2008</w:t>
            </w:r>
          </w:p>
        </w:tc>
        <w:tc>
          <w:tcPr>
            <w:tcW w:w="1561" w:type="dxa"/>
          </w:tcPr>
          <w:p w:rsidR="00EB6131" w:rsidRDefault="00E60E99">
            <w:r>
              <w:t>Playhouse, Ноттингем</w:t>
            </w:r>
          </w:p>
        </w:tc>
        <w:tc>
          <w:tcPr>
            <w:tcW w:w="1221" w:type="dxa"/>
          </w:tcPr>
          <w:p w:rsidR="00EB6131" w:rsidRDefault="00E60E99">
            <w:r>
              <w:t>Макбет</w:t>
            </w:r>
          </w:p>
        </w:tc>
        <w:tc>
          <w:tcPr>
            <w:tcW w:w="1622" w:type="dxa"/>
          </w:tcPr>
          <w:p w:rsidR="00EB6131" w:rsidRDefault="00E60E99">
            <w:r>
              <w:t>Macbeth</w:t>
            </w:r>
          </w:p>
        </w:tc>
        <w:tc>
          <w:tcPr>
            <w:tcW w:w="999" w:type="dxa"/>
          </w:tcPr>
          <w:p w:rsidR="00EB6131" w:rsidRDefault="00E60E99">
            <w:r>
              <w:t>Уильям Шекспир</w:t>
            </w:r>
          </w:p>
        </w:tc>
        <w:tc>
          <w:tcPr>
            <w:tcW w:w="1246" w:type="dxa"/>
          </w:tcPr>
          <w:p w:rsidR="00EB6131" w:rsidRDefault="00E60E99">
            <w:proofErr w:type="spellStart"/>
            <w:r>
              <w:t>Люси</w:t>
            </w:r>
            <w:proofErr w:type="spellEnd"/>
            <w:r>
              <w:t xml:space="preserve"> </w:t>
            </w:r>
            <w:proofErr w:type="spellStart"/>
            <w:r>
              <w:t>Питман-Уоллес</w:t>
            </w:r>
            <w:proofErr w:type="spellEnd"/>
            <w:r w:rsidR="00293B70" w:rsidRPr="00293B70">
              <w:t xml:space="preserve">, </w:t>
            </w:r>
            <w:r>
              <w:t>Royal Lyceum Theatre</w:t>
            </w:r>
          </w:p>
        </w:tc>
        <w:tc>
          <w:tcPr>
            <w:tcW w:w="1287" w:type="dxa"/>
          </w:tcPr>
          <w:p w:rsidR="00EB6131" w:rsidRDefault="00E60E99">
            <w:r>
              <w:t>Малкольм / убийца[65]</w:t>
            </w:r>
          </w:p>
        </w:tc>
      </w:tr>
      <w:tr w:rsidR="00EB6131" w:rsidTr="00E60E99">
        <w:tc>
          <w:tcPr>
            <w:tcW w:w="1521" w:type="dxa"/>
          </w:tcPr>
          <w:p w:rsidR="00EB6131" w:rsidRDefault="00E60E99">
            <w:r>
              <w:t>12 февраля — 2 мая 2009</w:t>
            </w:r>
          </w:p>
        </w:tc>
        <w:tc>
          <w:tcPr>
            <w:tcW w:w="1561" w:type="dxa"/>
          </w:tcPr>
          <w:p w:rsidR="00EB6131" w:rsidRDefault="00E60E99">
            <w:r>
              <w:t>Duchess Theatre, Данди</w:t>
            </w:r>
          </w:p>
        </w:tc>
        <w:tc>
          <w:tcPr>
            <w:tcW w:w="1221" w:type="dxa"/>
          </w:tcPr>
          <w:p w:rsidR="00EB6131" w:rsidRDefault="00E60E99">
            <w:r>
              <w:t>Чума над Англией</w:t>
            </w:r>
          </w:p>
        </w:tc>
        <w:tc>
          <w:tcPr>
            <w:tcW w:w="1622" w:type="dxa"/>
          </w:tcPr>
          <w:p w:rsidR="00EB6131" w:rsidRDefault="00E60E99">
            <w:r>
              <w:t>Plague Over England</w:t>
            </w:r>
          </w:p>
        </w:tc>
        <w:tc>
          <w:tcPr>
            <w:tcW w:w="999" w:type="dxa"/>
          </w:tcPr>
          <w:p w:rsidR="00EB6131" w:rsidRDefault="00E60E99">
            <w:r>
              <w:t>Николас де Йонг[en]</w:t>
            </w:r>
          </w:p>
        </w:tc>
        <w:tc>
          <w:tcPr>
            <w:tcW w:w="1246" w:type="dxa"/>
          </w:tcPr>
          <w:p w:rsidR="00EB6131" w:rsidRDefault="00E60E99">
            <w:r>
              <w:t>Тамара Харви</w:t>
            </w:r>
          </w:p>
        </w:tc>
        <w:tc>
          <w:tcPr>
            <w:tcW w:w="1287" w:type="dxa"/>
          </w:tcPr>
          <w:p w:rsidR="00EB6131" w:rsidRDefault="00E60E99">
            <w:r>
              <w:t>Грегори[65]</w:t>
            </w:r>
          </w:p>
        </w:tc>
      </w:tr>
      <w:tr w:rsidR="00EB6131" w:rsidTr="00E60E99">
        <w:tc>
          <w:tcPr>
            <w:tcW w:w="1521" w:type="dxa"/>
          </w:tcPr>
          <w:p w:rsidR="00EB6131" w:rsidRDefault="00E60E99">
            <w:r>
              <w:t>17 сентября — 9 октября 2010</w:t>
            </w:r>
          </w:p>
        </w:tc>
        <w:tc>
          <w:tcPr>
            <w:tcW w:w="1561" w:type="dxa"/>
          </w:tcPr>
          <w:p w:rsidR="00EB6131" w:rsidRDefault="00E60E99">
            <w:r>
              <w:t>Royal &amp; Derngate, Нортгемптон</w:t>
            </w:r>
          </w:p>
        </w:tc>
        <w:tc>
          <w:tcPr>
            <w:tcW w:w="1221" w:type="dxa"/>
          </w:tcPr>
          <w:p w:rsidR="00EB6131" w:rsidRDefault="00E60E99">
            <w:r>
              <w:t>Талантливый мистер Рипли</w:t>
            </w:r>
          </w:p>
        </w:tc>
        <w:tc>
          <w:tcPr>
            <w:tcW w:w="1622" w:type="dxa"/>
          </w:tcPr>
          <w:p w:rsidR="00EB6131" w:rsidRDefault="00E60E99">
            <w:r>
              <w:t>The Talented Mr Ripley</w:t>
            </w:r>
          </w:p>
        </w:tc>
        <w:tc>
          <w:tcPr>
            <w:tcW w:w="999" w:type="dxa"/>
          </w:tcPr>
          <w:p w:rsidR="00EB6131" w:rsidRPr="00E60E99" w:rsidRDefault="00E60E99">
            <w:pPr>
              <w:rPr>
                <w:lang w:val="ru-RU"/>
              </w:rPr>
            </w:pPr>
            <w:proofErr w:type="spellStart"/>
            <w:r w:rsidRPr="00E60E99">
              <w:rPr>
                <w:lang w:val="ru-RU"/>
              </w:rPr>
              <w:t>Филлис</w:t>
            </w:r>
            <w:proofErr w:type="spellEnd"/>
            <w:r w:rsidRPr="00E60E99">
              <w:rPr>
                <w:lang w:val="ru-RU"/>
              </w:rPr>
              <w:t xml:space="preserve"> Надь[</w:t>
            </w:r>
            <w:r>
              <w:t>en</w:t>
            </w:r>
            <w:r w:rsidRPr="00E60E99">
              <w:rPr>
                <w:lang w:val="ru-RU"/>
              </w:rPr>
              <w:t xml:space="preserve">]по роману Патриции </w:t>
            </w:r>
            <w:proofErr w:type="spellStart"/>
            <w:r w:rsidRPr="00E60E99">
              <w:rPr>
                <w:lang w:val="ru-RU"/>
              </w:rPr>
              <w:t>Хайсмит</w:t>
            </w:r>
            <w:proofErr w:type="spellEnd"/>
          </w:p>
        </w:tc>
        <w:tc>
          <w:tcPr>
            <w:tcW w:w="1246" w:type="dxa"/>
          </w:tcPr>
          <w:p w:rsidR="00EB6131" w:rsidRDefault="00E60E99">
            <w:proofErr w:type="spellStart"/>
            <w:r>
              <w:t>Раз</w:t>
            </w:r>
            <w:proofErr w:type="spellEnd"/>
            <w:r>
              <w:t xml:space="preserve"> </w:t>
            </w:r>
            <w:proofErr w:type="spellStart"/>
            <w:r>
              <w:t>Шоу</w:t>
            </w:r>
            <w:proofErr w:type="spellEnd"/>
          </w:p>
        </w:tc>
        <w:tc>
          <w:tcPr>
            <w:tcW w:w="1287" w:type="dxa"/>
          </w:tcPr>
          <w:p w:rsidR="00EB6131" w:rsidRDefault="00E60E99">
            <w:r>
              <w:t>Дикки Гринлиф[66]</w:t>
            </w:r>
          </w:p>
        </w:tc>
      </w:tr>
      <w:tr w:rsidR="00EB6131" w:rsidTr="00E60E99">
        <w:tc>
          <w:tcPr>
            <w:tcW w:w="1521" w:type="dxa"/>
          </w:tcPr>
          <w:p w:rsidR="00EB6131" w:rsidRDefault="00E60E99">
            <w:r>
              <w:t>4 — 28 января 2011</w:t>
            </w:r>
          </w:p>
        </w:tc>
        <w:tc>
          <w:tcPr>
            <w:tcW w:w="1561" w:type="dxa"/>
          </w:tcPr>
          <w:p w:rsidR="00EB6131" w:rsidRDefault="00E60E99">
            <w:r>
              <w:t>Bridewell Theatre, Лондон</w:t>
            </w:r>
          </w:p>
        </w:tc>
        <w:tc>
          <w:tcPr>
            <w:tcW w:w="1221" w:type="dxa"/>
          </w:tcPr>
          <w:p w:rsidR="00EB6131" w:rsidRDefault="00E60E99">
            <w:r>
              <w:t>Амфибии</w:t>
            </w:r>
          </w:p>
        </w:tc>
        <w:tc>
          <w:tcPr>
            <w:tcW w:w="1622" w:type="dxa"/>
          </w:tcPr>
          <w:p w:rsidR="00EB6131" w:rsidRDefault="00E60E99">
            <w:r>
              <w:t>Amphibians</w:t>
            </w:r>
          </w:p>
        </w:tc>
        <w:tc>
          <w:tcPr>
            <w:tcW w:w="999" w:type="dxa"/>
          </w:tcPr>
          <w:p w:rsidR="00EB6131" w:rsidRDefault="00E60E99">
            <w:r>
              <w:t>Стив Уотерс[en]</w:t>
            </w:r>
          </w:p>
        </w:tc>
        <w:tc>
          <w:tcPr>
            <w:tcW w:w="1246" w:type="dxa"/>
          </w:tcPr>
          <w:p w:rsidR="00EB6131" w:rsidRDefault="00E60E99">
            <w:proofErr w:type="spellStart"/>
            <w:r>
              <w:t>Крессида</w:t>
            </w:r>
            <w:proofErr w:type="spellEnd"/>
            <w:r>
              <w:t xml:space="preserve"> </w:t>
            </w:r>
            <w:proofErr w:type="spellStart"/>
            <w:r>
              <w:t>Браун</w:t>
            </w:r>
            <w:proofErr w:type="spellEnd"/>
            <w:r w:rsidR="00293B70">
              <w:rPr>
                <w:lang w:val="ru-RU"/>
              </w:rPr>
              <w:t xml:space="preserve">, </w:t>
            </w:r>
            <w:bookmarkStart w:id="0" w:name="_GoBack"/>
            <w:bookmarkEnd w:id="0"/>
            <w:r>
              <w:t>Offstage Theatre</w:t>
            </w:r>
          </w:p>
        </w:tc>
        <w:tc>
          <w:tcPr>
            <w:tcW w:w="1287" w:type="dxa"/>
          </w:tcPr>
          <w:p w:rsidR="00EB6131" w:rsidRDefault="00E60E99">
            <w:r>
              <w:t>Макс[67]</w:t>
            </w:r>
          </w:p>
        </w:tc>
      </w:tr>
      <w:tr w:rsidR="00EB6131" w:rsidTr="00E60E99">
        <w:tc>
          <w:tcPr>
            <w:tcW w:w="1521" w:type="dxa"/>
          </w:tcPr>
          <w:p w:rsidR="00EB6131" w:rsidRDefault="00E60E99">
            <w:r>
              <w:lastRenderedPageBreak/>
              <w:t>19 — 24 июля 2011</w:t>
            </w:r>
          </w:p>
        </w:tc>
        <w:tc>
          <w:tcPr>
            <w:tcW w:w="1561" w:type="dxa"/>
          </w:tcPr>
          <w:p w:rsidR="00EB6131" w:rsidRDefault="00E60E99">
            <w:r>
              <w:t>Manchester Evening News Arena, Манчестер</w:t>
            </w:r>
          </w:p>
        </w:tc>
        <w:tc>
          <w:tcPr>
            <w:tcW w:w="1221" w:type="dxa"/>
          </w:tcPr>
          <w:p w:rsidR="00EB6131" w:rsidRDefault="00E60E99">
            <w:r>
              <w:t>Batman Live</w:t>
            </w:r>
          </w:p>
        </w:tc>
        <w:tc>
          <w:tcPr>
            <w:tcW w:w="1622" w:type="dxa"/>
          </w:tcPr>
          <w:p w:rsidR="00EB6131" w:rsidRDefault="00E60E99">
            <w:r>
              <w:t>Batman Live</w:t>
            </w:r>
          </w:p>
        </w:tc>
        <w:tc>
          <w:tcPr>
            <w:tcW w:w="999" w:type="dxa"/>
          </w:tcPr>
          <w:p w:rsidR="00EB6131" w:rsidRDefault="00E60E99">
            <w:r>
              <w:t>Аллан Хейнберг[en]</w:t>
            </w:r>
          </w:p>
        </w:tc>
        <w:tc>
          <w:tcPr>
            <w:tcW w:w="1246" w:type="dxa"/>
          </w:tcPr>
          <w:p w:rsidR="00EB6131" w:rsidRDefault="00E60E99">
            <w:r>
              <w:t>Энтони Ван Лааст[en]Джеймс ПауэллWorld Arena Tourпри участииWarner Bros и DC Entertainment</w:t>
            </w:r>
          </w:p>
        </w:tc>
        <w:tc>
          <w:tcPr>
            <w:tcW w:w="1287" w:type="dxa"/>
          </w:tcPr>
          <w:p w:rsidR="00EB6131" w:rsidRDefault="00E60E99">
            <w:r>
              <w:t>Бэтмен / Брюс Уэйн[68]</w:t>
            </w:r>
          </w:p>
        </w:tc>
      </w:tr>
      <w:tr w:rsidR="00EB6131" w:rsidTr="00E60E99">
        <w:tc>
          <w:tcPr>
            <w:tcW w:w="1521" w:type="dxa"/>
          </w:tcPr>
          <w:p w:rsidR="00EB6131" w:rsidRDefault="00E60E99">
            <w:r>
              <w:t>27 июля — 8 октября 2011</w:t>
            </w:r>
          </w:p>
        </w:tc>
        <w:tc>
          <w:tcPr>
            <w:tcW w:w="1561" w:type="dxa"/>
          </w:tcPr>
          <w:p w:rsidR="00EB6131" w:rsidRPr="00E60E99" w:rsidRDefault="00E60E99">
            <w:pPr>
              <w:rPr>
                <w:lang w:val="ru-RU"/>
              </w:rPr>
            </w:pPr>
            <w:r w:rsidRPr="00E60E99">
              <w:rPr>
                <w:lang w:val="ru-RU"/>
              </w:rPr>
              <w:t>гастроли по Великобритании и Ирландии</w:t>
            </w:r>
          </w:p>
        </w:tc>
        <w:tc>
          <w:tcPr>
            <w:tcW w:w="1221" w:type="dxa"/>
          </w:tcPr>
          <w:p w:rsidR="00EB6131" w:rsidRDefault="00E60E99">
            <w:r>
              <w:t>Batman Live</w:t>
            </w:r>
          </w:p>
        </w:tc>
        <w:tc>
          <w:tcPr>
            <w:tcW w:w="1622" w:type="dxa"/>
          </w:tcPr>
          <w:p w:rsidR="00EB6131" w:rsidRDefault="00E60E99">
            <w:r>
              <w:t>Batman Live</w:t>
            </w:r>
          </w:p>
        </w:tc>
        <w:tc>
          <w:tcPr>
            <w:tcW w:w="999" w:type="dxa"/>
          </w:tcPr>
          <w:p w:rsidR="00EB6131" w:rsidRDefault="00E60E99">
            <w:r>
              <w:t>Аллан Хейнберг[en]</w:t>
            </w:r>
          </w:p>
        </w:tc>
        <w:tc>
          <w:tcPr>
            <w:tcW w:w="1246" w:type="dxa"/>
          </w:tcPr>
          <w:p w:rsidR="00EB6131" w:rsidRDefault="00E60E99">
            <w:r>
              <w:t>Энтони Ван Лааст[en]Джеймс ПауэллWorld Arena Tourпри участииWarner Bros и DC Entertainment</w:t>
            </w:r>
          </w:p>
        </w:tc>
        <w:tc>
          <w:tcPr>
            <w:tcW w:w="1287" w:type="dxa"/>
          </w:tcPr>
          <w:p w:rsidR="00EB6131" w:rsidRDefault="00E60E99">
            <w:r>
              <w:t>Бэтмен / Брюс Уэйн[68]</w:t>
            </w:r>
          </w:p>
        </w:tc>
      </w:tr>
      <w:tr w:rsidR="00EB6131" w:rsidTr="00E60E99">
        <w:tc>
          <w:tcPr>
            <w:tcW w:w="1521" w:type="dxa"/>
          </w:tcPr>
          <w:p w:rsidR="00EB6131" w:rsidRDefault="00E60E99">
            <w:r>
              <w:t>19 октября 2011 — 11 марта 2012</w:t>
            </w:r>
          </w:p>
        </w:tc>
        <w:tc>
          <w:tcPr>
            <w:tcW w:w="1561" w:type="dxa"/>
          </w:tcPr>
          <w:p w:rsidR="00EB6131" w:rsidRPr="00E60E99" w:rsidRDefault="00E60E99">
            <w:pPr>
              <w:rPr>
                <w:lang w:val="ru-RU"/>
              </w:rPr>
            </w:pPr>
            <w:r w:rsidRPr="00E60E99">
              <w:rPr>
                <w:lang w:val="ru-RU"/>
              </w:rPr>
              <w:t>гастроли по Европ</w:t>
            </w:r>
            <w:proofErr w:type="gramStart"/>
            <w:r w:rsidRPr="00E60E99">
              <w:rPr>
                <w:lang w:val="ru-RU"/>
              </w:rPr>
              <w:t>е(</w:t>
            </w:r>
            <w:proofErr w:type="gramEnd"/>
            <w:r w:rsidRPr="00E60E99">
              <w:rPr>
                <w:lang w:val="ru-RU"/>
              </w:rPr>
              <w:t xml:space="preserve">Дания, Швеция, </w:t>
            </w:r>
            <w:proofErr w:type="spellStart"/>
            <w:r w:rsidRPr="00E60E99">
              <w:rPr>
                <w:lang w:val="ru-RU"/>
              </w:rPr>
              <w:t>Нидерланды,Франция</w:t>
            </w:r>
            <w:proofErr w:type="spellEnd"/>
            <w:r w:rsidRPr="00E60E99">
              <w:rPr>
                <w:lang w:val="ru-RU"/>
              </w:rPr>
              <w:t xml:space="preserve">, Бельгия, </w:t>
            </w:r>
            <w:proofErr w:type="spellStart"/>
            <w:r w:rsidRPr="00E60E99">
              <w:rPr>
                <w:lang w:val="ru-RU"/>
              </w:rPr>
              <w:t>Австрия,Германия</w:t>
            </w:r>
            <w:proofErr w:type="spellEnd"/>
            <w:r w:rsidRPr="00E60E99">
              <w:rPr>
                <w:lang w:val="ru-RU"/>
              </w:rPr>
              <w:t>, Швейцария, Чехия)</w:t>
            </w:r>
          </w:p>
        </w:tc>
        <w:tc>
          <w:tcPr>
            <w:tcW w:w="1221" w:type="dxa"/>
          </w:tcPr>
          <w:p w:rsidR="00EB6131" w:rsidRDefault="00E60E99">
            <w:r>
              <w:t>Batman Live</w:t>
            </w:r>
          </w:p>
        </w:tc>
        <w:tc>
          <w:tcPr>
            <w:tcW w:w="1622" w:type="dxa"/>
          </w:tcPr>
          <w:p w:rsidR="00EB6131" w:rsidRDefault="00E60E99">
            <w:r>
              <w:t>Batman Live</w:t>
            </w:r>
          </w:p>
        </w:tc>
        <w:tc>
          <w:tcPr>
            <w:tcW w:w="999" w:type="dxa"/>
          </w:tcPr>
          <w:p w:rsidR="00EB6131" w:rsidRDefault="00E60E99">
            <w:r>
              <w:t>Аллан Хейнберг[en]</w:t>
            </w:r>
          </w:p>
        </w:tc>
        <w:tc>
          <w:tcPr>
            <w:tcW w:w="1246" w:type="dxa"/>
          </w:tcPr>
          <w:p w:rsidR="00EB6131" w:rsidRDefault="00E60E99">
            <w:r>
              <w:t>Энтони Ван Лааст[en]Джеймс ПауэллWorld Arena Tourпри участииWarner Bros и DC Entertainment</w:t>
            </w:r>
          </w:p>
        </w:tc>
        <w:tc>
          <w:tcPr>
            <w:tcW w:w="1287" w:type="dxa"/>
          </w:tcPr>
          <w:p w:rsidR="00EB6131" w:rsidRDefault="00E60E99">
            <w:r>
              <w:t>Бэтмен / Брюс Уэйн[68]</w:t>
            </w:r>
          </w:p>
        </w:tc>
      </w:tr>
      <w:tr w:rsidR="00EB6131" w:rsidTr="00E60E99">
        <w:tc>
          <w:tcPr>
            <w:tcW w:w="1521" w:type="dxa"/>
          </w:tcPr>
          <w:p w:rsidR="00EB6131" w:rsidRDefault="00E60E99">
            <w:r>
              <w:t xml:space="preserve">11 апреля — 21 мая </w:t>
            </w:r>
            <w:r>
              <w:lastRenderedPageBreak/>
              <w:t>2012</w:t>
            </w:r>
          </w:p>
        </w:tc>
        <w:tc>
          <w:tcPr>
            <w:tcW w:w="1561" w:type="dxa"/>
          </w:tcPr>
          <w:p w:rsidR="00EB6131" w:rsidRPr="00E60E99" w:rsidRDefault="00E60E99">
            <w:pPr>
              <w:rPr>
                <w:lang w:val="ru-RU"/>
              </w:rPr>
            </w:pPr>
            <w:r w:rsidRPr="00E60E99">
              <w:rPr>
                <w:lang w:val="ru-RU"/>
              </w:rPr>
              <w:lastRenderedPageBreak/>
              <w:t>гастроли по Южной Америк</w:t>
            </w:r>
            <w:proofErr w:type="gramStart"/>
            <w:r w:rsidRPr="00E60E99">
              <w:rPr>
                <w:lang w:val="ru-RU"/>
              </w:rPr>
              <w:t>е(</w:t>
            </w:r>
            <w:proofErr w:type="gramEnd"/>
            <w:r w:rsidRPr="00E60E99">
              <w:rPr>
                <w:lang w:val="ru-RU"/>
              </w:rPr>
              <w:t xml:space="preserve">Бразилия, Чили, </w:t>
            </w:r>
            <w:r w:rsidRPr="00E60E99">
              <w:rPr>
                <w:lang w:val="ru-RU"/>
              </w:rPr>
              <w:lastRenderedPageBreak/>
              <w:t>Аргентина)</w:t>
            </w:r>
          </w:p>
        </w:tc>
        <w:tc>
          <w:tcPr>
            <w:tcW w:w="1221" w:type="dxa"/>
          </w:tcPr>
          <w:p w:rsidR="00EB6131" w:rsidRDefault="00E60E99">
            <w:r>
              <w:lastRenderedPageBreak/>
              <w:t>Batman Live</w:t>
            </w:r>
          </w:p>
        </w:tc>
        <w:tc>
          <w:tcPr>
            <w:tcW w:w="1622" w:type="dxa"/>
          </w:tcPr>
          <w:p w:rsidR="00EB6131" w:rsidRDefault="00E60E99">
            <w:r>
              <w:t>Batman Live</w:t>
            </w:r>
          </w:p>
        </w:tc>
        <w:tc>
          <w:tcPr>
            <w:tcW w:w="999" w:type="dxa"/>
          </w:tcPr>
          <w:p w:rsidR="00EB6131" w:rsidRDefault="00E60E99">
            <w:r>
              <w:t>Аллан Хейнберг[en]</w:t>
            </w:r>
          </w:p>
        </w:tc>
        <w:tc>
          <w:tcPr>
            <w:tcW w:w="1246" w:type="dxa"/>
          </w:tcPr>
          <w:p w:rsidR="00EB6131" w:rsidRDefault="00E60E99">
            <w:r>
              <w:t>Энтони Ван Лааст[en]Джеймс ПауэллWo</w:t>
            </w:r>
            <w:r>
              <w:lastRenderedPageBreak/>
              <w:t>rld Arena Tourпри участииWarner Bros и DC Entertainment</w:t>
            </w:r>
          </w:p>
        </w:tc>
        <w:tc>
          <w:tcPr>
            <w:tcW w:w="1287" w:type="dxa"/>
          </w:tcPr>
          <w:p w:rsidR="00EB6131" w:rsidRDefault="00E60E99">
            <w:r>
              <w:lastRenderedPageBreak/>
              <w:t>Бэтмен / Брюс Уэйн[68]</w:t>
            </w:r>
          </w:p>
        </w:tc>
      </w:tr>
      <w:tr w:rsidR="00EB6131" w:rsidTr="00E60E99">
        <w:tc>
          <w:tcPr>
            <w:tcW w:w="1521" w:type="dxa"/>
          </w:tcPr>
          <w:p w:rsidR="00EB6131" w:rsidRDefault="00E60E99">
            <w:r>
              <w:lastRenderedPageBreak/>
              <w:t>5 сентября — 16 декабря 2012</w:t>
            </w:r>
          </w:p>
        </w:tc>
        <w:tc>
          <w:tcPr>
            <w:tcW w:w="1561" w:type="dxa"/>
          </w:tcPr>
          <w:p w:rsidR="00EB6131" w:rsidRDefault="00E60E99">
            <w:r>
              <w:t>гастроли по США</w:t>
            </w:r>
          </w:p>
        </w:tc>
        <w:tc>
          <w:tcPr>
            <w:tcW w:w="1221" w:type="dxa"/>
          </w:tcPr>
          <w:p w:rsidR="00EB6131" w:rsidRDefault="00E60E99">
            <w:r>
              <w:t>Batman Live</w:t>
            </w:r>
          </w:p>
        </w:tc>
        <w:tc>
          <w:tcPr>
            <w:tcW w:w="1622" w:type="dxa"/>
          </w:tcPr>
          <w:p w:rsidR="00EB6131" w:rsidRDefault="00E60E99">
            <w:r>
              <w:t>Batman Live</w:t>
            </w:r>
          </w:p>
        </w:tc>
        <w:tc>
          <w:tcPr>
            <w:tcW w:w="999" w:type="dxa"/>
          </w:tcPr>
          <w:p w:rsidR="00EB6131" w:rsidRDefault="00E60E99">
            <w:r>
              <w:t>Аллан Хейнберг[en]</w:t>
            </w:r>
          </w:p>
        </w:tc>
        <w:tc>
          <w:tcPr>
            <w:tcW w:w="1246" w:type="dxa"/>
          </w:tcPr>
          <w:p w:rsidR="00EB6131" w:rsidRDefault="00E60E99">
            <w:r>
              <w:t>Энтони Ван Лааст[en]Джеймс ПауэллWorld Arena Tourпри участииWarner Bros и DC Entertainment</w:t>
            </w:r>
          </w:p>
        </w:tc>
        <w:tc>
          <w:tcPr>
            <w:tcW w:w="1287" w:type="dxa"/>
          </w:tcPr>
          <w:p w:rsidR="00EB6131" w:rsidRDefault="00E60E99">
            <w:r>
              <w:t>Бэтмен / Брюс Уэйн[68]</w:t>
            </w:r>
          </w:p>
        </w:tc>
      </w:tr>
      <w:tr w:rsidR="00EB6131" w:rsidTr="00E60E99">
        <w:tc>
          <w:tcPr>
            <w:tcW w:w="1521" w:type="dxa"/>
          </w:tcPr>
          <w:p w:rsidR="00EB6131" w:rsidRDefault="00E60E99">
            <w:r>
              <w:t>25 — 30 июня 2012</w:t>
            </w:r>
          </w:p>
        </w:tc>
        <w:tc>
          <w:tcPr>
            <w:tcW w:w="1561" w:type="dxa"/>
          </w:tcPr>
          <w:p w:rsidR="00EB6131" w:rsidRDefault="00E60E99">
            <w:r>
              <w:t>A Play, A Pie and A Pint(в ресторане Òran Mór), Глазго</w:t>
            </w:r>
          </w:p>
        </w:tc>
        <w:tc>
          <w:tcPr>
            <w:tcW w:w="1221" w:type="dxa"/>
          </w:tcPr>
          <w:p w:rsidR="00EB6131" w:rsidRDefault="00E60E99">
            <w:r>
              <w:t>Король Джон</w:t>
            </w:r>
          </w:p>
        </w:tc>
        <w:tc>
          <w:tcPr>
            <w:tcW w:w="1622" w:type="dxa"/>
          </w:tcPr>
          <w:p w:rsidR="00EB6131" w:rsidRDefault="00E60E99">
            <w:r>
              <w:t>King John</w:t>
            </w:r>
          </w:p>
        </w:tc>
        <w:tc>
          <w:tcPr>
            <w:tcW w:w="999" w:type="dxa"/>
          </w:tcPr>
          <w:p w:rsidR="00EB6131" w:rsidRDefault="00E60E99">
            <w:r>
              <w:t>Уильям Шекспир</w:t>
            </w:r>
          </w:p>
        </w:tc>
        <w:tc>
          <w:tcPr>
            <w:tcW w:w="1246" w:type="dxa"/>
          </w:tcPr>
          <w:p w:rsidR="00EB6131" w:rsidRDefault="00E60E99">
            <w:r>
              <w:t>Филип Хауард</w:t>
            </w:r>
          </w:p>
        </w:tc>
        <w:tc>
          <w:tcPr>
            <w:tcW w:w="1287" w:type="dxa"/>
          </w:tcPr>
          <w:p w:rsidR="00EB6131" w:rsidRDefault="00E60E99">
            <w:r>
              <w:t>король Джон[69]</w:t>
            </w:r>
          </w:p>
        </w:tc>
      </w:tr>
    </w:tbl>
    <w:p w:rsidR="00EB6131" w:rsidRDefault="00EB6131"/>
    <w:sectPr w:rsidR="00EB61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3B70"/>
    <w:rsid w:val="0029639D"/>
    <w:rsid w:val="00326F90"/>
    <w:rsid w:val="00AA1D8D"/>
    <w:rsid w:val="00B47730"/>
    <w:rsid w:val="00CB0664"/>
    <w:rsid w:val="00E60E99"/>
    <w:rsid w:val="00EB61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9B49CA-13F3-4529-AB4D-ACC95FED8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4515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3</cp:revision>
  <dcterms:created xsi:type="dcterms:W3CDTF">2013-12-23T23:15:00Z</dcterms:created>
  <dcterms:modified xsi:type="dcterms:W3CDTF">2025-02-14T00:16:00Z</dcterms:modified>
  <cp:category/>
</cp:coreProperties>
</file>