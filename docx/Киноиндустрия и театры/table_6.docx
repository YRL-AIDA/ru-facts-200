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1"/>
        <w:gridCol w:w="5427"/>
      </w:tblGrid>
      <w:tr w:rsidR="00F81685" w:rsidTr="005E472E">
        <w:tc>
          <w:tcPr>
            <w:tcW w:w="4921" w:type="dxa"/>
          </w:tcPr>
          <w:p w:rsidR="00F81685" w:rsidRDefault="005E472E">
            <w:r>
              <w:t>Актёр</w:t>
            </w:r>
          </w:p>
        </w:tc>
        <w:tc>
          <w:tcPr>
            <w:tcW w:w="5427" w:type="dxa"/>
          </w:tcPr>
          <w:p w:rsidR="00F81685" w:rsidRDefault="005E472E">
            <w:r>
              <w:t>Роль</w:t>
            </w:r>
          </w:p>
        </w:tc>
      </w:tr>
      <w:tr w:rsidR="00F81685" w:rsidTr="005E472E">
        <w:tc>
          <w:tcPr>
            <w:tcW w:w="4921" w:type="dxa"/>
          </w:tcPr>
          <w:p w:rsidR="00F81685" w:rsidRDefault="005E472E">
            <w:r>
              <w:t>Конни Нильсен</w:t>
            </w:r>
          </w:p>
        </w:tc>
        <w:tc>
          <w:tcPr>
            <w:tcW w:w="5427" w:type="dxa"/>
          </w:tcPr>
          <w:p w:rsidR="00F81685" w:rsidRDefault="005E472E">
            <w:r>
              <w:t>Diane de Monx</w:t>
            </w:r>
          </w:p>
        </w:tc>
      </w:tr>
      <w:tr w:rsidR="00F81685" w:rsidTr="005E472E">
        <w:tc>
          <w:tcPr>
            <w:tcW w:w="4921" w:type="dxa"/>
          </w:tcPr>
          <w:p w:rsidR="00F81685" w:rsidRDefault="005E472E">
            <w:r>
              <w:t>Шарль Берлен</w:t>
            </w:r>
          </w:p>
        </w:tc>
        <w:tc>
          <w:tcPr>
            <w:tcW w:w="5427" w:type="dxa"/>
          </w:tcPr>
          <w:p w:rsidR="00F81685" w:rsidRDefault="005E472E">
            <w:r>
              <w:t>Hervé Le Millinec</w:t>
            </w:r>
          </w:p>
        </w:tc>
      </w:tr>
      <w:tr w:rsidR="00F81685" w:rsidTr="005E472E">
        <w:tc>
          <w:tcPr>
            <w:tcW w:w="4921" w:type="dxa"/>
          </w:tcPr>
          <w:p w:rsidR="00F81685" w:rsidRDefault="005E472E">
            <w:r>
              <w:t>Хлоя Севиньи</w:t>
            </w:r>
          </w:p>
        </w:tc>
        <w:tc>
          <w:tcPr>
            <w:tcW w:w="5427" w:type="dxa"/>
          </w:tcPr>
          <w:p w:rsidR="00F81685" w:rsidRDefault="005E472E">
            <w:r>
              <w:t>Elise Lipsky</w:t>
            </w:r>
          </w:p>
        </w:tc>
      </w:tr>
      <w:tr w:rsidR="00F81685" w:rsidTr="005E472E">
        <w:tc>
          <w:tcPr>
            <w:tcW w:w="4921" w:type="dxa"/>
          </w:tcPr>
          <w:p w:rsidR="00F81685" w:rsidRDefault="005E472E">
            <w:r>
              <w:t>Доминик Реймон</w:t>
            </w:r>
          </w:p>
        </w:tc>
        <w:tc>
          <w:tcPr>
            <w:tcW w:w="5427" w:type="dxa"/>
          </w:tcPr>
          <w:p w:rsidR="00F81685" w:rsidRDefault="005E472E">
            <w:r>
              <w:t>Karen</w:t>
            </w:r>
          </w:p>
        </w:tc>
      </w:tr>
    </w:tbl>
    <w:p w:rsidR="00F81685" w:rsidRDefault="00F81685">
      <w:bookmarkStart w:id="0" w:name="_GoBack"/>
      <w:bookmarkEnd w:id="0"/>
    </w:p>
    <w:sectPr w:rsidR="00F81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72E"/>
    <w:rsid w:val="00AA1D8D"/>
    <w:rsid w:val="00B47730"/>
    <w:rsid w:val="00CB0664"/>
    <w:rsid w:val="00F816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DB4850-3AD9-4552-A820-85BDE6E5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2025-01-22T10:54:00Z</dcterms:modified>
  <cp:category/>
</cp:coreProperties>
</file>