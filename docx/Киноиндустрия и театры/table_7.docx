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1284"/>
        <w:gridCol w:w="753"/>
        <w:gridCol w:w="939"/>
        <w:gridCol w:w="1457"/>
        <w:gridCol w:w="1150"/>
        <w:gridCol w:w="1150"/>
        <w:gridCol w:w="1099"/>
        <w:gridCol w:w="1247"/>
      </w:tblGrid>
      <w:tr w:rsidR="00627FF6" w:rsidTr="008E5465">
        <w:tc>
          <w:tcPr>
            <w:tcW w:w="363" w:type="dxa"/>
          </w:tcPr>
          <w:p w:rsidR="00627FF6" w:rsidRDefault="00B0033E">
            <w:r>
              <w:t>#</w:t>
            </w:r>
          </w:p>
        </w:tc>
        <w:tc>
          <w:tcPr>
            <w:tcW w:w="1199" w:type="dxa"/>
          </w:tcPr>
          <w:p w:rsidR="00627FF6" w:rsidRDefault="00B0033E">
            <w:r>
              <w:t>Фильм</w:t>
            </w:r>
          </w:p>
        </w:tc>
        <w:tc>
          <w:tcPr>
            <w:tcW w:w="710" w:type="dxa"/>
          </w:tcPr>
          <w:p w:rsidR="00627FF6" w:rsidRDefault="00B0033E">
            <w:r>
              <w:t>Дата релиза</w:t>
            </w:r>
          </w:p>
        </w:tc>
        <w:tc>
          <w:tcPr>
            <w:tcW w:w="881" w:type="dxa"/>
          </w:tcPr>
          <w:p w:rsidR="00627FF6" w:rsidRDefault="00B0033E">
            <w:r>
              <w:t>Дата релиза</w:t>
            </w:r>
          </w:p>
        </w:tc>
        <w:tc>
          <w:tcPr>
            <w:tcW w:w="1358" w:type="dxa"/>
          </w:tcPr>
          <w:p w:rsidR="00627FF6" w:rsidRDefault="00B0033E">
            <w:r>
              <w:t>Режиссёр(ы)</w:t>
            </w:r>
          </w:p>
        </w:tc>
        <w:tc>
          <w:tcPr>
            <w:tcW w:w="1076" w:type="dxa"/>
          </w:tcPr>
          <w:p w:rsidR="00627FF6" w:rsidRDefault="00B0033E">
            <w:r>
              <w:t>Сценаристы</w:t>
            </w:r>
          </w:p>
        </w:tc>
        <w:tc>
          <w:tcPr>
            <w:tcW w:w="1076" w:type="dxa"/>
          </w:tcPr>
          <w:p w:rsidR="00627FF6" w:rsidRDefault="00B0033E">
            <w:r>
              <w:t>Сценаристы</w:t>
            </w:r>
          </w:p>
        </w:tc>
        <w:tc>
          <w:tcPr>
            <w:tcW w:w="1028" w:type="dxa"/>
          </w:tcPr>
          <w:p w:rsidR="00627FF6" w:rsidRDefault="00B0033E">
            <w:r>
              <w:t>Продюсер(ы)</w:t>
            </w:r>
          </w:p>
        </w:tc>
        <w:tc>
          <w:tcPr>
            <w:tcW w:w="1165" w:type="dxa"/>
          </w:tcPr>
          <w:p w:rsidR="00627FF6" w:rsidRDefault="00B0033E">
            <w:r>
              <w:t>Композитор(ы)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#</w:t>
            </w:r>
          </w:p>
        </w:tc>
        <w:tc>
          <w:tcPr>
            <w:tcW w:w="1199" w:type="dxa"/>
          </w:tcPr>
          <w:p w:rsidR="00627FF6" w:rsidRDefault="00B0033E">
            <w:r>
              <w:t>Фильм</w:t>
            </w:r>
          </w:p>
        </w:tc>
        <w:tc>
          <w:tcPr>
            <w:tcW w:w="710" w:type="dxa"/>
          </w:tcPr>
          <w:p w:rsidR="00627FF6" w:rsidRDefault="00B0033E">
            <w:r>
              <w:t>США</w:t>
            </w:r>
          </w:p>
        </w:tc>
        <w:tc>
          <w:tcPr>
            <w:tcW w:w="881" w:type="dxa"/>
          </w:tcPr>
          <w:p w:rsidR="00627FF6" w:rsidRDefault="00B0033E">
            <w:r>
              <w:t>Россия</w:t>
            </w:r>
          </w:p>
        </w:tc>
        <w:tc>
          <w:tcPr>
            <w:tcW w:w="1358" w:type="dxa"/>
          </w:tcPr>
          <w:p w:rsidR="00627FF6" w:rsidRDefault="00B0033E">
            <w:r>
              <w:t>Режиссёр(ы)</w:t>
            </w:r>
          </w:p>
        </w:tc>
        <w:tc>
          <w:tcPr>
            <w:tcW w:w="1076" w:type="dxa"/>
          </w:tcPr>
          <w:p w:rsidR="00627FF6" w:rsidRDefault="00B0033E">
            <w:r>
              <w:t>Сюжет</w:t>
            </w:r>
          </w:p>
        </w:tc>
        <w:tc>
          <w:tcPr>
            <w:tcW w:w="1076" w:type="dxa"/>
          </w:tcPr>
          <w:p w:rsidR="00627FF6" w:rsidRDefault="00B0033E">
            <w:r>
              <w:t>Сценарий</w:t>
            </w:r>
          </w:p>
        </w:tc>
        <w:tc>
          <w:tcPr>
            <w:tcW w:w="1028" w:type="dxa"/>
          </w:tcPr>
          <w:p w:rsidR="00627FF6" w:rsidRDefault="00B0033E">
            <w:r>
              <w:t>Продюсер(ы)</w:t>
            </w:r>
          </w:p>
        </w:tc>
        <w:tc>
          <w:tcPr>
            <w:tcW w:w="1165" w:type="dxa"/>
          </w:tcPr>
          <w:p w:rsidR="00627FF6" w:rsidRDefault="00B0033E">
            <w:r>
              <w:t>Композитор(ы)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«История игрушек» англ.</w:t>
            </w:r>
            <w:r>
              <w:t> Toy</w:t>
            </w:r>
            <w:r w:rsidRPr="008E5465">
              <w:rPr>
                <w:lang w:val="ru-RU"/>
              </w:rPr>
              <w:t xml:space="preserve"> </w:t>
            </w:r>
            <w:r>
              <w:t>Story</w:t>
            </w:r>
          </w:p>
        </w:tc>
        <w:tc>
          <w:tcPr>
            <w:tcW w:w="710" w:type="dxa"/>
          </w:tcPr>
          <w:p w:rsidR="00627FF6" w:rsidRDefault="00B0033E">
            <w:r>
              <w:t>22 ноября 1995</w:t>
            </w:r>
          </w:p>
        </w:tc>
        <w:tc>
          <w:tcPr>
            <w:tcW w:w="881" w:type="dxa"/>
          </w:tcPr>
          <w:p w:rsidR="00627FF6" w:rsidRDefault="00B0033E">
            <w:r>
              <w:t>23 ноября 2005 [уточнить]</w:t>
            </w:r>
          </w:p>
        </w:tc>
        <w:tc>
          <w:tcPr>
            <w:tcW w:w="1358" w:type="dxa"/>
          </w:tcPr>
          <w:p w:rsidR="00627FF6" w:rsidRDefault="00B0033E">
            <w:r>
              <w:t>Джон Лассетер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, 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 Джо </w:t>
            </w:r>
            <w:proofErr w:type="spellStart"/>
            <w:r w:rsidRPr="008E5465">
              <w:rPr>
                <w:lang w:val="ru-RU"/>
              </w:rPr>
              <w:t>Рэнфт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proofErr w:type="spellStart"/>
            <w:r w:rsidRPr="008E5465">
              <w:rPr>
                <w:lang w:val="ru-RU"/>
              </w:rPr>
              <w:t>Джосс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Уидон</w:t>
            </w:r>
            <w:proofErr w:type="spellEnd"/>
            <w:r w:rsidRPr="008E5465">
              <w:rPr>
                <w:lang w:val="ru-RU"/>
              </w:rPr>
              <w:t xml:space="preserve">, 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Джоэл</w:t>
            </w:r>
            <w:proofErr w:type="spellEnd"/>
            <w:r w:rsidRPr="008E5465">
              <w:rPr>
                <w:lang w:val="ru-RU"/>
              </w:rPr>
              <w:t xml:space="preserve"> Коэн и Алек </w:t>
            </w:r>
            <w:proofErr w:type="spellStart"/>
            <w:r w:rsidRPr="008E5465">
              <w:rPr>
                <w:lang w:val="ru-RU"/>
              </w:rPr>
              <w:t>Соколоу</w:t>
            </w:r>
            <w:proofErr w:type="spellEnd"/>
          </w:p>
        </w:tc>
        <w:tc>
          <w:tcPr>
            <w:tcW w:w="102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Ральф Гуггенхайм и </w:t>
            </w:r>
            <w:proofErr w:type="spellStart"/>
            <w:r w:rsidRPr="008E5465">
              <w:rPr>
                <w:lang w:val="ru-RU"/>
              </w:rPr>
              <w:t>Бонни</w:t>
            </w:r>
            <w:proofErr w:type="spellEnd"/>
            <w:r w:rsidRPr="008E5465">
              <w:rPr>
                <w:lang w:val="ru-RU"/>
              </w:rPr>
              <w:t xml:space="preserve"> Арнольд</w:t>
            </w:r>
          </w:p>
        </w:tc>
        <w:tc>
          <w:tcPr>
            <w:tcW w:w="1165" w:type="dxa"/>
          </w:tcPr>
          <w:p w:rsidR="00627FF6" w:rsidRDefault="00B0033E">
            <w:proofErr w:type="spellStart"/>
            <w:r>
              <w:t>Рэнди</w:t>
            </w:r>
            <w:proofErr w:type="spellEnd"/>
            <w:r>
              <w:t xml:space="preserve"> </w:t>
            </w:r>
            <w:proofErr w:type="spellStart"/>
            <w:r>
              <w:t>Ньюман</w:t>
            </w:r>
            <w:proofErr w:type="spellEnd"/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2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«Приключения Флика» англ.</w:t>
            </w:r>
            <w:r>
              <w:t> A</w:t>
            </w:r>
            <w:r w:rsidRPr="008E5465">
              <w:rPr>
                <w:lang w:val="ru-RU"/>
              </w:rPr>
              <w:t xml:space="preserve"> </w:t>
            </w:r>
            <w:r>
              <w:t>Bug</w:t>
            </w:r>
            <w:r w:rsidRPr="008E5465">
              <w:rPr>
                <w:lang w:val="ru-RU"/>
              </w:rPr>
              <w:t>’</w:t>
            </w:r>
            <w:r>
              <w:t>s</w:t>
            </w:r>
            <w:r w:rsidRPr="008E5465">
              <w:rPr>
                <w:lang w:val="ru-RU"/>
              </w:rPr>
              <w:t xml:space="preserve"> </w:t>
            </w:r>
            <w:r>
              <w:t>Life</w:t>
            </w:r>
          </w:p>
        </w:tc>
        <w:tc>
          <w:tcPr>
            <w:tcW w:w="710" w:type="dxa"/>
          </w:tcPr>
          <w:p w:rsidR="00627FF6" w:rsidRDefault="00B0033E">
            <w:r>
              <w:t xml:space="preserve">25 </w:t>
            </w:r>
            <w:proofErr w:type="spellStart"/>
            <w:r>
              <w:t>ноября</w:t>
            </w:r>
            <w:proofErr w:type="spellEnd"/>
            <w:r>
              <w:t xml:space="preserve"> 1998</w:t>
            </w:r>
          </w:p>
        </w:tc>
        <w:tc>
          <w:tcPr>
            <w:tcW w:w="881" w:type="dxa"/>
          </w:tcPr>
          <w:p w:rsidR="00627FF6" w:rsidRDefault="00B0033E">
            <w:r>
              <w:t>16 февраля 1999 [уточнить]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 Сорежиссёр: 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Андрю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 Джо </w:t>
            </w:r>
            <w:proofErr w:type="spellStart"/>
            <w:r w:rsidRPr="008E5465">
              <w:rPr>
                <w:lang w:val="ru-RU"/>
              </w:rPr>
              <w:t>Рэнфт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>, Дональд Мак-</w:t>
            </w:r>
            <w:proofErr w:type="spellStart"/>
            <w:r w:rsidRPr="008E5465">
              <w:rPr>
                <w:lang w:val="ru-RU"/>
              </w:rPr>
              <w:t>Энери</w:t>
            </w:r>
            <w:proofErr w:type="spellEnd"/>
            <w:r w:rsidRPr="008E5465">
              <w:rPr>
                <w:lang w:val="ru-RU"/>
              </w:rPr>
              <w:t xml:space="preserve"> и Боб Шоу</w:t>
            </w:r>
          </w:p>
        </w:tc>
        <w:tc>
          <w:tcPr>
            <w:tcW w:w="1028" w:type="dxa"/>
          </w:tcPr>
          <w:p w:rsidR="00627FF6" w:rsidRPr="008E5465" w:rsidRDefault="00B0033E">
            <w:pPr>
              <w:rPr>
                <w:lang w:val="ru-RU"/>
              </w:rPr>
            </w:pPr>
            <w:proofErr w:type="spellStart"/>
            <w:r w:rsidRPr="008E5465">
              <w:rPr>
                <w:lang w:val="ru-RU"/>
              </w:rPr>
              <w:t>Дарла</w:t>
            </w:r>
            <w:proofErr w:type="spellEnd"/>
            <w:r w:rsidRPr="008E5465">
              <w:rPr>
                <w:lang w:val="ru-RU"/>
              </w:rPr>
              <w:t xml:space="preserve"> К. Андерсон и Кевин </w:t>
            </w:r>
            <w:proofErr w:type="spellStart"/>
            <w:r w:rsidRPr="008E5465">
              <w:rPr>
                <w:lang w:val="ru-RU"/>
              </w:rPr>
              <w:t>Реэр</w:t>
            </w:r>
            <w:proofErr w:type="spellEnd"/>
          </w:p>
        </w:tc>
        <w:tc>
          <w:tcPr>
            <w:tcW w:w="1165" w:type="dxa"/>
          </w:tcPr>
          <w:p w:rsidR="00627FF6" w:rsidRDefault="00B0033E">
            <w:proofErr w:type="spellStart"/>
            <w:r>
              <w:t>Рэнди</w:t>
            </w:r>
            <w:proofErr w:type="spellEnd"/>
            <w:r>
              <w:t xml:space="preserve"> </w:t>
            </w:r>
            <w:proofErr w:type="spellStart"/>
            <w:r>
              <w:t>Ньюман</w:t>
            </w:r>
            <w:proofErr w:type="spellEnd"/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3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«История игрушек 2» англ.</w:t>
            </w:r>
            <w:r>
              <w:t> Toy</w:t>
            </w:r>
            <w:r w:rsidRPr="008E5465">
              <w:rPr>
                <w:lang w:val="ru-RU"/>
              </w:rPr>
              <w:t xml:space="preserve"> </w:t>
            </w:r>
            <w:r>
              <w:t>Story</w:t>
            </w:r>
            <w:r w:rsidRPr="008E5465">
              <w:rPr>
                <w:lang w:val="ru-RU"/>
              </w:rPr>
              <w:t xml:space="preserve"> 2</w:t>
            </w:r>
          </w:p>
        </w:tc>
        <w:tc>
          <w:tcPr>
            <w:tcW w:w="710" w:type="dxa"/>
          </w:tcPr>
          <w:p w:rsidR="00627FF6" w:rsidRDefault="00B0033E">
            <w:r>
              <w:t xml:space="preserve">24 </w:t>
            </w:r>
            <w:proofErr w:type="spellStart"/>
            <w:r>
              <w:t>ноября</w:t>
            </w:r>
            <w:proofErr w:type="spellEnd"/>
            <w:r>
              <w:t xml:space="preserve"> 1999</w:t>
            </w:r>
          </w:p>
        </w:tc>
        <w:tc>
          <w:tcPr>
            <w:tcW w:w="881" w:type="dxa"/>
          </w:tcPr>
          <w:p w:rsidR="00627FF6" w:rsidRDefault="00B0033E">
            <w:r>
              <w:t>26 ноября 2005 [уточнить]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 Сорежиссёры: Ли </w:t>
            </w:r>
            <w:proofErr w:type="spellStart"/>
            <w:r w:rsidRPr="008E5465">
              <w:rPr>
                <w:lang w:val="ru-RU"/>
              </w:rPr>
              <w:t>Анкрич</w:t>
            </w:r>
            <w:proofErr w:type="spellEnd"/>
            <w:r w:rsidRPr="008E5465">
              <w:rPr>
                <w:lang w:val="ru-RU"/>
              </w:rPr>
              <w:t xml:space="preserve"> и </w:t>
            </w:r>
            <w:proofErr w:type="spellStart"/>
            <w:r w:rsidRPr="008E5465">
              <w:rPr>
                <w:lang w:val="ru-RU"/>
              </w:rPr>
              <w:t>Эш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Брэннон</w:t>
            </w:r>
            <w:proofErr w:type="spellEnd"/>
          </w:p>
        </w:tc>
        <w:tc>
          <w:tcPr>
            <w:tcW w:w="1076" w:type="dxa"/>
          </w:tcPr>
          <w:p w:rsidR="00627FF6" w:rsidRDefault="00B0033E"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Эш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Брэннон</w:t>
            </w:r>
            <w:proofErr w:type="spellEnd"/>
            <w:r w:rsidRPr="008E5465">
              <w:rPr>
                <w:lang w:val="ru-RU"/>
              </w:rPr>
              <w:t xml:space="preserve"> и Эндрю </w:t>
            </w:r>
            <w:proofErr w:type="spellStart"/>
            <w:r>
              <w:t>Стэнтон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, Рита </w:t>
            </w:r>
            <w:proofErr w:type="spellStart"/>
            <w:r w:rsidRPr="008E5465">
              <w:rPr>
                <w:lang w:val="ru-RU"/>
              </w:rPr>
              <w:t>Хзиао</w:t>
            </w:r>
            <w:proofErr w:type="spellEnd"/>
            <w:r w:rsidRPr="008E5465">
              <w:rPr>
                <w:lang w:val="ru-RU"/>
              </w:rPr>
              <w:t xml:space="preserve">, Дуг Чемберлен и Крис </w:t>
            </w:r>
            <w:proofErr w:type="spellStart"/>
            <w:r w:rsidRPr="008E5465">
              <w:rPr>
                <w:lang w:val="ru-RU"/>
              </w:rPr>
              <w:t>Уэбб</w:t>
            </w:r>
            <w:proofErr w:type="spellEnd"/>
          </w:p>
        </w:tc>
        <w:tc>
          <w:tcPr>
            <w:tcW w:w="102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Хелен </w:t>
            </w:r>
            <w:proofErr w:type="spellStart"/>
            <w:r w:rsidRPr="008E5465">
              <w:rPr>
                <w:lang w:val="ru-RU"/>
              </w:rPr>
              <w:t>Плоткин</w:t>
            </w:r>
            <w:proofErr w:type="spellEnd"/>
            <w:r w:rsidRPr="008E5465">
              <w:rPr>
                <w:lang w:val="ru-RU"/>
              </w:rPr>
              <w:t xml:space="preserve"> и Карен Роберт Джексон</w:t>
            </w:r>
          </w:p>
        </w:tc>
        <w:tc>
          <w:tcPr>
            <w:tcW w:w="1165" w:type="dxa"/>
          </w:tcPr>
          <w:p w:rsidR="00627FF6" w:rsidRDefault="00B0033E">
            <w:proofErr w:type="spellStart"/>
            <w:r>
              <w:t>Рэнди</w:t>
            </w:r>
            <w:proofErr w:type="spellEnd"/>
            <w:r>
              <w:t xml:space="preserve"> </w:t>
            </w:r>
            <w:proofErr w:type="spellStart"/>
            <w:r>
              <w:t>Ньюман</w:t>
            </w:r>
            <w:proofErr w:type="spellEnd"/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4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«Корпорация монстров» англ.</w:t>
            </w:r>
            <w:r>
              <w:t> Monsters</w:t>
            </w:r>
            <w:r w:rsidRPr="008E5465">
              <w:rPr>
                <w:lang w:val="ru-RU"/>
              </w:rPr>
              <w:t xml:space="preserve">, </w:t>
            </w:r>
            <w:proofErr w:type="spellStart"/>
            <w:r>
              <w:t>Inc</w:t>
            </w:r>
            <w:proofErr w:type="spellEnd"/>
            <w:r w:rsidRPr="008E5465">
              <w:rPr>
                <w:lang w:val="ru-RU"/>
              </w:rPr>
              <w:t>.</w:t>
            </w:r>
          </w:p>
        </w:tc>
        <w:tc>
          <w:tcPr>
            <w:tcW w:w="710" w:type="dxa"/>
          </w:tcPr>
          <w:p w:rsidR="00627FF6" w:rsidRDefault="00B0033E">
            <w:r>
              <w:t>2 ноября 2001</w:t>
            </w:r>
          </w:p>
        </w:tc>
        <w:tc>
          <w:tcPr>
            <w:tcW w:w="881" w:type="dxa"/>
          </w:tcPr>
          <w:p w:rsidR="00627FF6" w:rsidRDefault="00B0033E">
            <w:r>
              <w:t>21 марта 2002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 Сорежиссёры: Ли </w:t>
            </w:r>
            <w:proofErr w:type="spellStart"/>
            <w:r w:rsidRPr="008E5465">
              <w:rPr>
                <w:lang w:val="ru-RU"/>
              </w:rPr>
              <w:t>Анкрич</w:t>
            </w:r>
            <w:proofErr w:type="spellEnd"/>
            <w:r w:rsidRPr="008E5465">
              <w:rPr>
                <w:lang w:val="ru-RU"/>
              </w:rPr>
              <w:t xml:space="preserve"> и Дэвид </w:t>
            </w:r>
            <w:proofErr w:type="spellStart"/>
            <w:r w:rsidRPr="008E5465">
              <w:rPr>
                <w:lang w:val="ru-RU"/>
              </w:rPr>
              <w:t>Сильверман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Джилл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Калтон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Джефф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Пиджен</w:t>
            </w:r>
            <w:proofErr w:type="spellEnd"/>
            <w:r w:rsidRPr="008E5465">
              <w:rPr>
                <w:lang w:val="ru-RU"/>
              </w:rPr>
              <w:t xml:space="preserve"> и Ральф </w:t>
            </w:r>
            <w:proofErr w:type="spellStart"/>
            <w:r w:rsidRPr="008E5465">
              <w:rPr>
                <w:lang w:val="ru-RU"/>
              </w:rPr>
              <w:t>Эгглстон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 Дэн </w:t>
            </w:r>
            <w:proofErr w:type="spellStart"/>
            <w:r w:rsidRPr="008E5465">
              <w:rPr>
                <w:lang w:val="ru-RU"/>
              </w:rPr>
              <w:t>Джерсон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Дарла</w:t>
            </w:r>
            <w:proofErr w:type="spellEnd"/>
            <w:r>
              <w:t xml:space="preserve"> К. Андерсон</w:t>
            </w:r>
          </w:p>
        </w:tc>
        <w:tc>
          <w:tcPr>
            <w:tcW w:w="1165" w:type="dxa"/>
          </w:tcPr>
          <w:p w:rsidR="00627FF6" w:rsidRDefault="00B0033E">
            <w:r>
              <w:t>Рэнди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5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«В поисках Немо» </w:t>
            </w:r>
            <w:r w:rsidRPr="008E5465">
              <w:rPr>
                <w:lang w:val="ru-RU"/>
              </w:rPr>
              <w:lastRenderedPageBreak/>
              <w:t>англ.</w:t>
            </w:r>
            <w:r>
              <w:t> Finding</w:t>
            </w:r>
            <w:r w:rsidRPr="008E5465">
              <w:rPr>
                <w:lang w:val="ru-RU"/>
              </w:rPr>
              <w:t xml:space="preserve"> </w:t>
            </w:r>
            <w:proofErr w:type="spellStart"/>
            <w:r>
              <w:t>Nemo</w:t>
            </w:r>
            <w:proofErr w:type="spellEnd"/>
          </w:p>
        </w:tc>
        <w:tc>
          <w:tcPr>
            <w:tcW w:w="710" w:type="dxa"/>
          </w:tcPr>
          <w:p w:rsidR="00627FF6" w:rsidRDefault="00B0033E">
            <w:r>
              <w:lastRenderedPageBreak/>
              <w:t xml:space="preserve">30 мая </w:t>
            </w:r>
            <w:r>
              <w:lastRenderedPageBreak/>
              <w:t>2003</w:t>
            </w:r>
          </w:p>
        </w:tc>
        <w:tc>
          <w:tcPr>
            <w:tcW w:w="881" w:type="dxa"/>
          </w:tcPr>
          <w:p w:rsidR="00627FF6" w:rsidRDefault="00B0033E">
            <w:r>
              <w:lastRenderedPageBreak/>
              <w:t>25 декабр</w:t>
            </w:r>
            <w:r>
              <w:lastRenderedPageBreak/>
              <w:t>я 2003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lastRenderedPageBreak/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Сорежиссёр: </w:t>
            </w:r>
            <w:r w:rsidRPr="008E5465">
              <w:rPr>
                <w:lang w:val="ru-RU"/>
              </w:rPr>
              <w:lastRenderedPageBreak/>
              <w:t xml:space="preserve">Ли </w:t>
            </w:r>
            <w:proofErr w:type="spellStart"/>
            <w:r w:rsidRPr="008E5465">
              <w:rPr>
                <w:lang w:val="ru-RU"/>
              </w:rPr>
              <w:t>Анкрич</w:t>
            </w:r>
            <w:proofErr w:type="spellEnd"/>
          </w:p>
        </w:tc>
        <w:tc>
          <w:tcPr>
            <w:tcW w:w="1076" w:type="dxa"/>
          </w:tcPr>
          <w:p w:rsidR="00627FF6" w:rsidRDefault="00B0033E">
            <w:proofErr w:type="spellStart"/>
            <w:r>
              <w:lastRenderedPageBreak/>
              <w:t>Эндрю</w:t>
            </w:r>
            <w:proofErr w:type="spellEnd"/>
            <w:r>
              <w:t xml:space="preserve"> </w:t>
            </w:r>
            <w:proofErr w:type="spellStart"/>
            <w:r>
              <w:t>Стэнтон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, Боб </w:t>
            </w:r>
            <w:r w:rsidRPr="008E5465">
              <w:rPr>
                <w:lang w:val="ru-RU"/>
              </w:rPr>
              <w:lastRenderedPageBreak/>
              <w:t xml:space="preserve">Питерсон и Дэвид </w:t>
            </w:r>
            <w:proofErr w:type="spellStart"/>
            <w:r w:rsidRPr="008E5465">
              <w:rPr>
                <w:lang w:val="ru-RU"/>
              </w:rPr>
              <w:t>Рейнольдс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lastRenderedPageBreak/>
              <w:t>Грэм</w:t>
            </w:r>
            <w:proofErr w:type="spellEnd"/>
            <w:r>
              <w:t xml:space="preserve"> </w:t>
            </w:r>
            <w:proofErr w:type="spellStart"/>
            <w:r>
              <w:t>Уолтерс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Томас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lastRenderedPageBreak/>
              <w:t>6</w:t>
            </w:r>
          </w:p>
        </w:tc>
        <w:tc>
          <w:tcPr>
            <w:tcW w:w="1199" w:type="dxa"/>
          </w:tcPr>
          <w:p w:rsidR="00627FF6" w:rsidRDefault="00B0033E">
            <w:r>
              <w:t>«Суперсемейка» англ. The Incredibles</w:t>
            </w:r>
          </w:p>
        </w:tc>
        <w:tc>
          <w:tcPr>
            <w:tcW w:w="710" w:type="dxa"/>
          </w:tcPr>
          <w:p w:rsidR="00627FF6" w:rsidRDefault="00B0033E">
            <w:r>
              <w:t>5 ноября 2004</w:t>
            </w:r>
          </w:p>
        </w:tc>
        <w:tc>
          <w:tcPr>
            <w:tcW w:w="881" w:type="dxa"/>
          </w:tcPr>
          <w:p w:rsidR="00627FF6" w:rsidRDefault="00B0033E">
            <w:r>
              <w:t>23 декабря 2004</w:t>
            </w:r>
          </w:p>
        </w:tc>
        <w:tc>
          <w:tcPr>
            <w:tcW w:w="1358" w:type="dxa"/>
          </w:tcPr>
          <w:p w:rsidR="00627FF6" w:rsidRDefault="00B0033E">
            <w:r>
              <w:t>Брэд Бёрд</w:t>
            </w:r>
          </w:p>
        </w:tc>
        <w:tc>
          <w:tcPr>
            <w:tcW w:w="1076" w:type="dxa"/>
          </w:tcPr>
          <w:p w:rsidR="00627FF6" w:rsidRDefault="00B0033E">
            <w:r>
              <w:t>Брэд Бёрд</w:t>
            </w:r>
          </w:p>
        </w:tc>
        <w:tc>
          <w:tcPr>
            <w:tcW w:w="1076" w:type="dxa"/>
          </w:tcPr>
          <w:p w:rsidR="00627FF6" w:rsidRDefault="00B0033E">
            <w:r>
              <w:t>Брэд Бёрд</w:t>
            </w:r>
          </w:p>
        </w:tc>
        <w:tc>
          <w:tcPr>
            <w:tcW w:w="1028" w:type="dxa"/>
          </w:tcPr>
          <w:p w:rsidR="00627FF6" w:rsidRDefault="00B0033E">
            <w:r>
              <w:t>Джон Уолкер</w:t>
            </w:r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7</w:t>
            </w:r>
          </w:p>
        </w:tc>
        <w:tc>
          <w:tcPr>
            <w:tcW w:w="1199" w:type="dxa"/>
          </w:tcPr>
          <w:p w:rsidR="00627FF6" w:rsidRDefault="00B0033E">
            <w:r>
              <w:t>«Тачки» англ. Cars</w:t>
            </w:r>
          </w:p>
        </w:tc>
        <w:tc>
          <w:tcPr>
            <w:tcW w:w="710" w:type="dxa"/>
          </w:tcPr>
          <w:p w:rsidR="00627FF6" w:rsidRDefault="00B0033E">
            <w:r>
              <w:t>9 июня 2006</w:t>
            </w:r>
          </w:p>
        </w:tc>
        <w:tc>
          <w:tcPr>
            <w:tcW w:w="881" w:type="dxa"/>
          </w:tcPr>
          <w:p w:rsidR="00627FF6" w:rsidRDefault="00B0033E">
            <w:r>
              <w:t>15 июня 2006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 Сорежиссёр: Джо </w:t>
            </w:r>
            <w:proofErr w:type="spellStart"/>
            <w:r w:rsidRPr="008E5465">
              <w:rPr>
                <w:lang w:val="ru-RU"/>
              </w:rPr>
              <w:t>Рэнфт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Джо </w:t>
            </w:r>
            <w:proofErr w:type="spellStart"/>
            <w:r w:rsidRPr="008E5465">
              <w:rPr>
                <w:lang w:val="ru-RU"/>
              </w:rPr>
              <w:t>Рэнфт</w:t>
            </w:r>
            <w:proofErr w:type="spellEnd"/>
            <w:r w:rsidRPr="008E5465">
              <w:rPr>
                <w:lang w:val="ru-RU"/>
              </w:rPr>
              <w:t xml:space="preserve"> и </w:t>
            </w:r>
            <w:proofErr w:type="spellStart"/>
            <w:r w:rsidRPr="008E5465">
              <w:rPr>
                <w:lang w:val="ru-RU"/>
              </w:rPr>
              <w:t>Йорген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Клюбен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Дэн </w:t>
            </w:r>
            <w:proofErr w:type="spellStart"/>
            <w:r w:rsidRPr="008E5465">
              <w:rPr>
                <w:lang w:val="ru-RU"/>
              </w:rPr>
              <w:t>Фогельман</w:t>
            </w:r>
            <w:proofErr w:type="spellEnd"/>
            <w:r w:rsidRPr="008E5465">
              <w:rPr>
                <w:lang w:val="ru-RU"/>
              </w:rPr>
              <w:t xml:space="preserve">, 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Джо </w:t>
            </w:r>
            <w:proofErr w:type="spellStart"/>
            <w:r w:rsidRPr="008E5465">
              <w:rPr>
                <w:lang w:val="ru-RU"/>
              </w:rPr>
              <w:t>Рэнфт</w:t>
            </w:r>
            <w:proofErr w:type="spellEnd"/>
            <w:r w:rsidRPr="008E5465">
              <w:rPr>
                <w:lang w:val="ru-RU"/>
              </w:rPr>
              <w:t xml:space="preserve">, Кил </w:t>
            </w:r>
            <w:proofErr w:type="spellStart"/>
            <w:r w:rsidRPr="008E5465">
              <w:rPr>
                <w:lang w:val="ru-RU"/>
              </w:rPr>
              <w:t>Мюррэй</w:t>
            </w:r>
            <w:proofErr w:type="spellEnd"/>
            <w:r w:rsidRPr="008E5465">
              <w:rPr>
                <w:lang w:val="ru-RU"/>
              </w:rPr>
              <w:t xml:space="preserve">, Фил Лорин и </w:t>
            </w:r>
            <w:proofErr w:type="spellStart"/>
            <w:r w:rsidRPr="008E5465">
              <w:rPr>
                <w:lang w:val="ru-RU"/>
              </w:rPr>
              <w:t>Йорген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Клюбен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Дарла</w:t>
            </w:r>
            <w:proofErr w:type="spellEnd"/>
            <w:r>
              <w:t xml:space="preserve"> К. Андерсон</w:t>
            </w:r>
          </w:p>
        </w:tc>
        <w:tc>
          <w:tcPr>
            <w:tcW w:w="1165" w:type="dxa"/>
          </w:tcPr>
          <w:p w:rsidR="00627FF6" w:rsidRDefault="00B0033E">
            <w:r>
              <w:t>Рэнди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8</w:t>
            </w:r>
          </w:p>
        </w:tc>
        <w:tc>
          <w:tcPr>
            <w:tcW w:w="1199" w:type="dxa"/>
          </w:tcPr>
          <w:p w:rsidR="00627FF6" w:rsidRDefault="00B0033E">
            <w:r>
              <w:t>«Рататуй» англ. Ratatouille</w:t>
            </w:r>
          </w:p>
        </w:tc>
        <w:tc>
          <w:tcPr>
            <w:tcW w:w="710" w:type="dxa"/>
          </w:tcPr>
          <w:p w:rsidR="00627FF6" w:rsidRDefault="00B0033E">
            <w:r>
              <w:t>29 июня 2007</w:t>
            </w:r>
          </w:p>
        </w:tc>
        <w:tc>
          <w:tcPr>
            <w:tcW w:w="881" w:type="dxa"/>
          </w:tcPr>
          <w:p w:rsidR="00627FF6" w:rsidRDefault="00B0033E">
            <w:r>
              <w:t>28 июня 2007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proofErr w:type="spellStart"/>
            <w:r w:rsidRPr="008E5465">
              <w:rPr>
                <w:lang w:val="ru-RU"/>
              </w:rPr>
              <w:t>Брэд</w:t>
            </w:r>
            <w:proofErr w:type="spellEnd"/>
            <w:r w:rsidRPr="008E5465">
              <w:rPr>
                <w:lang w:val="ru-RU"/>
              </w:rPr>
              <w:t xml:space="preserve"> Бёрд Сорежиссёр: Ян </w:t>
            </w:r>
            <w:proofErr w:type="spellStart"/>
            <w:r w:rsidRPr="008E5465">
              <w:rPr>
                <w:lang w:val="ru-RU"/>
              </w:rPr>
              <w:t>Пинкава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Ян </w:t>
            </w:r>
            <w:proofErr w:type="spellStart"/>
            <w:r w:rsidRPr="008E5465">
              <w:rPr>
                <w:lang w:val="ru-RU"/>
              </w:rPr>
              <w:t>Пинкава</w:t>
            </w:r>
            <w:proofErr w:type="spellEnd"/>
            <w:proofErr w:type="gramStart"/>
            <w:r w:rsidRPr="008E5465">
              <w:rPr>
                <w:lang w:val="ru-RU"/>
              </w:rPr>
              <w:t xml:space="preserve"> ,</w:t>
            </w:r>
            <w:proofErr w:type="gramEnd"/>
            <w:r w:rsidRPr="008E5465">
              <w:rPr>
                <w:lang w:val="ru-RU"/>
              </w:rPr>
              <w:t xml:space="preserve"> Джим </w:t>
            </w:r>
            <w:proofErr w:type="spellStart"/>
            <w:r w:rsidRPr="008E5465">
              <w:rPr>
                <w:lang w:val="ru-RU"/>
              </w:rPr>
              <w:t>Капобьянко</w:t>
            </w:r>
            <w:proofErr w:type="spellEnd"/>
            <w:r w:rsidRPr="008E5465">
              <w:rPr>
                <w:lang w:val="ru-RU"/>
              </w:rPr>
              <w:t xml:space="preserve"> и </w:t>
            </w:r>
            <w:proofErr w:type="spellStart"/>
            <w:r w:rsidRPr="008E5465">
              <w:rPr>
                <w:lang w:val="ru-RU"/>
              </w:rPr>
              <w:t>Брэд</w:t>
            </w:r>
            <w:proofErr w:type="spellEnd"/>
            <w:r w:rsidRPr="008E5465">
              <w:rPr>
                <w:lang w:val="ru-RU"/>
              </w:rPr>
              <w:t xml:space="preserve"> Бёрд</w:t>
            </w:r>
          </w:p>
        </w:tc>
        <w:tc>
          <w:tcPr>
            <w:tcW w:w="1076" w:type="dxa"/>
          </w:tcPr>
          <w:p w:rsidR="00627FF6" w:rsidRDefault="00B0033E">
            <w:proofErr w:type="spellStart"/>
            <w:r>
              <w:t>Брэд</w:t>
            </w:r>
            <w:proofErr w:type="spellEnd"/>
            <w:r>
              <w:t xml:space="preserve"> </w:t>
            </w:r>
            <w:proofErr w:type="spellStart"/>
            <w:r>
              <w:t>Бёрд</w:t>
            </w:r>
            <w:proofErr w:type="spellEnd"/>
          </w:p>
        </w:tc>
        <w:tc>
          <w:tcPr>
            <w:tcW w:w="1028" w:type="dxa"/>
          </w:tcPr>
          <w:p w:rsidR="00627FF6" w:rsidRDefault="00B0033E">
            <w:r>
              <w:t>Брэд Льюис</w:t>
            </w:r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9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«ВАЛЛ-И» англ.</w:t>
            </w:r>
            <w:r>
              <w:t> WALL</w:t>
            </w:r>
            <w:r w:rsidRPr="008E5465">
              <w:rPr>
                <w:lang w:val="ru-RU"/>
              </w:rPr>
              <w:t>-</w:t>
            </w:r>
            <w:r>
              <w:t>E</w:t>
            </w:r>
          </w:p>
        </w:tc>
        <w:tc>
          <w:tcPr>
            <w:tcW w:w="710" w:type="dxa"/>
          </w:tcPr>
          <w:p w:rsidR="00627FF6" w:rsidRDefault="00B0033E">
            <w:r>
              <w:t>27 июня 2008</w:t>
            </w:r>
          </w:p>
        </w:tc>
        <w:tc>
          <w:tcPr>
            <w:tcW w:w="881" w:type="dxa"/>
          </w:tcPr>
          <w:p w:rsidR="00627FF6" w:rsidRDefault="00B0033E">
            <w:r>
              <w:t>3 июля 2008</w:t>
            </w:r>
          </w:p>
        </w:tc>
        <w:tc>
          <w:tcPr>
            <w:tcW w:w="1358" w:type="dxa"/>
          </w:tcPr>
          <w:p w:rsidR="00627FF6" w:rsidRDefault="00B0033E">
            <w:r>
              <w:t>Эндрю Стэнтон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 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 Джим </w:t>
            </w:r>
            <w:proofErr w:type="spellStart"/>
            <w:r w:rsidRPr="008E5465">
              <w:rPr>
                <w:lang w:val="ru-RU"/>
              </w:rPr>
              <w:t>Рирдон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Джим</w:t>
            </w:r>
            <w:proofErr w:type="spellEnd"/>
            <w:r>
              <w:t xml:space="preserve"> </w:t>
            </w:r>
            <w:proofErr w:type="spellStart"/>
            <w:r>
              <w:t>Моррис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Томас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10</w:t>
            </w:r>
          </w:p>
        </w:tc>
        <w:tc>
          <w:tcPr>
            <w:tcW w:w="1199" w:type="dxa"/>
          </w:tcPr>
          <w:p w:rsidR="00627FF6" w:rsidRDefault="00B0033E">
            <w:r>
              <w:t>«Вверх» англ. Up</w:t>
            </w:r>
          </w:p>
        </w:tc>
        <w:tc>
          <w:tcPr>
            <w:tcW w:w="710" w:type="dxa"/>
          </w:tcPr>
          <w:p w:rsidR="00627FF6" w:rsidRDefault="00B0033E">
            <w:r>
              <w:t>29 мая 2009</w:t>
            </w:r>
          </w:p>
        </w:tc>
        <w:tc>
          <w:tcPr>
            <w:tcW w:w="881" w:type="dxa"/>
          </w:tcPr>
          <w:p w:rsidR="00627FF6" w:rsidRDefault="00B0033E">
            <w:r>
              <w:t>28 мая 2009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 Сорежиссёр: Боб Питерсон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>, Боб Питерсон и Том Маккарти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Боб Питерсон и 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Йонас</w:t>
            </w:r>
            <w:proofErr w:type="spellEnd"/>
            <w:r>
              <w:t xml:space="preserve"> </w:t>
            </w:r>
            <w:proofErr w:type="spellStart"/>
            <w:r>
              <w:t>Ривера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lastRenderedPageBreak/>
              <w:t>11</w:t>
            </w:r>
          </w:p>
        </w:tc>
        <w:tc>
          <w:tcPr>
            <w:tcW w:w="1199" w:type="dxa"/>
          </w:tcPr>
          <w:p w:rsidR="00627FF6" w:rsidRDefault="00B0033E">
            <w:r w:rsidRPr="008E5465">
              <w:rPr>
                <w:lang w:val="ru-RU"/>
              </w:rPr>
              <w:t>«История игрушек: Большой побег» англ.</w:t>
            </w:r>
            <w:r>
              <w:t> Toy Story 3</w:t>
            </w:r>
          </w:p>
        </w:tc>
        <w:tc>
          <w:tcPr>
            <w:tcW w:w="710" w:type="dxa"/>
          </w:tcPr>
          <w:p w:rsidR="00627FF6" w:rsidRDefault="00B0033E">
            <w:r>
              <w:t>18 июня 2010</w:t>
            </w:r>
          </w:p>
        </w:tc>
        <w:tc>
          <w:tcPr>
            <w:tcW w:w="881" w:type="dxa"/>
          </w:tcPr>
          <w:p w:rsidR="00627FF6" w:rsidRDefault="00B0033E">
            <w:r>
              <w:t>17 июня 2010</w:t>
            </w:r>
          </w:p>
        </w:tc>
        <w:tc>
          <w:tcPr>
            <w:tcW w:w="1358" w:type="dxa"/>
          </w:tcPr>
          <w:p w:rsidR="00627FF6" w:rsidRDefault="00B0033E">
            <w:r>
              <w:t>Ли Анкрич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</w:t>
            </w:r>
            <w:proofErr w:type="gramStart"/>
            <w:r w:rsidRPr="008E5465">
              <w:rPr>
                <w:lang w:val="ru-RU"/>
              </w:rPr>
              <w:t xml:space="preserve"> Л</w:t>
            </w:r>
            <w:proofErr w:type="gramEnd"/>
            <w:r w:rsidRPr="008E5465">
              <w:rPr>
                <w:lang w:val="ru-RU"/>
              </w:rPr>
              <w:t xml:space="preserve">и </w:t>
            </w:r>
            <w:proofErr w:type="spellStart"/>
            <w:r w:rsidRPr="008E5465">
              <w:rPr>
                <w:lang w:val="ru-RU"/>
              </w:rPr>
              <w:t>Анкрич</w:t>
            </w:r>
            <w:proofErr w:type="spellEnd"/>
          </w:p>
        </w:tc>
        <w:tc>
          <w:tcPr>
            <w:tcW w:w="1076" w:type="dxa"/>
          </w:tcPr>
          <w:p w:rsidR="00627FF6" w:rsidRDefault="00B0033E">
            <w:proofErr w:type="spellStart"/>
            <w:r>
              <w:t>Майкл</w:t>
            </w:r>
            <w:proofErr w:type="spellEnd"/>
            <w:r>
              <w:t xml:space="preserve"> </w:t>
            </w:r>
            <w:proofErr w:type="spellStart"/>
            <w:r>
              <w:t>Арндт</w:t>
            </w:r>
            <w:proofErr w:type="spellEnd"/>
          </w:p>
        </w:tc>
        <w:tc>
          <w:tcPr>
            <w:tcW w:w="1028" w:type="dxa"/>
          </w:tcPr>
          <w:p w:rsidR="00627FF6" w:rsidRDefault="00B0033E">
            <w:r>
              <w:t>Дарла К. Андерсон</w:t>
            </w:r>
          </w:p>
        </w:tc>
        <w:tc>
          <w:tcPr>
            <w:tcW w:w="1165" w:type="dxa"/>
          </w:tcPr>
          <w:p w:rsidR="00627FF6" w:rsidRDefault="00B0033E">
            <w:r>
              <w:t>Рэнди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12</w:t>
            </w:r>
          </w:p>
        </w:tc>
        <w:tc>
          <w:tcPr>
            <w:tcW w:w="1199" w:type="dxa"/>
          </w:tcPr>
          <w:p w:rsidR="00627FF6" w:rsidRDefault="00B0033E">
            <w:r>
              <w:t>«Тачки 2» англ. Cars 2</w:t>
            </w:r>
          </w:p>
        </w:tc>
        <w:tc>
          <w:tcPr>
            <w:tcW w:w="710" w:type="dxa"/>
          </w:tcPr>
          <w:p w:rsidR="00627FF6" w:rsidRDefault="00B0033E">
            <w:r>
              <w:t>24 июня 2011</w:t>
            </w:r>
          </w:p>
        </w:tc>
        <w:tc>
          <w:tcPr>
            <w:tcW w:w="881" w:type="dxa"/>
          </w:tcPr>
          <w:p w:rsidR="00627FF6" w:rsidRDefault="00B0033E">
            <w:r>
              <w:t>23 июня 2011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 Сорежиссёр: </w:t>
            </w:r>
            <w:proofErr w:type="spellStart"/>
            <w:r w:rsidRPr="008E5465">
              <w:rPr>
                <w:lang w:val="ru-RU"/>
              </w:rPr>
              <w:t>Брэд</w:t>
            </w:r>
            <w:proofErr w:type="spellEnd"/>
            <w:r w:rsidRPr="008E5465">
              <w:rPr>
                <w:lang w:val="ru-RU"/>
              </w:rPr>
              <w:t xml:space="preserve"> Льюис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Брэд</w:t>
            </w:r>
            <w:proofErr w:type="spellEnd"/>
            <w:r w:rsidRPr="008E5465">
              <w:rPr>
                <w:lang w:val="ru-RU"/>
              </w:rPr>
              <w:t xml:space="preserve"> Льюис и Дэн </w:t>
            </w:r>
            <w:proofErr w:type="spellStart"/>
            <w:r w:rsidRPr="008E5465">
              <w:rPr>
                <w:lang w:val="ru-RU"/>
              </w:rPr>
              <w:t>Фогельман</w:t>
            </w:r>
            <w:proofErr w:type="spellEnd"/>
          </w:p>
        </w:tc>
        <w:tc>
          <w:tcPr>
            <w:tcW w:w="1076" w:type="dxa"/>
          </w:tcPr>
          <w:p w:rsidR="00627FF6" w:rsidRDefault="00B0033E">
            <w:proofErr w:type="spellStart"/>
            <w:r>
              <w:t>Бэн</w:t>
            </w:r>
            <w:proofErr w:type="spellEnd"/>
            <w:r>
              <w:t xml:space="preserve"> </w:t>
            </w:r>
            <w:proofErr w:type="spellStart"/>
            <w:r>
              <w:t>Куин</w:t>
            </w:r>
            <w:proofErr w:type="spellEnd"/>
          </w:p>
        </w:tc>
        <w:tc>
          <w:tcPr>
            <w:tcW w:w="1028" w:type="dxa"/>
          </w:tcPr>
          <w:p w:rsidR="00627FF6" w:rsidRDefault="00B0033E">
            <w:r>
              <w:t>Дениз Рим</w:t>
            </w:r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13</w:t>
            </w:r>
          </w:p>
        </w:tc>
        <w:tc>
          <w:tcPr>
            <w:tcW w:w="1199" w:type="dxa"/>
          </w:tcPr>
          <w:p w:rsidR="00627FF6" w:rsidRDefault="00B0033E">
            <w:r>
              <w:t>«Храбрая сердцем» англ. Brave</w:t>
            </w:r>
          </w:p>
        </w:tc>
        <w:tc>
          <w:tcPr>
            <w:tcW w:w="710" w:type="dxa"/>
          </w:tcPr>
          <w:p w:rsidR="00627FF6" w:rsidRDefault="00B0033E">
            <w:r>
              <w:t>22 июня 2012</w:t>
            </w:r>
          </w:p>
        </w:tc>
        <w:tc>
          <w:tcPr>
            <w:tcW w:w="881" w:type="dxa"/>
          </w:tcPr>
          <w:p w:rsidR="00627FF6" w:rsidRDefault="00B0033E">
            <w:r>
              <w:t>21 июня 2012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Марк </w:t>
            </w:r>
            <w:proofErr w:type="spellStart"/>
            <w:r w:rsidRPr="008E5465">
              <w:rPr>
                <w:lang w:val="ru-RU"/>
              </w:rPr>
              <w:t>Эндрюс</w:t>
            </w:r>
            <w:proofErr w:type="spellEnd"/>
            <w:r w:rsidRPr="008E5465">
              <w:rPr>
                <w:lang w:val="ru-RU"/>
              </w:rPr>
              <w:t xml:space="preserve"> и Бренда </w:t>
            </w:r>
            <w:proofErr w:type="spellStart"/>
            <w:r w:rsidRPr="008E5465">
              <w:rPr>
                <w:lang w:val="ru-RU"/>
              </w:rPr>
              <w:t>Чапман</w:t>
            </w:r>
            <w:proofErr w:type="spellEnd"/>
            <w:r w:rsidRPr="008E5465">
              <w:rPr>
                <w:lang w:val="ru-RU"/>
              </w:rPr>
              <w:t xml:space="preserve"> Сорежиссёр: Стив </w:t>
            </w:r>
            <w:proofErr w:type="spellStart"/>
            <w:r w:rsidRPr="008E5465">
              <w:rPr>
                <w:lang w:val="ru-RU"/>
              </w:rPr>
              <w:t>Пурселл</w:t>
            </w:r>
            <w:proofErr w:type="spellEnd"/>
          </w:p>
        </w:tc>
        <w:tc>
          <w:tcPr>
            <w:tcW w:w="1076" w:type="dxa"/>
          </w:tcPr>
          <w:p w:rsidR="00627FF6" w:rsidRDefault="00B0033E">
            <w:proofErr w:type="spellStart"/>
            <w:r>
              <w:t>Бренда</w:t>
            </w:r>
            <w:proofErr w:type="spellEnd"/>
            <w:r>
              <w:t xml:space="preserve"> </w:t>
            </w:r>
            <w:proofErr w:type="spellStart"/>
            <w:r>
              <w:t>Чапман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Марк </w:t>
            </w:r>
            <w:proofErr w:type="spellStart"/>
            <w:r w:rsidRPr="008E5465">
              <w:rPr>
                <w:lang w:val="ru-RU"/>
              </w:rPr>
              <w:t>Эндрюс</w:t>
            </w:r>
            <w:proofErr w:type="spellEnd"/>
            <w:r w:rsidRPr="008E5465">
              <w:rPr>
                <w:lang w:val="ru-RU"/>
              </w:rPr>
              <w:t xml:space="preserve">, Стив </w:t>
            </w:r>
            <w:proofErr w:type="spellStart"/>
            <w:r w:rsidRPr="008E5465">
              <w:rPr>
                <w:lang w:val="ru-RU"/>
              </w:rPr>
              <w:t>Пурселл</w:t>
            </w:r>
            <w:proofErr w:type="spellEnd"/>
            <w:r w:rsidRPr="008E5465">
              <w:rPr>
                <w:lang w:val="ru-RU"/>
              </w:rPr>
              <w:t xml:space="preserve">, Бренда </w:t>
            </w:r>
            <w:proofErr w:type="spellStart"/>
            <w:r w:rsidRPr="008E5465">
              <w:rPr>
                <w:lang w:val="ru-RU"/>
              </w:rPr>
              <w:t>Чапман</w:t>
            </w:r>
            <w:proofErr w:type="spellEnd"/>
            <w:r w:rsidRPr="008E5465">
              <w:rPr>
                <w:lang w:val="ru-RU"/>
              </w:rPr>
              <w:t xml:space="preserve"> и Ирен </w:t>
            </w:r>
            <w:proofErr w:type="spellStart"/>
            <w:r w:rsidRPr="008E5465">
              <w:rPr>
                <w:lang w:val="ru-RU"/>
              </w:rPr>
              <w:t>Меччи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Кэтрин</w:t>
            </w:r>
            <w:proofErr w:type="spellEnd"/>
            <w:r>
              <w:t xml:space="preserve"> </w:t>
            </w:r>
            <w:proofErr w:type="spellStart"/>
            <w:r>
              <w:t>Сарафян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Патрик Дойл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14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«Университет монстров» англ.</w:t>
            </w:r>
            <w:r>
              <w:t> Monsters</w:t>
            </w:r>
            <w:r w:rsidRPr="008E5465">
              <w:rPr>
                <w:lang w:val="ru-RU"/>
              </w:rPr>
              <w:t xml:space="preserve"> </w:t>
            </w:r>
            <w:r>
              <w:t>University</w:t>
            </w:r>
          </w:p>
        </w:tc>
        <w:tc>
          <w:tcPr>
            <w:tcW w:w="710" w:type="dxa"/>
          </w:tcPr>
          <w:p w:rsidR="00627FF6" w:rsidRDefault="00B0033E">
            <w:r>
              <w:t>21 июня 2013</w:t>
            </w:r>
          </w:p>
        </w:tc>
        <w:tc>
          <w:tcPr>
            <w:tcW w:w="881" w:type="dxa"/>
          </w:tcPr>
          <w:p w:rsidR="00627FF6" w:rsidRDefault="00B0033E">
            <w:r>
              <w:t>20 июня 2013</w:t>
            </w:r>
          </w:p>
        </w:tc>
        <w:tc>
          <w:tcPr>
            <w:tcW w:w="1358" w:type="dxa"/>
          </w:tcPr>
          <w:p w:rsidR="00627FF6" w:rsidRDefault="00B0033E">
            <w:r>
              <w:t>Дэн Скэнлон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Дэн </w:t>
            </w:r>
            <w:proofErr w:type="spellStart"/>
            <w:r w:rsidRPr="008E5465">
              <w:rPr>
                <w:lang w:val="ru-RU"/>
              </w:rPr>
              <w:t>Скэнлон</w:t>
            </w:r>
            <w:proofErr w:type="spellEnd"/>
            <w:r w:rsidRPr="008E5465">
              <w:rPr>
                <w:lang w:val="ru-RU"/>
              </w:rPr>
              <w:t xml:space="preserve">, Дэн </w:t>
            </w:r>
            <w:proofErr w:type="spellStart"/>
            <w:r w:rsidRPr="008E5465">
              <w:rPr>
                <w:lang w:val="ru-RU"/>
              </w:rPr>
              <w:t>Джерсон</w:t>
            </w:r>
            <w:proofErr w:type="spellEnd"/>
            <w:r w:rsidRPr="008E5465">
              <w:rPr>
                <w:lang w:val="ru-RU"/>
              </w:rPr>
              <w:t xml:space="preserve"> и Роберт Л. </w:t>
            </w:r>
            <w:proofErr w:type="spellStart"/>
            <w:r w:rsidRPr="008E5465">
              <w:rPr>
                <w:lang w:val="ru-RU"/>
              </w:rPr>
              <w:t>Бейрд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Дэн </w:t>
            </w:r>
            <w:proofErr w:type="spellStart"/>
            <w:r w:rsidRPr="008E5465">
              <w:rPr>
                <w:lang w:val="ru-RU"/>
              </w:rPr>
              <w:t>Скэнлон</w:t>
            </w:r>
            <w:proofErr w:type="spellEnd"/>
            <w:r w:rsidRPr="008E5465">
              <w:rPr>
                <w:lang w:val="ru-RU"/>
              </w:rPr>
              <w:t xml:space="preserve">, Дэн </w:t>
            </w:r>
            <w:proofErr w:type="spellStart"/>
            <w:r w:rsidRPr="008E5465">
              <w:rPr>
                <w:lang w:val="ru-RU"/>
              </w:rPr>
              <w:t>Джерсон</w:t>
            </w:r>
            <w:proofErr w:type="spellEnd"/>
            <w:r w:rsidRPr="008E5465">
              <w:rPr>
                <w:lang w:val="ru-RU"/>
              </w:rPr>
              <w:t xml:space="preserve"> и Роберт Л. </w:t>
            </w:r>
            <w:proofErr w:type="spellStart"/>
            <w:r w:rsidRPr="008E5465">
              <w:rPr>
                <w:lang w:val="ru-RU"/>
              </w:rPr>
              <w:t>Бейрд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Кори</w:t>
            </w:r>
            <w:proofErr w:type="spellEnd"/>
            <w:r>
              <w:t xml:space="preserve"> </w:t>
            </w:r>
            <w:proofErr w:type="spellStart"/>
            <w:r>
              <w:t>Рей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Рэнди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15</w:t>
            </w:r>
          </w:p>
        </w:tc>
        <w:tc>
          <w:tcPr>
            <w:tcW w:w="1199" w:type="dxa"/>
          </w:tcPr>
          <w:p w:rsidR="00627FF6" w:rsidRDefault="00B0033E">
            <w:r>
              <w:t>«Головоломка» англ. Inside Out</w:t>
            </w:r>
          </w:p>
        </w:tc>
        <w:tc>
          <w:tcPr>
            <w:tcW w:w="710" w:type="dxa"/>
          </w:tcPr>
          <w:p w:rsidR="00627FF6" w:rsidRDefault="00B0033E">
            <w:r>
              <w:t>19 июня 2015</w:t>
            </w:r>
          </w:p>
        </w:tc>
        <w:tc>
          <w:tcPr>
            <w:tcW w:w="881" w:type="dxa"/>
          </w:tcPr>
          <w:p w:rsidR="00627FF6" w:rsidRDefault="00B0033E">
            <w:r>
              <w:t>18 июня 2015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 Сорежиссёр: </w:t>
            </w:r>
            <w:proofErr w:type="spellStart"/>
            <w:r w:rsidRPr="008E5465">
              <w:rPr>
                <w:lang w:val="ru-RU"/>
              </w:rPr>
              <w:t>Роналдо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дель</w:t>
            </w:r>
            <w:proofErr w:type="spellEnd"/>
            <w:r w:rsidRPr="008E5465">
              <w:rPr>
                <w:lang w:val="ru-RU"/>
              </w:rPr>
              <w:t xml:space="preserve"> Кармен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 и </w:t>
            </w:r>
            <w:proofErr w:type="spellStart"/>
            <w:r w:rsidRPr="008E5465">
              <w:rPr>
                <w:lang w:val="ru-RU"/>
              </w:rPr>
              <w:t>Роналдо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дель</w:t>
            </w:r>
            <w:proofErr w:type="spellEnd"/>
            <w:r w:rsidRPr="008E5465">
              <w:rPr>
                <w:lang w:val="ru-RU"/>
              </w:rPr>
              <w:t xml:space="preserve"> Кармен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Мэг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ЛеФов</w:t>
            </w:r>
            <w:proofErr w:type="spellEnd"/>
            <w:r w:rsidRPr="008E5465">
              <w:rPr>
                <w:lang w:val="ru-RU"/>
              </w:rPr>
              <w:t xml:space="preserve"> и </w:t>
            </w:r>
            <w:proofErr w:type="spellStart"/>
            <w:r w:rsidRPr="008E5465">
              <w:rPr>
                <w:lang w:val="ru-RU"/>
              </w:rPr>
              <w:t>Джош</w:t>
            </w:r>
            <w:proofErr w:type="spellEnd"/>
            <w:r w:rsidRPr="008E5465">
              <w:rPr>
                <w:lang w:val="ru-RU"/>
              </w:rPr>
              <w:t xml:space="preserve"> Кули</w:t>
            </w:r>
            <w:proofErr w:type="spellStart"/>
            <w:proofErr w:type="gramStart"/>
            <w:r>
              <w:t>ey</w:t>
            </w:r>
            <w:proofErr w:type="spellEnd"/>
            <w:proofErr w:type="gramEnd"/>
          </w:p>
        </w:tc>
        <w:tc>
          <w:tcPr>
            <w:tcW w:w="1028" w:type="dxa"/>
          </w:tcPr>
          <w:p w:rsidR="00627FF6" w:rsidRDefault="00B0033E">
            <w:r>
              <w:t>Йонас Ривера</w:t>
            </w:r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16</w:t>
            </w:r>
          </w:p>
        </w:tc>
        <w:tc>
          <w:tcPr>
            <w:tcW w:w="1199" w:type="dxa"/>
          </w:tcPr>
          <w:p w:rsidR="00627FF6" w:rsidRDefault="00B0033E">
            <w:r>
              <w:t>«Хороший динозавр» англ. The Good Dinosaur</w:t>
            </w:r>
          </w:p>
        </w:tc>
        <w:tc>
          <w:tcPr>
            <w:tcW w:w="710" w:type="dxa"/>
          </w:tcPr>
          <w:p w:rsidR="00627FF6" w:rsidRDefault="00B0033E">
            <w:r>
              <w:t>25 ноября 2015</w:t>
            </w:r>
          </w:p>
        </w:tc>
        <w:tc>
          <w:tcPr>
            <w:tcW w:w="881" w:type="dxa"/>
          </w:tcPr>
          <w:p w:rsidR="00627FF6" w:rsidRDefault="00B0033E">
            <w:r>
              <w:t>26 ноября 2015</w:t>
            </w:r>
          </w:p>
        </w:tc>
        <w:tc>
          <w:tcPr>
            <w:tcW w:w="1358" w:type="dxa"/>
          </w:tcPr>
          <w:p w:rsidR="00627FF6" w:rsidRDefault="00B0033E">
            <w:r>
              <w:t>Питер Сон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Питер Сон, Эрик Бенсон, </w:t>
            </w:r>
            <w:proofErr w:type="spellStart"/>
            <w:r w:rsidRPr="008E5465">
              <w:rPr>
                <w:lang w:val="ru-RU"/>
              </w:rPr>
              <w:t>Мэг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ЛеФов</w:t>
            </w:r>
            <w:proofErr w:type="spellEnd"/>
            <w:r w:rsidRPr="008E5465">
              <w:rPr>
                <w:lang w:val="ru-RU"/>
              </w:rPr>
              <w:t xml:space="preserve">, </w:t>
            </w:r>
            <w:proofErr w:type="spellStart"/>
            <w:r w:rsidRPr="008E5465">
              <w:rPr>
                <w:lang w:val="ru-RU"/>
              </w:rPr>
              <w:t>Келси</w:t>
            </w:r>
            <w:proofErr w:type="spellEnd"/>
            <w:r w:rsidRPr="008E5465">
              <w:rPr>
                <w:lang w:val="ru-RU"/>
              </w:rPr>
              <w:t xml:space="preserve"> </w:t>
            </w:r>
            <w:r w:rsidRPr="008E5465">
              <w:rPr>
                <w:lang w:val="ru-RU"/>
              </w:rPr>
              <w:lastRenderedPageBreak/>
              <w:t>Манн и Боб Питерсон</w:t>
            </w:r>
          </w:p>
        </w:tc>
        <w:tc>
          <w:tcPr>
            <w:tcW w:w="1076" w:type="dxa"/>
          </w:tcPr>
          <w:p w:rsidR="00627FF6" w:rsidRDefault="00B0033E">
            <w:proofErr w:type="spellStart"/>
            <w:r>
              <w:lastRenderedPageBreak/>
              <w:t>Мэг</w:t>
            </w:r>
            <w:proofErr w:type="spellEnd"/>
            <w:r>
              <w:t xml:space="preserve"> </w:t>
            </w:r>
            <w:proofErr w:type="spellStart"/>
            <w:r>
              <w:t>ЛеФов</w:t>
            </w:r>
            <w:proofErr w:type="spellEnd"/>
          </w:p>
        </w:tc>
        <w:tc>
          <w:tcPr>
            <w:tcW w:w="1028" w:type="dxa"/>
          </w:tcPr>
          <w:p w:rsidR="00627FF6" w:rsidRDefault="00B0033E">
            <w:r>
              <w:t>Дениз Рим</w:t>
            </w:r>
          </w:p>
        </w:tc>
        <w:tc>
          <w:tcPr>
            <w:tcW w:w="1165" w:type="dxa"/>
          </w:tcPr>
          <w:p w:rsidR="00627FF6" w:rsidRDefault="00B0033E">
            <w:r>
              <w:t>Майкл и Джефф Данна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lastRenderedPageBreak/>
              <w:t>17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«В поисках </w:t>
            </w:r>
            <w:proofErr w:type="spellStart"/>
            <w:r w:rsidRPr="008E5465">
              <w:rPr>
                <w:lang w:val="ru-RU"/>
              </w:rPr>
              <w:t>Дори</w:t>
            </w:r>
            <w:proofErr w:type="spellEnd"/>
            <w:r w:rsidRPr="008E5465">
              <w:rPr>
                <w:lang w:val="ru-RU"/>
              </w:rPr>
              <w:t>» англ.</w:t>
            </w:r>
            <w:r>
              <w:t> Finding</w:t>
            </w:r>
            <w:r w:rsidRPr="008E5465">
              <w:rPr>
                <w:lang w:val="ru-RU"/>
              </w:rPr>
              <w:t xml:space="preserve"> </w:t>
            </w:r>
            <w:r>
              <w:t>Dory</w:t>
            </w:r>
          </w:p>
        </w:tc>
        <w:tc>
          <w:tcPr>
            <w:tcW w:w="710" w:type="dxa"/>
          </w:tcPr>
          <w:p w:rsidR="00627FF6" w:rsidRDefault="00B0033E">
            <w:r>
              <w:t>17 июня 2016</w:t>
            </w:r>
          </w:p>
        </w:tc>
        <w:tc>
          <w:tcPr>
            <w:tcW w:w="881" w:type="dxa"/>
          </w:tcPr>
          <w:p w:rsidR="00627FF6" w:rsidRDefault="00B0033E">
            <w:r>
              <w:t>16 июня 2016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Сорежиссёр: </w:t>
            </w:r>
            <w:proofErr w:type="spellStart"/>
            <w:r w:rsidRPr="008E5465">
              <w:rPr>
                <w:lang w:val="ru-RU"/>
              </w:rPr>
              <w:t>Энгус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МакЛэйн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Виктория Страус, 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 и Боб Питерсон</w:t>
            </w:r>
          </w:p>
        </w:tc>
        <w:tc>
          <w:tcPr>
            <w:tcW w:w="1076" w:type="dxa"/>
          </w:tcPr>
          <w:p w:rsidR="00627FF6" w:rsidRDefault="00B0033E">
            <w:proofErr w:type="spellStart"/>
            <w:r>
              <w:t>Эндрю</w:t>
            </w:r>
            <w:proofErr w:type="spellEnd"/>
            <w:r>
              <w:t xml:space="preserve"> </w:t>
            </w:r>
            <w:proofErr w:type="spellStart"/>
            <w:r>
              <w:t>Стэнтон</w:t>
            </w:r>
            <w:proofErr w:type="spellEnd"/>
          </w:p>
        </w:tc>
        <w:tc>
          <w:tcPr>
            <w:tcW w:w="1028" w:type="dxa"/>
          </w:tcPr>
          <w:p w:rsidR="00627FF6" w:rsidRDefault="00B0033E">
            <w:r>
              <w:t>Линдси Коллинз</w:t>
            </w:r>
          </w:p>
        </w:tc>
        <w:tc>
          <w:tcPr>
            <w:tcW w:w="1165" w:type="dxa"/>
          </w:tcPr>
          <w:p w:rsidR="00627FF6" w:rsidRDefault="00B0033E">
            <w:r>
              <w:t>Томас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18</w:t>
            </w:r>
          </w:p>
        </w:tc>
        <w:tc>
          <w:tcPr>
            <w:tcW w:w="1199" w:type="dxa"/>
          </w:tcPr>
          <w:p w:rsidR="00627FF6" w:rsidRDefault="00B0033E">
            <w:r>
              <w:t>«Тачки 3» англ. Cars 3</w:t>
            </w:r>
          </w:p>
        </w:tc>
        <w:tc>
          <w:tcPr>
            <w:tcW w:w="710" w:type="dxa"/>
          </w:tcPr>
          <w:p w:rsidR="00627FF6" w:rsidRDefault="00B0033E">
            <w:r>
              <w:t>16 июня 2017</w:t>
            </w:r>
          </w:p>
        </w:tc>
        <w:tc>
          <w:tcPr>
            <w:tcW w:w="881" w:type="dxa"/>
          </w:tcPr>
          <w:p w:rsidR="00627FF6" w:rsidRDefault="00B0033E">
            <w:r>
              <w:t>15 июня 2017</w:t>
            </w:r>
          </w:p>
        </w:tc>
        <w:tc>
          <w:tcPr>
            <w:tcW w:w="1358" w:type="dxa"/>
          </w:tcPr>
          <w:p w:rsidR="00627FF6" w:rsidRDefault="00B0033E">
            <w:r>
              <w:t>Брайан Фи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Брайан</w:t>
            </w:r>
            <w:proofErr w:type="gramStart"/>
            <w:r w:rsidRPr="008E5465">
              <w:rPr>
                <w:lang w:val="ru-RU"/>
              </w:rPr>
              <w:t xml:space="preserve"> Ф</w:t>
            </w:r>
            <w:proofErr w:type="gramEnd"/>
            <w:r w:rsidRPr="008E5465">
              <w:rPr>
                <w:lang w:val="ru-RU"/>
              </w:rPr>
              <w:t xml:space="preserve">и, </w:t>
            </w:r>
            <w:proofErr w:type="spellStart"/>
            <w:r w:rsidRPr="008E5465">
              <w:rPr>
                <w:lang w:val="ru-RU"/>
              </w:rPr>
              <w:t>Эял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Поделл</w:t>
            </w:r>
            <w:proofErr w:type="spellEnd"/>
            <w:r w:rsidRPr="008E5465">
              <w:rPr>
                <w:lang w:val="ru-RU"/>
              </w:rPr>
              <w:t xml:space="preserve">, Бен </w:t>
            </w:r>
            <w:proofErr w:type="spellStart"/>
            <w:r w:rsidRPr="008E5465">
              <w:rPr>
                <w:lang w:val="ru-RU"/>
              </w:rPr>
              <w:t>Квин</w:t>
            </w:r>
            <w:proofErr w:type="spellEnd"/>
            <w:r w:rsidRPr="008E5465">
              <w:rPr>
                <w:lang w:val="ru-RU"/>
              </w:rPr>
              <w:t xml:space="preserve"> и Джонатан Э. Стюарт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Кил </w:t>
            </w:r>
            <w:proofErr w:type="spellStart"/>
            <w:r w:rsidRPr="008E5465">
              <w:rPr>
                <w:lang w:val="ru-RU"/>
              </w:rPr>
              <w:t>Мюррэй</w:t>
            </w:r>
            <w:proofErr w:type="spellEnd"/>
            <w:r w:rsidRPr="008E5465">
              <w:rPr>
                <w:lang w:val="ru-RU"/>
              </w:rPr>
              <w:t>, Боб Питерсон и Майк Рич</w:t>
            </w:r>
          </w:p>
        </w:tc>
        <w:tc>
          <w:tcPr>
            <w:tcW w:w="1028" w:type="dxa"/>
          </w:tcPr>
          <w:p w:rsidR="00627FF6" w:rsidRDefault="00B0033E">
            <w:proofErr w:type="spellStart"/>
            <w:r>
              <w:t>Кевин</w:t>
            </w:r>
            <w:proofErr w:type="spellEnd"/>
            <w:r>
              <w:t xml:space="preserve"> </w:t>
            </w:r>
            <w:proofErr w:type="spellStart"/>
            <w:r>
              <w:t>Реэр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Рэнди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19</w:t>
            </w:r>
          </w:p>
        </w:tc>
        <w:tc>
          <w:tcPr>
            <w:tcW w:w="1199" w:type="dxa"/>
          </w:tcPr>
          <w:p w:rsidR="00627FF6" w:rsidRDefault="00B0033E">
            <w:r>
              <w:t>«Тайна Коко» англ. Coco</w:t>
            </w:r>
          </w:p>
        </w:tc>
        <w:tc>
          <w:tcPr>
            <w:tcW w:w="710" w:type="dxa"/>
          </w:tcPr>
          <w:p w:rsidR="00627FF6" w:rsidRDefault="00B0033E">
            <w:r>
              <w:t>22 ноября 2017</w:t>
            </w:r>
          </w:p>
        </w:tc>
        <w:tc>
          <w:tcPr>
            <w:tcW w:w="881" w:type="dxa"/>
          </w:tcPr>
          <w:p w:rsidR="00627FF6" w:rsidRDefault="00B0033E">
            <w:r>
              <w:t>23 ноября 2017</w:t>
            </w:r>
          </w:p>
        </w:tc>
        <w:tc>
          <w:tcPr>
            <w:tcW w:w="1358" w:type="dxa"/>
          </w:tcPr>
          <w:p w:rsidR="00627FF6" w:rsidRDefault="00B0033E">
            <w:r>
              <w:t>Ли Анкрич</w:t>
            </w:r>
          </w:p>
        </w:tc>
        <w:tc>
          <w:tcPr>
            <w:tcW w:w="1076" w:type="dxa"/>
          </w:tcPr>
          <w:p w:rsidR="00627FF6" w:rsidRDefault="00B0033E">
            <w:r>
              <w:t>Андреан Молина</w:t>
            </w:r>
          </w:p>
        </w:tc>
        <w:tc>
          <w:tcPr>
            <w:tcW w:w="1076" w:type="dxa"/>
          </w:tcPr>
          <w:p w:rsidR="00627FF6" w:rsidRDefault="00B0033E">
            <w:r>
              <w:t>Ли Анкрич</w:t>
            </w:r>
          </w:p>
        </w:tc>
        <w:tc>
          <w:tcPr>
            <w:tcW w:w="1028" w:type="dxa"/>
          </w:tcPr>
          <w:p w:rsidR="00627FF6" w:rsidRDefault="00B0033E">
            <w:r>
              <w:t>Дарла К. Андерсон</w:t>
            </w:r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20</w:t>
            </w:r>
          </w:p>
        </w:tc>
        <w:tc>
          <w:tcPr>
            <w:tcW w:w="1199" w:type="dxa"/>
          </w:tcPr>
          <w:p w:rsidR="00627FF6" w:rsidRDefault="00B0033E">
            <w:r>
              <w:t>«Суперсемейка 2» англ. Incredibles 2</w:t>
            </w:r>
          </w:p>
        </w:tc>
        <w:tc>
          <w:tcPr>
            <w:tcW w:w="710" w:type="dxa"/>
          </w:tcPr>
          <w:p w:rsidR="00627FF6" w:rsidRDefault="00B0033E">
            <w:r>
              <w:t>15 июня 2018</w:t>
            </w:r>
          </w:p>
        </w:tc>
        <w:tc>
          <w:tcPr>
            <w:tcW w:w="881" w:type="dxa"/>
          </w:tcPr>
          <w:p w:rsidR="00627FF6" w:rsidRDefault="00B0033E">
            <w:r>
              <w:t>14 июня 2018</w:t>
            </w:r>
          </w:p>
        </w:tc>
        <w:tc>
          <w:tcPr>
            <w:tcW w:w="1358" w:type="dxa"/>
          </w:tcPr>
          <w:p w:rsidR="00627FF6" w:rsidRDefault="00B0033E">
            <w:r>
              <w:t>Брэд Бёрд</w:t>
            </w:r>
          </w:p>
        </w:tc>
        <w:tc>
          <w:tcPr>
            <w:tcW w:w="1076" w:type="dxa"/>
          </w:tcPr>
          <w:p w:rsidR="00627FF6" w:rsidRDefault="00B0033E">
            <w:r>
              <w:t>Брэд Бёрд</w:t>
            </w:r>
          </w:p>
        </w:tc>
        <w:tc>
          <w:tcPr>
            <w:tcW w:w="1076" w:type="dxa"/>
          </w:tcPr>
          <w:p w:rsidR="00627FF6" w:rsidRDefault="00B0033E">
            <w:r>
              <w:t>Брэд Бёрд</w:t>
            </w:r>
          </w:p>
        </w:tc>
        <w:tc>
          <w:tcPr>
            <w:tcW w:w="1028" w:type="dxa"/>
          </w:tcPr>
          <w:p w:rsidR="00627FF6" w:rsidRDefault="00B0033E">
            <w:r>
              <w:t>Джон Лассетер</w:t>
            </w:r>
          </w:p>
        </w:tc>
        <w:tc>
          <w:tcPr>
            <w:tcW w:w="1165" w:type="dxa"/>
          </w:tcPr>
          <w:p w:rsidR="00627FF6" w:rsidRDefault="00B0033E">
            <w:r>
              <w:t>Майкл Джаккино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21</w:t>
            </w:r>
          </w:p>
        </w:tc>
        <w:tc>
          <w:tcPr>
            <w:tcW w:w="1199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«История игрушек 4» англ.</w:t>
            </w:r>
            <w:r>
              <w:t> Toy</w:t>
            </w:r>
            <w:r w:rsidRPr="008E5465">
              <w:rPr>
                <w:lang w:val="ru-RU"/>
              </w:rPr>
              <w:t xml:space="preserve"> </w:t>
            </w:r>
            <w:r>
              <w:t>Story</w:t>
            </w:r>
            <w:r w:rsidRPr="008E5465">
              <w:rPr>
                <w:lang w:val="ru-RU"/>
              </w:rPr>
              <w:t xml:space="preserve"> 4</w:t>
            </w:r>
          </w:p>
        </w:tc>
        <w:tc>
          <w:tcPr>
            <w:tcW w:w="710" w:type="dxa"/>
          </w:tcPr>
          <w:p w:rsidR="00627FF6" w:rsidRDefault="00B0033E">
            <w:r>
              <w:t xml:space="preserve">21 </w:t>
            </w:r>
            <w:proofErr w:type="spellStart"/>
            <w:r>
              <w:t>июня</w:t>
            </w:r>
            <w:proofErr w:type="spellEnd"/>
            <w:r>
              <w:t xml:space="preserve"> 2019</w:t>
            </w:r>
          </w:p>
        </w:tc>
        <w:tc>
          <w:tcPr>
            <w:tcW w:w="881" w:type="dxa"/>
          </w:tcPr>
          <w:p w:rsidR="00627FF6" w:rsidRDefault="00B0033E">
            <w:r>
              <w:t>20 июня 2019</w:t>
            </w:r>
          </w:p>
        </w:tc>
        <w:tc>
          <w:tcPr>
            <w:tcW w:w="1358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 Сорежиссёр:</w:t>
            </w:r>
            <w:r>
              <w:t> </w:t>
            </w:r>
            <w:proofErr w:type="spellStart"/>
            <w:r w:rsidRPr="008E5465">
              <w:rPr>
                <w:lang w:val="ru-RU"/>
              </w:rPr>
              <w:t>Джош</w:t>
            </w:r>
            <w:proofErr w:type="spellEnd"/>
            <w:r w:rsidRPr="008E5465">
              <w:rPr>
                <w:lang w:val="ru-RU"/>
              </w:rPr>
              <w:t xml:space="preserve"> Кули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Джон </w:t>
            </w:r>
            <w:proofErr w:type="spellStart"/>
            <w:r w:rsidRPr="008E5465">
              <w:rPr>
                <w:lang w:val="ru-RU"/>
              </w:rPr>
              <w:t>Лассетер</w:t>
            </w:r>
            <w:proofErr w:type="spellEnd"/>
            <w:r w:rsidRPr="008E5465">
              <w:rPr>
                <w:lang w:val="ru-RU"/>
              </w:rPr>
              <w:t xml:space="preserve">, Эндрю </w:t>
            </w:r>
            <w:proofErr w:type="spellStart"/>
            <w:r w:rsidRPr="008E5465">
              <w:rPr>
                <w:lang w:val="ru-RU"/>
              </w:rPr>
              <w:t>Стэнтон</w:t>
            </w:r>
            <w:proofErr w:type="spellEnd"/>
            <w:r w:rsidRPr="008E5465">
              <w:rPr>
                <w:lang w:val="ru-RU"/>
              </w:rPr>
              <w:t xml:space="preserve">, 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 и</w:t>
            </w:r>
            <w:proofErr w:type="gramStart"/>
            <w:r w:rsidRPr="008E5465">
              <w:rPr>
                <w:lang w:val="ru-RU"/>
              </w:rPr>
              <w:t xml:space="preserve"> Л</w:t>
            </w:r>
            <w:proofErr w:type="gramEnd"/>
            <w:r w:rsidRPr="008E5465">
              <w:rPr>
                <w:lang w:val="ru-RU"/>
              </w:rPr>
              <w:t xml:space="preserve">и </w:t>
            </w:r>
            <w:proofErr w:type="spellStart"/>
            <w:r w:rsidRPr="008E5465">
              <w:rPr>
                <w:lang w:val="ru-RU"/>
              </w:rPr>
              <w:t>Анкрич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>Рашида Джонс</w:t>
            </w:r>
            <w:r>
              <w:t> </w:t>
            </w:r>
            <w:r w:rsidRPr="008E5465">
              <w:rPr>
                <w:lang w:val="ru-RU"/>
              </w:rPr>
              <w:t xml:space="preserve">и </w:t>
            </w:r>
            <w:proofErr w:type="spellStart"/>
            <w:r w:rsidRPr="008E5465">
              <w:rPr>
                <w:lang w:val="ru-RU"/>
              </w:rPr>
              <w:t>Уилл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Маккормак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Галин</w:t>
            </w:r>
            <w:proofErr w:type="spellEnd"/>
            <w:r>
              <w:t xml:space="preserve"> </w:t>
            </w:r>
            <w:proofErr w:type="spellStart"/>
            <w:r>
              <w:t>Сасман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Рэнди Ньюман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22</w:t>
            </w:r>
          </w:p>
        </w:tc>
        <w:tc>
          <w:tcPr>
            <w:tcW w:w="1199" w:type="dxa"/>
          </w:tcPr>
          <w:p w:rsidR="00627FF6" w:rsidRDefault="00B0033E">
            <w:r>
              <w:t>«Вперёд» англ. Onward</w:t>
            </w:r>
          </w:p>
        </w:tc>
        <w:tc>
          <w:tcPr>
            <w:tcW w:w="710" w:type="dxa"/>
          </w:tcPr>
          <w:p w:rsidR="00627FF6" w:rsidRDefault="00B0033E">
            <w:r>
              <w:t xml:space="preserve">6 марта </w:t>
            </w:r>
            <w:r>
              <w:lastRenderedPageBreak/>
              <w:t>2020</w:t>
            </w:r>
          </w:p>
        </w:tc>
        <w:tc>
          <w:tcPr>
            <w:tcW w:w="881" w:type="dxa"/>
          </w:tcPr>
          <w:p w:rsidR="00627FF6" w:rsidRDefault="00B0033E">
            <w:r>
              <w:lastRenderedPageBreak/>
              <w:t>4 марта 2020</w:t>
            </w:r>
          </w:p>
        </w:tc>
        <w:tc>
          <w:tcPr>
            <w:tcW w:w="1358" w:type="dxa"/>
          </w:tcPr>
          <w:p w:rsidR="00627FF6" w:rsidRDefault="00B0033E">
            <w:r>
              <w:t>Дэн Скэнлон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Дэн </w:t>
            </w:r>
            <w:proofErr w:type="spellStart"/>
            <w:r w:rsidRPr="008E5465">
              <w:rPr>
                <w:lang w:val="ru-RU"/>
              </w:rPr>
              <w:t>Скэнлон</w:t>
            </w:r>
            <w:proofErr w:type="spellEnd"/>
            <w:r w:rsidRPr="008E5465">
              <w:rPr>
                <w:lang w:val="ru-RU"/>
              </w:rPr>
              <w:t xml:space="preserve"> К.</w:t>
            </w:r>
            <w:r>
              <w:t> </w:t>
            </w:r>
            <w:r w:rsidRPr="008E5465">
              <w:rPr>
                <w:lang w:val="ru-RU"/>
              </w:rPr>
              <w:t>С.</w:t>
            </w:r>
            <w:r>
              <w:t> </w:t>
            </w:r>
            <w:r w:rsidRPr="008E5465">
              <w:rPr>
                <w:lang w:val="ru-RU"/>
              </w:rPr>
              <w:t>Анд</w:t>
            </w:r>
            <w:r w:rsidRPr="008E5465">
              <w:rPr>
                <w:lang w:val="ru-RU"/>
              </w:rPr>
              <w:lastRenderedPageBreak/>
              <w:t>ерсон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lastRenderedPageBreak/>
              <w:t xml:space="preserve">Дэн </w:t>
            </w:r>
            <w:proofErr w:type="spellStart"/>
            <w:r w:rsidRPr="008E5465">
              <w:rPr>
                <w:lang w:val="ru-RU"/>
              </w:rPr>
              <w:t>Скэнлон</w:t>
            </w:r>
            <w:proofErr w:type="spellEnd"/>
            <w:r w:rsidRPr="008E5465">
              <w:rPr>
                <w:lang w:val="ru-RU"/>
              </w:rPr>
              <w:t xml:space="preserve"> К.</w:t>
            </w:r>
            <w:r>
              <w:t> </w:t>
            </w:r>
            <w:r w:rsidRPr="008E5465">
              <w:rPr>
                <w:lang w:val="ru-RU"/>
              </w:rPr>
              <w:t>С.</w:t>
            </w:r>
            <w:r>
              <w:t> </w:t>
            </w:r>
            <w:r w:rsidRPr="008E5465">
              <w:rPr>
                <w:lang w:val="ru-RU"/>
              </w:rPr>
              <w:t>Анд</w:t>
            </w:r>
            <w:r w:rsidRPr="008E5465">
              <w:rPr>
                <w:lang w:val="ru-RU"/>
              </w:rPr>
              <w:lastRenderedPageBreak/>
              <w:t>ерсон</w:t>
            </w:r>
          </w:p>
        </w:tc>
        <w:tc>
          <w:tcPr>
            <w:tcW w:w="1028" w:type="dxa"/>
          </w:tcPr>
          <w:p w:rsidR="00627FF6" w:rsidRDefault="00B0033E">
            <w:proofErr w:type="spellStart"/>
            <w:r>
              <w:lastRenderedPageBreak/>
              <w:t>Кори</w:t>
            </w:r>
            <w:proofErr w:type="spellEnd"/>
            <w:r>
              <w:t xml:space="preserve"> </w:t>
            </w:r>
            <w:proofErr w:type="spellStart"/>
            <w:r>
              <w:t>Рэй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 xml:space="preserve">Майкл Данна Джефф </w:t>
            </w:r>
            <w:r>
              <w:lastRenderedPageBreak/>
              <w:t>Данна</w:t>
            </w:r>
          </w:p>
        </w:tc>
      </w:tr>
      <w:tr w:rsidR="00627FF6" w:rsidRPr="00A86362" w:rsidTr="008E5465">
        <w:tc>
          <w:tcPr>
            <w:tcW w:w="363" w:type="dxa"/>
          </w:tcPr>
          <w:p w:rsidR="00627FF6" w:rsidRDefault="00B0033E">
            <w:r>
              <w:lastRenderedPageBreak/>
              <w:t>23</w:t>
            </w:r>
          </w:p>
        </w:tc>
        <w:tc>
          <w:tcPr>
            <w:tcW w:w="1199" w:type="dxa"/>
          </w:tcPr>
          <w:p w:rsidR="00627FF6" w:rsidRDefault="00B0033E">
            <w:r>
              <w:t>«Душа» англ. Soul[3]</w:t>
            </w:r>
          </w:p>
        </w:tc>
        <w:tc>
          <w:tcPr>
            <w:tcW w:w="710" w:type="dxa"/>
          </w:tcPr>
          <w:p w:rsidR="00627FF6" w:rsidRDefault="00B0033E">
            <w:r>
              <w:t>25 декабря 2020</w:t>
            </w:r>
          </w:p>
        </w:tc>
        <w:tc>
          <w:tcPr>
            <w:tcW w:w="881" w:type="dxa"/>
          </w:tcPr>
          <w:p w:rsidR="00627FF6" w:rsidRDefault="00B0033E">
            <w:r>
              <w:t>21 января 2021</w:t>
            </w:r>
          </w:p>
        </w:tc>
        <w:tc>
          <w:tcPr>
            <w:tcW w:w="1358" w:type="dxa"/>
          </w:tcPr>
          <w:p w:rsidR="00627FF6" w:rsidRDefault="00B0033E">
            <w:r>
              <w:t>Пит Доктер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, Майк Джонс и </w:t>
            </w:r>
            <w:proofErr w:type="spellStart"/>
            <w:r w:rsidRPr="008E5465">
              <w:rPr>
                <w:lang w:val="ru-RU"/>
              </w:rPr>
              <w:t>Кемп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Пауэрс</w:t>
            </w:r>
            <w:proofErr w:type="spellEnd"/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Пит </w:t>
            </w:r>
            <w:proofErr w:type="spellStart"/>
            <w:r w:rsidRPr="008E5465">
              <w:rPr>
                <w:lang w:val="ru-RU"/>
              </w:rPr>
              <w:t>Доктер</w:t>
            </w:r>
            <w:proofErr w:type="spellEnd"/>
            <w:r w:rsidRPr="008E5465">
              <w:rPr>
                <w:lang w:val="ru-RU"/>
              </w:rPr>
              <w:t xml:space="preserve">, Майк Джонс и </w:t>
            </w:r>
            <w:proofErr w:type="spellStart"/>
            <w:r w:rsidRPr="008E5465">
              <w:rPr>
                <w:lang w:val="ru-RU"/>
              </w:rPr>
              <w:t>Кемп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Пауэрс</w:t>
            </w:r>
            <w:proofErr w:type="spellEnd"/>
          </w:p>
        </w:tc>
        <w:tc>
          <w:tcPr>
            <w:tcW w:w="1028" w:type="dxa"/>
          </w:tcPr>
          <w:p w:rsidR="00627FF6" w:rsidRDefault="00B0033E">
            <w:proofErr w:type="spellStart"/>
            <w:r>
              <w:t>Дана</w:t>
            </w:r>
            <w:proofErr w:type="spellEnd"/>
            <w:r>
              <w:t xml:space="preserve"> </w:t>
            </w:r>
            <w:proofErr w:type="spellStart"/>
            <w:r>
              <w:t>Мюррей</w:t>
            </w:r>
            <w:proofErr w:type="spellEnd"/>
          </w:p>
        </w:tc>
        <w:tc>
          <w:tcPr>
            <w:tcW w:w="1165" w:type="dxa"/>
          </w:tcPr>
          <w:p w:rsidR="00627FF6" w:rsidRPr="008E5465" w:rsidRDefault="00B0033E">
            <w:pPr>
              <w:rPr>
                <w:lang w:val="ru-RU"/>
              </w:rPr>
            </w:pPr>
            <w:proofErr w:type="spellStart"/>
            <w:r w:rsidRPr="008E5465">
              <w:rPr>
                <w:lang w:val="ru-RU"/>
              </w:rPr>
              <w:t>Трент</w:t>
            </w:r>
            <w:proofErr w:type="spellEnd"/>
            <w:r w:rsidRPr="008E5465">
              <w:rPr>
                <w:lang w:val="ru-RU"/>
              </w:rPr>
              <w:t xml:space="preserve"> </w:t>
            </w:r>
            <w:proofErr w:type="spellStart"/>
            <w:r w:rsidRPr="008E5465">
              <w:rPr>
                <w:lang w:val="ru-RU"/>
              </w:rPr>
              <w:t>Резнор</w:t>
            </w:r>
            <w:proofErr w:type="spellEnd"/>
            <w:r w:rsidRPr="008E5465">
              <w:rPr>
                <w:lang w:val="ru-RU"/>
              </w:rPr>
              <w:t xml:space="preserve"> и Аттикус Росс</w:t>
            </w:r>
          </w:p>
        </w:tc>
      </w:tr>
      <w:tr w:rsidR="00627FF6" w:rsidTr="008E5465">
        <w:tc>
          <w:tcPr>
            <w:tcW w:w="363" w:type="dxa"/>
          </w:tcPr>
          <w:p w:rsidR="00627FF6" w:rsidRDefault="00B0033E">
            <w:r>
              <w:t>24</w:t>
            </w:r>
          </w:p>
        </w:tc>
        <w:tc>
          <w:tcPr>
            <w:tcW w:w="1199" w:type="dxa"/>
          </w:tcPr>
          <w:p w:rsidR="00627FF6" w:rsidRDefault="00B0033E">
            <w:r>
              <w:t>«Лука» англ. Luca</w:t>
            </w:r>
          </w:p>
        </w:tc>
        <w:tc>
          <w:tcPr>
            <w:tcW w:w="710" w:type="dxa"/>
          </w:tcPr>
          <w:p w:rsidR="00627FF6" w:rsidRDefault="00B0033E">
            <w:r>
              <w:t>18 июня 2021</w:t>
            </w:r>
          </w:p>
        </w:tc>
        <w:tc>
          <w:tcPr>
            <w:tcW w:w="881" w:type="dxa"/>
          </w:tcPr>
          <w:p w:rsidR="00627FF6" w:rsidRDefault="00B0033E">
            <w:r>
              <w:t>17 июня 2021</w:t>
            </w:r>
          </w:p>
        </w:tc>
        <w:tc>
          <w:tcPr>
            <w:tcW w:w="1358" w:type="dxa"/>
          </w:tcPr>
          <w:p w:rsidR="00627FF6" w:rsidRDefault="00B0033E">
            <w:r>
              <w:t>Энрико Касароса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Джесси </w:t>
            </w:r>
            <w:proofErr w:type="spellStart"/>
            <w:r w:rsidRPr="008E5465">
              <w:rPr>
                <w:lang w:val="ru-RU"/>
              </w:rPr>
              <w:t>Эндрюс</w:t>
            </w:r>
            <w:proofErr w:type="spellEnd"/>
            <w:r w:rsidRPr="008E5465">
              <w:rPr>
                <w:lang w:val="ru-RU"/>
              </w:rPr>
              <w:t xml:space="preserve"> и Майк Джонс</w:t>
            </w:r>
          </w:p>
        </w:tc>
        <w:tc>
          <w:tcPr>
            <w:tcW w:w="1076" w:type="dxa"/>
          </w:tcPr>
          <w:p w:rsidR="00627FF6" w:rsidRPr="008E5465" w:rsidRDefault="00B0033E">
            <w:pPr>
              <w:rPr>
                <w:lang w:val="ru-RU"/>
              </w:rPr>
            </w:pPr>
            <w:r w:rsidRPr="008E5465">
              <w:rPr>
                <w:lang w:val="ru-RU"/>
              </w:rPr>
              <w:t xml:space="preserve">Джесси </w:t>
            </w:r>
            <w:proofErr w:type="spellStart"/>
            <w:r w:rsidRPr="008E5465">
              <w:rPr>
                <w:lang w:val="ru-RU"/>
              </w:rPr>
              <w:t>Эндрюс</w:t>
            </w:r>
            <w:proofErr w:type="spellEnd"/>
            <w:r w:rsidRPr="008E5465">
              <w:rPr>
                <w:lang w:val="ru-RU"/>
              </w:rPr>
              <w:t xml:space="preserve"> и Майк Джонс</w:t>
            </w:r>
          </w:p>
        </w:tc>
        <w:tc>
          <w:tcPr>
            <w:tcW w:w="1028" w:type="dxa"/>
          </w:tcPr>
          <w:p w:rsidR="00627FF6" w:rsidRDefault="00B0033E">
            <w:proofErr w:type="spellStart"/>
            <w:r>
              <w:t>Андреа</w:t>
            </w:r>
            <w:proofErr w:type="spellEnd"/>
            <w:r>
              <w:t xml:space="preserve"> </w:t>
            </w:r>
            <w:proofErr w:type="spellStart"/>
            <w:r>
              <w:t>Уоррен</w:t>
            </w:r>
            <w:proofErr w:type="spellEnd"/>
          </w:p>
        </w:tc>
        <w:tc>
          <w:tcPr>
            <w:tcW w:w="1165" w:type="dxa"/>
          </w:tcPr>
          <w:p w:rsidR="00627FF6" w:rsidRDefault="00B0033E">
            <w:r>
              <w:t>Дэн Ромер</w:t>
            </w:r>
          </w:p>
        </w:tc>
      </w:tr>
    </w:tbl>
    <w:p w:rsidR="00627FF6" w:rsidRDefault="00627FF6">
      <w:bookmarkStart w:id="0" w:name="_GoBack"/>
      <w:bookmarkEnd w:id="0"/>
    </w:p>
    <w:sectPr w:rsidR="00627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FF6"/>
    <w:rsid w:val="008E5465"/>
    <w:rsid w:val="00A86362"/>
    <w:rsid w:val="00AA1D8D"/>
    <w:rsid w:val="00B003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B607A-3072-4179-94CF-05295E2A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2025-02-04T01:44:00Z</dcterms:modified>
  <cp:category/>
</cp:coreProperties>
</file>