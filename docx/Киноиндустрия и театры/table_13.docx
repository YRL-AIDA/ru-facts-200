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2269"/>
        <w:gridCol w:w="1984"/>
        <w:gridCol w:w="5670"/>
      </w:tblGrid>
      <w:tr w:rsidR="00122A43" w:rsidTr="00122A43">
        <w:tc>
          <w:tcPr>
            <w:tcW w:w="567" w:type="dxa"/>
          </w:tcPr>
          <w:p w:rsidR="00122A43" w:rsidRDefault="00122A43">
            <w:r>
              <w:t>№</w:t>
            </w:r>
          </w:p>
        </w:tc>
        <w:tc>
          <w:tcPr>
            <w:tcW w:w="2269" w:type="dxa"/>
          </w:tcPr>
          <w:p w:rsidR="00122A43" w:rsidRDefault="00122A43">
            <w:r>
              <w:t>Название</w:t>
            </w:r>
          </w:p>
        </w:tc>
        <w:tc>
          <w:tcPr>
            <w:tcW w:w="1984" w:type="dxa"/>
          </w:tcPr>
          <w:p w:rsidR="00122A43" w:rsidRDefault="00122A43">
            <w:r>
              <w:t>Дата премьеры</w:t>
            </w:r>
          </w:p>
        </w:tc>
        <w:tc>
          <w:tcPr>
            <w:tcW w:w="5670" w:type="dxa"/>
          </w:tcPr>
          <w:p w:rsidR="00122A43" w:rsidRDefault="00122A43">
            <w:bookmarkStart w:id="0" w:name="_GoBack"/>
            <w:bookmarkEnd w:id="0"/>
            <w:r>
              <w:t>Unnamed: 3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</w:t>
            </w:r>
          </w:p>
        </w:tc>
        <w:tc>
          <w:tcPr>
            <w:tcW w:w="2269" w:type="dxa"/>
          </w:tcPr>
          <w:p w:rsidR="00122A43" w:rsidRDefault="00122A43">
            <w:r>
              <w:t>Зелёный трон«The Green Throne / Midori no Za» (</w:t>
            </w:r>
            <w:r>
              <w:t>緑の座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23 октября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расследует дело маленького мальчика, чьи рисунки, если их нарисовать левой рукой, оживают. Вскоре он понимает, что за мальчиком кто-то присматривает.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2</w:t>
            </w:r>
          </w:p>
        </w:tc>
        <w:tc>
          <w:tcPr>
            <w:tcW w:w="2269" w:type="dxa"/>
          </w:tcPr>
          <w:p w:rsidR="00122A43" w:rsidRDefault="00122A43">
            <w:r>
              <w:t>Свет под веками«The Light in the Eyelids / Mabuta no Hikari» (</w:t>
            </w:r>
            <w:r>
              <w:t>瞼の光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30 октября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оказывает помощь маленькой девочке, которая проводит свои дни запертой в сарае, потому что не выносит солнечного света из-за странной болезни. Однако</w:t>
            </w:r>
            <w:proofErr w:type="gramStart"/>
            <w:r w:rsidRPr="00611F63">
              <w:rPr>
                <w:lang w:val="ru-RU"/>
              </w:rPr>
              <w:t>,</w:t>
            </w:r>
            <w:proofErr w:type="gramEnd"/>
            <w:r w:rsidRPr="00611F63">
              <w:rPr>
                <w:lang w:val="ru-RU"/>
              </w:rPr>
              <w:t xml:space="preserve"> когда её двоюродный брат тоже заболевает той же болезнью, Гинко должен найти способ избавиться от неё.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3</w:t>
            </w:r>
          </w:p>
        </w:tc>
        <w:tc>
          <w:tcPr>
            <w:tcW w:w="2269" w:type="dxa"/>
          </w:tcPr>
          <w:p w:rsidR="00122A43" w:rsidRDefault="00122A43">
            <w:r>
              <w:t>Мягкие рожки«Soft Horns / Yawarakai Tsuno» (</w:t>
            </w:r>
            <w:r>
              <w:t>柔らかい角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6 ноября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Мальчику, у которого почему-то на голове растут рога, суждено умереть, как и его матери, которая страдала той же проблемой. Гинко понимает, что определённый тип шума заставляет рожки расти, и ему нужно найти лекарство.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4</w:t>
            </w:r>
          </w:p>
        </w:tc>
        <w:tc>
          <w:tcPr>
            <w:tcW w:w="2269" w:type="dxa"/>
          </w:tcPr>
          <w:p w:rsidR="00122A43" w:rsidRDefault="00122A43">
            <w:r>
              <w:t>Проход через подушку«The Alley Through the Pillow / Makura no Kōji» (</w:t>
            </w:r>
            <w:r>
              <w:t>枕小路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13 ноября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Кошмарные сны фермера становятся реальностью и уносят жизни тех, кого он любит. Гинко нужно выяснить, что заставляет эти кошмары превращаться в реальность.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5</w:t>
            </w:r>
          </w:p>
        </w:tc>
        <w:tc>
          <w:tcPr>
            <w:tcW w:w="2269" w:type="dxa"/>
          </w:tcPr>
          <w:p w:rsidR="00122A43" w:rsidRDefault="00122A43">
            <w:r>
              <w:t>Странствующее болото«The Traveling Swamp / Tabi o Suru Numa» (</w:t>
            </w:r>
            <w:r>
              <w:t>旅をする沼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20 ноября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расследует дело таинственной девочки-подростка с зелёными волосами, которую видели в болоте, которое движется само по себе. С помощью хорошего друга и жителей деревни у Гинко есть только один шанс спасти её, прежде чем болото неизбежно погибнет.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6</w:t>
            </w:r>
          </w:p>
        </w:tc>
        <w:tc>
          <w:tcPr>
            <w:tcW w:w="2269" w:type="dxa"/>
          </w:tcPr>
          <w:p w:rsidR="00122A43" w:rsidRDefault="00122A43">
            <w:r>
              <w:t>Рой, поглощающий росу«The Dew Consuming Swarm / Tsuyu o Suu Mure» (</w:t>
            </w:r>
            <w:r>
              <w:t>露を吸う群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27 ноября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За услугами Гинко обращается мальчик, живущий на далёком острове, чтобы расследовать дело девушки, которую местные жители почитают как бога. И Гинко, и мальчик понимают, какой жадной может быть семья, чтобы заслужить уважение.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7</w:t>
            </w:r>
          </w:p>
        </w:tc>
        <w:tc>
          <w:tcPr>
            <w:tcW w:w="2269" w:type="dxa"/>
          </w:tcPr>
          <w:p w:rsidR="00122A43" w:rsidRDefault="00122A43">
            <w:r>
              <w:t>Капли дождя и радуги«Raindrops and Rainbows / Ame ga Kuru Niji ga Tatsu» (</w:t>
            </w:r>
            <w:r>
              <w:t>雨がくる虹</w:t>
            </w:r>
            <w:r>
              <w:lastRenderedPageBreak/>
              <w:t>がたつ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lastRenderedPageBreak/>
              <w:t>4 декабря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встречает человека, у которого есть странная привычка преследовать радугу. Как и его отец, этот человек стремится понять радугу и запечатлеть ее.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lastRenderedPageBreak/>
              <w:t>8</w:t>
            </w:r>
          </w:p>
        </w:tc>
        <w:tc>
          <w:tcPr>
            <w:tcW w:w="2269" w:type="dxa"/>
          </w:tcPr>
          <w:p w:rsidR="00122A43" w:rsidRDefault="00122A43">
            <w:r>
              <w:t>Где-то за морем«Where Beyond the Sea / Unasaka yori» (</w:t>
            </w:r>
            <w:r>
              <w:t>海境より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11 декабря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Путешествуя вдоль берега, Гинко встречает мужчину, </w:t>
            </w:r>
            <w:proofErr w:type="spellStart"/>
            <w:r w:rsidRPr="00611F63">
              <w:rPr>
                <w:lang w:val="ru-RU"/>
              </w:rPr>
              <w:t>надеящегося</w:t>
            </w:r>
            <w:proofErr w:type="spellEnd"/>
            <w:r w:rsidRPr="00611F63">
              <w:rPr>
                <w:lang w:val="ru-RU"/>
              </w:rPr>
              <w:t xml:space="preserve"> найти свою жену, которая пропала в море.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9</w:t>
            </w:r>
          </w:p>
        </w:tc>
        <w:tc>
          <w:tcPr>
            <w:tcW w:w="2269" w:type="dxa"/>
          </w:tcPr>
          <w:p w:rsidR="00122A43" w:rsidRDefault="00122A43">
            <w:r>
              <w:t>Тяжёлое семя«Heavy Fruit / Omoi Mi» (</w:t>
            </w:r>
            <w:r>
              <w:t>重い実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18 декабря 2005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прибывает в деревню, где бывают необычные урожаи, всегда происходящие после стихийных бедствий и всегда приводящие к гибели одного из жителей.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10</w:t>
            </w:r>
          </w:p>
        </w:tc>
        <w:tc>
          <w:tcPr>
            <w:tcW w:w="2269" w:type="dxa"/>
          </w:tcPr>
          <w:p w:rsidR="00122A43" w:rsidRDefault="00122A43">
            <w:r>
              <w:t>Белизна в чернильном камне«The Whiteness in the Ink Stone / Suzuri ni Sumu Shiro» (</w:t>
            </w:r>
            <w:r>
              <w:t>硯に棲む白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8 января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Несколько детей попадает в беду, когда соприкасаются с одним предметом из коллекции доктора </w:t>
            </w:r>
            <w:proofErr w:type="spellStart"/>
            <w:r w:rsidRPr="00611F63">
              <w:rPr>
                <w:lang w:val="ru-RU"/>
              </w:rPr>
              <w:t>Адасино</w:t>
            </w:r>
            <w:proofErr w:type="spellEnd"/>
            <w:r w:rsidRPr="00611F63">
              <w:rPr>
                <w:lang w:val="ru-RU"/>
              </w:rPr>
              <w:t xml:space="preserve">. В этом предмете живут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>. Гинко должен найти создателя предмета, чтобы решить эту проблему.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11</w:t>
            </w:r>
          </w:p>
        </w:tc>
        <w:tc>
          <w:tcPr>
            <w:tcW w:w="2269" w:type="dxa"/>
          </w:tcPr>
          <w:p w:rsidR="00122A43" w:rsidRDefault="00122A43">
            <w:r>
              <w:t>Спящий в горах«To Sleep in the Mountains / Yama Nemuru» (</w:t>
            </w:r>
            <w:r>
              <w:t>やまねむる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8 января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Во время своих путешествий Гинко встречает старого знатока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 xml:space="preserve">, который рассказывает ему историю о том, как он стал хранителем горы, где он живёт, и почему он не может уехать оттуда до конца своей жизни. </w:t>
            </w:r>
            <w:r w:rsidRPr="00122A43">
              <w:rPr>
                <w:lang w:val="ru-RU"/>
              </w:rPr>
              <w:t>Гинко понимает, что судьба этого человека обречена.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12</w:t>
            </w:r>
          </w:p>
        </w:tc>
        <w:tc>
          <w:tcPr>
            <w:tcW w:w="2269" w:type="dxa"/>
          </w:tcPr>
          <w:p w:rsidR="00122A43" w:rsidRDefault="00122A43">
            <w:r>
              <w:t>Одноглазая рыба«One-Eyed Fish / Sugame no Uo» (</w:t>
            </w:r>
            <w:r>
              <w:t>眇の魚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15 января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proofErr w:type="spellStart"/>
            <w:r w:rsidRPr="00611F63">
              <w:rPr>
                <w:lang w:val="ru-RU"/>
              </w:rPr>
              <w:t>Нуи</w:t>
            </w:r>
            <w:proofErr w:type="spellEnd"/>
            <w:r w:rsidRPr="00611F63">
              <w:rPr>
                <w:lang w:val="ru-RU"/>
              </w:rPr>
              <w:t xml:space="preserve">, седовласая женщина - знаток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 xml:space="preserve">, усыновляет сироту. </w:t>
            </w:r>
            <w:r w:rsidRPr="00122A43">
              <w:rPr>
                <w:lang w:val="ru-RU"/>
              </w:rPr>
              <w:t>Происхождение Гинкго раскрыто.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13</w:t>
            </w:r>
          </w:p>
        </w:tc>
        <w:tc>
          <w:tcPr>
            <w:tcW w:w="2269" w:type="dxa"/>
          </w:tcPr>
          <w:p w:rsidR="00122A43" w:rsidRDefault="00122A43">
            <w:r>
              <w:t>Мост на одну ночь«The One-Night Bridge / Hitoyobashi» (</w:t>
            </w:r>
            <w:r>
              <w:t>一夜橋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22 января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приезжает в деревню, где живёт девочка, упавшая с моста три года назад. Хотя она, по-видимому, пережила падение, но теперь уже не та, кем была раньше, к отчаянию молодого человека, который любит ее.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14</w:t>
            </w:r>
          </w:p>
        </w:tc>
        <w:tc>
          <w:tcPr>
            <w:tcW w:w="2269" w:type="dxa"/>
          </w:tcPr>
          <w:p w:rsidR="00122A43" w:rsidRDefault="00122A43">
            <w:r>
              <w:t>В клетке«Inside the Cage / Kago no Naka» (</w:t>
            </w:r>
            <w:r>
              <w:t>籠のなか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29 января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Путешествуя по бамбуковому лесу, Гинко встречает человека, который почему-то не может покинуть лес, как бы он ни старался. Любопытно, что его жена и ребёнок разделяют ту же проблему.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lastRenderedPageBreak/>
              <w:t>15</w:t>
            </w:r>
          </w:p>
        </w:tc>
        <w:tc>
          <w:tcPr>
            <w:tcW w:w="2269" w:type="dxa"/>
          </w:tcPr>
          <w:p w:rsidR="00122A43" w:rsidRDefault="00122A43">
            <w:r>
              <w:t>Имитирующая весну«Pretense of Spring / Haru to Usobuku» (</w:t>
            </w:r>
            <w:r>
              <w:t>春と嘯く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5 февраля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останавливается на зиму в одной хижине</w:t>
            </w:r>
            <w:proofErr w:type="gramStart"/>
            <w:r w:rsidRPr="00611F63">
              <w:rPr>
                <w:lang w:val="ru-RU"/>
              </w:rPr>
              <w:t xml:space="preserve"> .</w:t>
            </w:r>
            <w:proofErr w:type="gramEnd"/>
            <w:r w:rsidRPr="00611F63">
              <w:rPr>
                <w:lang w:val="ru-RU"/>
              </w:rPr>
              <w:t xml:space="preserve"> Мальчик, который там живёт, утверждает, что есть место, где весна наступает очень рано, и каждый раз, когда он туда приходит, он спит целыми днями... или до конца весны.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16</w:t>
            </w:r>
          </w:p>
        </w:tc>
        <w:tc>
          <w:tcPr>
            <w:tcW w:w="2269" w:type="dxa"/>
          </w:tcPr>
          <w:p w:rsidR="00122A43" w:rsidRDefault="00122A43">
            <w:r>
              <w:t>Рассветная змея«Dawn Snake / Akatsuki no Hebi» (</w:t>
            </w:r>
            <w:r>
              <w:t>暁の蛇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12 февраля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помогает мальчику, который беспокоится о своей матери, потому что она мало-помалу забывает свои воспоминания.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17</w:t>
            </w:r>
          </w:p>
        </w:tc>
        <w:tc>
          <w:tcPr>
            <w:tcW w:w="2269" w:type="dxa"/>
          </w:tcPr>
          <w:p w:rsidR="00122A43" w:rsidRDefault="00122A43">
            <w:r>
              <w:t>Сборщица пустых коконов«Picking Empty Cocoons / Uromayutori» (</w:t>
            </w:r>
            <w:r>
              <w:t>虚繭取り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19 февраля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Гинко беспокоится о девушке, которая делает коконы, используемые знатоками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 xml:space="preserve"> в качестве почтовых ящиков, так как она все ещё ищет свою сестру, которая исчезла, когда они были детьми.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18</w:t>
            </w:r>
          </w:p>
        </w:tc>
        <w:tc>
          <w:tcPr>
            <w:tcW w:w="2269" w:type="dxa"/>
          </w:tcPr>
          <w:p w:rsidR="00122A43" w:rsidRDefault="00122A43">
            <w:r>
              <w:t>Жакет, несущий гору«The Mountain Bearing Robe / Yama Daku Koromo» (</w:t>
            </w:r>
            <w:r>
              <w:t>山抱く衣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26 февраля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Гинко получает в свои руки </w:t>
            </w:r>
            <w:proofErr w:type="spellStart"/>
            <w:r w:rsidRPr="00611F63">
              <w:rPr>
                <w:lang w:val="ru-RU"/>
              </w:rPr>
              <w:t>хаори</w:t>
            </w:r>
            <w:proofErr w:type="spellEnd"/>
            <w:r w:rsidRPr="00611F63">
              <w:rPr>
                <w:lang w:val="ru-RU"/>
              </w:rPr>
              <w:t xml:space="preserve">, которым, по-видимому, овладели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 xml:space="preserve">. </w:t>
            </w:r>
            <w:r w:rsidRPr="00122A43">
              <w:rPr>
                <w:lang w:val="ru-RU"/>
              </w:rPr>
              <w:t>Надеясь выяснить правду, он начинает искать первого владельца хаори.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19</w:t>
            </w:r>
          </w:p>
        </w:tc>
        <w:tc>
          <w:tcPr>
            <w:tcW w:w="2269" w:type="dxa"/>
          </w:tcPr>
          <w:p w:rsidR="00122A43" w:rsidRDefault="00122A43">
            <w:r>
              <w:t>Нить с небес«A String in the Sky / Tenpen no Ito» (</w:t>
            </w:r>
            <w:r>
              <w:t>天辺の糸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5 марта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помогает девушке, которая пропала без вести с тех пор, как схватилась за верёвку, которую видела свисающей с неба. Только сила убеждения мужчины, который её любит, удерживает её на земле.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20</w:t>
            </w:r>
          </w:p>
        </w:tc>
        <w:tc>
          <w:tcPr>
            <w:tcW w:w="2269" w:type="dxa"/>
          </w:tcPr>
          <w:p w:rsidR="00122A43" w:rsidRDefault="00122A43">
            <w:r>
              <w:t>Море чернил«A Sea of Ink / Fude no Umi» (</w:t>
            </w:r>
            <w:r>
              <w:t>筆の海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12 марта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Гинко приходит в дом, в котором есть библиотека, полная свитков, связанных с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>. Там он встречает девушку, которая пишет свитки, и слышит историю о проклятии, которое поражало её семью на протяжении многих поколений.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21</w:t>
            </w:r>
          </w:p>
        </w:tc>
        <w:tc>
          <w:tcPr>
            <w:tcW w:w="2269" w:type="dxa"/>
          </w:tcPr>
          <w:p w:rsidR="00122A43" w:rsidRDefault="00122A43">
            <w:r>
              <w:t>Хлопковые споры«Cotton Spores / Watabōshi» (</w:t>
            </w:r>
            <w:r>
              <w:t>綿胞子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15 мая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вызвали, чтобы посмотреть на ребёнка, у которого по телу пробегала зелёная волна. Он быстро понимает, что ребёнок и его четверо братьев - не люди.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22</w:t>
            </w:r>
          </w:p>
        </w:tc>
        <w:tc>
          <w:tcPr>
            <w:tcW w:w="2269" w:type="dxa"/>
          </w:tcPr>
          <w:p w:rsidR="00122A43" w:rsidRDefault="00122A43">
            <w:r>
              <w:t>Морское святилище«The Sea Shrine / Okitsu Miya» (</w:t>
            </w:r>
            <w:r>
              <w:t>沖つ宮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22 мая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Гинко исследует деревню со святыней, которая, по слухам, даёт людям другую жизнь.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lastRenderedPageBreak/>
              <w:t>23</w:t>
            </w:r>
          </w:p>
        </w:tc>
        <w:tc>
          <w:tcPr>
            <w:tcW w:w="2269" w:type="dxa"/>
          </w:tcPr>
          <w:p w:rsidR="00122A43" w:rsidRDefault="00122A43">
            <w:r>
              <w:t>Крик ржавчины«Chorus of Rust / Sabi no Naku Koe» (</w:t>
            </w:r>
            <w:r>
              <w:t>錆の鳴く聲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29 мая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>Девушка подвергается остракизму в своей деревне, потому что, по слухам, она является причиной странной ржавчины, которая поражает дома и людей вокруг.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24</w:t>
            </w:r>
          </w:p>
        </w:tc>
        <w:tc>
          <w:tcPr>
            <w:tcW w:w="2269" w:type="dxa"/>
          </w:tcPr>
          <w:p w:rsidR="00122A43" w:rsidRDefault="00122A43">
            <w:r>
              <w:t>Путешествие на огненное поле«The Journey to the Field of Fire / Kagarinokō» (</w:t>
            </w:r>
            <w:r>
              <w:t>篝野行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5 июня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Пытаясь избавиться от неизвестного вида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 xml:space="preserve">, который угрожает её деревне, местная знаток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 xml:space="preserve"> решает сжечь всю гору, возле которой она живёт. </w:t>
            </w:r>
            <w:r w:rsidRPr="00122A43">
              <w:rPr>
                <w:lang w:val="ru-RU"/>
              </w:rPr>
              <w:t>Но Гинко не согласен с этой идеей.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25</w:t>
            </w:r>
          </w:p>
        </w:tc>
        <w:tc>
          <w:tcPr>
            <w:tcW w:w="2269" w:type="dxa"/>
          </w:tcPr>
          <w:p w:rsidR="00122A43" w:rsidRDefault="00122A43">
            <w:r>
              <w:t>Приятные зрелища, печальные зрелища«Pleasant Sights, Woeful Sights / Ganpuku Ganka» (</w:t>
            </w:r>
            <w:r>
              <w:t>眼福眼禍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12 июня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Гинко встречает женщину, которая была слепа, когда была ребёнком, пока </w:t>
            </w:r>
            <w:proofErr w:type="spellStart"/>
            <w:r w:rsidRPr="00611F63">
              <w:rPr>
                <w:lang w:val="ru-RU"/>
              </w:rPr>
              <w:t>муси</w:t>
            </w:r>
            <w:proofErr w:type="spellEnd"/>
            <w:r w:rsidRPr="00611F63">
              <w:rPr>
                <w:lang w:val="ru-RU"/>
              </w:rPr>
              <w:t xml:space="preserve"> не вошли в её глаза и не наделили её способностью предвидения. Хотя её зрение улучшалось день ото дня, она начала видеть больше, чем хотела.</w:t>
            </w:r>
          </w:p>
        </w:tc>
      </w:tr>
      <w:tr w:rsidR="00122A43" w:rsidRPr="00122A43" w:rsidTr="00122A43">
        <w:tc>
          <w:tcPr>
            <w:tcW w:w="567" w:type="dxa"/>
          </w:tcPr>
          <w:p w:rsidR="00122A43" w:rsidRDefault="00122A43">
            <w:r>
              <w:t>26</w:t>
            </w:r>
          </w:p>
        </w:tc>
        <w:tc>
          <w:tcPr>
            <w:tcW w:w="2269" w:type="dxa"/>
          </w:tcPr>
          <w:p w:rsidR="00122A43" w:rsidRDefault="00122A43">
            <w:r>
              <w:t>Звук шагов по траве«The Sound of Footsteps on the Grass / Kusa o Fumu Oto» (</w:t>
            </w:r>
            <w:r>
              <w:t>草を踏む音</w:t>
            </w:r>
            <w:r>
              <w:t>)</w:t>
            </w:r>
          </w:p>
        </w:tc>
        <w:tc>
          <w:tcPr>
            <w:tcW w:w="1984" w:type="dxa"/>
          </w:tcPr>
          <w:p w:rsidR="00122A43" w:rsidRDefault="00122A43">
            <w:r>
              <w:t>19 июня 2006 года [4]</w:t>
            </w:r>
          </w:p>
        </w:tc>
        <w:tc>
          <w:tcPr>
            <w:tcW w:w="5670" w:type="dxa"/>
          </w:tcPr>
          <w:p w:rsidR="00122A43" w:rsidRPr="00122A43" w:rsidRDefault="00122A43">
            <w:pPr>
              <w:rPr>
                <w:lang w:val="ru-RU"/>
              </w:rPr>
            </w:pPr>
            <w:r w:rsidRPr="00611F63">
              <w:rPr>
                <w:lang w:val="ru-RU"/>
              </w:rPr>
              <w:t xml:space="preserve">Когда Гинко был ребёнком, он некоторое время жил с </w:t>
            </w:r>
            <w:proofErr w:type="spellStart"/>
            <w:r w:rsidRPr="00611F63">
              <w:rPr>
                <w:lang w:val="ru-RU"/>
              </w:rPr>
              <w:t>ватари</w:t>
            </w:r>
            <w:proofErr w:type="spellEnd"/>
            <w:r w:rsidRPr="00611F63">
              <w:rPr>
                <w:lang w:val="ru-RU"/>
              </w:rPr>
              <w:t xml:space="preserve">, группой кочевников, которые каждый год посещали таинственную гору. Среди кочевников был ещё один мальчик, </w:t>
            </w:r>
            <w:proofErr w:type="spellStart"/>
            <w:r w:rsidRPr="00611F63">
              <w:rPr>
                <w:lang w:val="ru-RU"/>
              </w:rPr>
              <w:t>Исаза</w:t>
            </w:r>
            <w:proofErr w:type="spellEnd"/>
            <w:r w:rsidRPr="00611F63">
              <w:rPr>
                <w:lang w:val="ru-RU"/>
              </w:rPr>
              <w:t>, который дружил с сыном семьи, владеющей горой, и их дружба крепла.</w:t>
            </w:r>
          </w:p>
        </w:tc>
      </w:tr>
    </w:tbl>
    <w:p w:rsidR="003144AE" w:rsidRPr="00611F63" w:rsidRDefault="003144AE">
      <w:pPr>
        <w:rPr>
          <w:lang w:val="ru-RU"/>
        </w:rPr>
      </w:pPr>
    </w:p>
    <w:sectPr w:rsidR="003144AE" w:rsidRPr="00611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2A43"/>
    <w:rsid w:val="0015074B"/>
    <w:rsid w:val="0029639D"/>
    <w:rsid w:val="003144AE"/>
    <w:rsid w:val="00326F90"/>
    <w:rsid w:val="00611F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C9D64D-AFC5-4F79-A2F5-554B7F2C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2025-02-04T01:58:00Z</dcterms:modified>
  <cp:category/>
</cp:coreProperties>
</file>