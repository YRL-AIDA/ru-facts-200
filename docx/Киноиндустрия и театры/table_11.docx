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89"/>
      </w:tblGrid>
      <w:tr w:rsidR="00987580" w:rsidTr="00267856">
        <w:tc>
          <w:tcPr>
            <w:tcW w:w="1951" w:type="dxa"/>
          </w:tcPr>
          <w:p w:rsidR="00987580" w:rsidRDefault="00267856">
            <w:r>
              <w:t>Номинации</w:t>
            </w:r>
          </w:p>
        </w:tc>
        <w:tc>
          <w:tcPr>
            <w:tcW w:w="6689" w:type="dxa"/>
          </w:tcPr>
          <w:p w:rsidR="00987580" w:rsidRDefault="00267856">
            <w:r>
              <w:t>Фильмы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12</w:t>
            </w:r>
          </w:p>
        </w:tc>
        <w:tc>
          <w:tcPr>
            <w:tcW w:w="6689" w:type="dxa"/>
          </w:tcPr>
          <w:p w:rsidR="00987580" w:rsidRDefault="00267856">
            <w:r>
              <w:t>Звёздные войны: Скайуокер. Восход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9</w:t>
            </w:r>
          </w:p>
        </w:tc>
        <w:tc>
          <w:tcPr>
            <w:tcW w:w="6689" w:type="dxa"/>
          </w:tcPr>
          <w:p w:rsidR="00987580" w:rsidRDefault="00267856">
            <w:r>
              <w:t>Довод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8</w:t>
            </w:r>
          </w:p>
        </w:tc>
        <w:tc>
          <w:tcPr>
            <w:tcW w:w="6689" w:type="dxa"/>
          </w:tcPr>
          <w:p w:rsidR="00987580" w:rsidRDefault="00267856">
            <w:r>
              <w:t>Доктор Сон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7</w:t>
            </w:r>
          </w:p>
        </w:tc>
        <w:tc>
          <w:tcPr>
            <w:tcW w:w="6689" w:type="dxa"/>
          </w:tcPr>
          <w:p w:rsidR="00987580" w:rsidRDefault="00267856">
            <w:r>
              <w:t>Достать ножи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7</w:t>
            </w:r>
          </w:p>
        </w:tc>
        <w:tc>
          <w:tcPr>
            <w:tcW w:w="6689" w:type="dxa"/>
          </w:tcPr>
          <w:p w:rsidR="00987580" w:rsidRDefault="00267856">
            <w:r>
              <w:t>Однажды в Голливуде</w:t>
            </w:r>
          </w:p>
        </w:tc>
      </w:tr>
      <w:tr w:rsidR="00987580" w:rsidRPr="00FC03A5" w:rsidTr="00267856">
        <w:tc>
          <w:tcPr>
            <w:tcW w:w="1951" w:type="dxa"/>
          </w:tcPr>
          <w:p w:rsidR="00987580" w:rsidRDefault="00267856">
            <w:r>
              <w:t>6</w:t>
            </w:r>
          </w:p>
        </w:tc>
        <w:tc>
          <w:tcPr>
            <w:tcW w:w="6689" w:type="dxa"/>
          </w:tcPr>
          <w:p w:rsidR="00987580" w:rsidRPr="00FC03A5" w:rsidRDefault="00267856">
            <w:pPr>
              <w:rPr>
                <w:lang w:val="ru-RU"/>
              </w:rPr>
            </w:pPr>
            <w:r w:rsidRPr="00FC03A5">
              <w:rPr>
                <w:lang w:val="ru-RU"/>
              </w:rPr>
              <w:t xml:space="preserve">Хищные птицы: Потрясающая история </w:t>
            </w:r>
            <w:proofErr w:type="spellStart"/>
            <w:r w:rsidRPr="00FC03A5">
              <w:rPr>
                <w:lang w:val="ru-RU"/>
              </w:rPr>
              <w:t>Харли</w:t>
            </w:r>
            <w:proofErr w:type="spellEnd"/>
            <w:r w:rsidRPr="00FC03A5">
              <w:rPr>
                <w:lang w:val="ru-RU"/>
              </w:rPr>
              <w:t xml:space="preserve"> </w:t>
            </w:r>
            <w:proofErr w:type="spellStart"/>
            <w:r w:rsidRPr="00FC03A5">
              <w:rPr>
                <w:lang w:val="ru-RU"/>
              </w:rPr>
              <w:t>Квинн</w:t>
            </w:r>
            <w:proofErr w:type="spellEnd"/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6</w:t>
            </w:r>
          </w:p>
        </w:tc>
        <w:tc>
          <w:tcPr>
            <w:tcW w:w="6689" w:type="dxa"/>
          </w:tcPr>
          <w:p w:rsidR="00987580" w:rsidRDefault="00267856">
            <w:r>
              <w:t>Мулан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5</w:t>
            </w:r>
          </w:p>
        </w:tc>
        <w:tc>
          <w:tcPr>
            <w:tcW w:w="6689" w:type="dxa"/>
          </w:tcPr>
          <w:p w:rsidR="00987580" w:rsidRDefault="00267856">
            <w:r>
              <w:t>Джокер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4</w:t>
            </w:r>
          </w:p>
        </w:tc>
        <w:tc>
          <w:tcPr>
            <w:tcW w:w="6689" w:type="dxa"/>
          </w:tcPr>
          <w:p w:rsidR="00987580" w:rsidRDefault="00267856">
            <w:r>
              <w:t>Оно 2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4</w:t>
            </w:r>
          </w:p>
        </w:tc>
        <w:tc>
          <w:tcPr>
            <w:tcW w:w="6689" w:type="dxa"/>
          </w:tcPr>
          <w:p w:rsidR="00987580" w:rsidRDefault="00267856">
            <w:r>
              <w:t>Кролик Джоджо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4</w:t>
            </w:r>
          </w:p>
        </w:tc>
        <w:tc>
          <w:tcPr>
            <w:tcW w:w="6689" w:type="dxa"/>
          </w:tcPr>
          <w:p w:rsidR="00987580" w:rsidRDefault="00267856">
            <w:r>
              <w:t>Манк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4</w:t>
            </w:r>
          </w:p>
        </w:tc>
        <w:tc>
          <w:tcPr>
            <w:tcW w:w="6689" w:type="dxa"/>
          </w:tcPr>
          <w:p w:rsidR="00987580" w:rsidRDefault="00267856">
            <w:r>
              <w:t>Паразиты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3</w:t>
            </w:r>
          </w:p>
        </w:tc>
        <w:tc>
          <w:tcPr>
            <w:tcW w:w="6689" w:type="dxa"/>
          </w:tcPr>
          <w:p w:rsidR="00987580" w:rsidRDefault="00267856">
            <w:r>
              <w:t>К звёздам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3</w:t>
            </w:r>
          </w:p>
        </w:tc>
        <w:tc>
          <w:tcPr>
            <w:tcW w:w="6689" w:type="dxa"/>
          </w:tcPr>
          <w:p w:rsidR="00987580" w:rsidRDefault="00267856">
            <w:r>
              <w:t>Человек-невидимка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3</w:t>
            </w:r>
          </w:p>
        </w:tc>
        <w:tc>
          <w:tcPr>
            <w:tcW w:w="6689" w:type="dxa"/>
          </w:tcPr>
          <w:p w:rsidR="00987580" w:rsidRDefault="00267856">
            <w:r>
              <w:t>Король Лев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3</w:t>
            </w:r>
          </w:p>
        </w:tc>
        <w:tc>
          <w:tcPr>
            <w:tcW w:w="6689" w:type="dxa"/>
          </w:tcPr>
          <w:p w:rsidR="00987580" w:rsidRDefault="00267856">
            <w:r>
              <w:t>Люси в небесах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3</w:t>
            </w:r>
          </w:p>
        </w:tc>
        <w:tc>
          <w:tcPr>
            <w:tcW w:w="6689" w:type="dxa"/>
          </w:tcPr>
          <w:p w:rsidR="00987580" w:rsidRDefault="00267856">
            <w:r>
              <w:t>Малефисента: Владычица тьмы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3</w:t>
            </w:r>
          </w:p>
        </w:tc>
        <w:tc>
          <w:tcPr>
            <w:tcW w:w="6689" w:type="dxa"/>
          </w:tcPr>
          <w:p w:rsidR="00987580" w:rsidRDefault="00267856">
            <w:r>
              <w:t>Бессмертная гвардия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3</w:t>
            </w:r>
          </w:p>
        </w:tc>
        <w:tc>
          <w:tcPr>
            <w:tcW w:w="6689" w:type="dxa"/>
          </w:tcPr>
          <w:p w:rsidR="00987580" w:rsidRDefault="00267856">
            <w:r>
              <w:t>Терминатор: Тёмные судьбы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2</w:t>
            </w:r>
          </w:p>
        </w:tc>
        <w:tc>
          <w:tcPr>
            <w:tcW w:w="6689" w:type="dxa"/>
          </w:tcPr>
          <w:p w:rsidR="00987580" w:rsidRDefault="00267856">
            <w:r>
              <w:t>1917</w:t>
            </w:r>
          </w:p>
        </w:tc>
      </w:tr>
      <w:tr w:rsidR="00987580" w:rsidRPr="00FC03A5" w:rsidTr="00267856">
        <w:tc>
          <w:tcPr>
            <w:tcW w:w="1951" w:type="dxa"/>
          </w:tcPr>
          <w:p w:rsidR="00987580" w:rsidRDefault="00267856">
            <w:r>
              <w:t>2</w:t>
            </w:r>
          </w:p>
        </w:tc>
        <w:tc>
          <w:tcPr>
            <w:tcW w:w="6689" w:type="dxa"/>
          </w:tcPr>
          <w:p w:rsidR="00987580" w:rsidRPr="00FC03A5" w:rsidRDefault="00267856">
            <w:pPr>
              <w:rPr>
                <w:lang w:val="ru-RU"/>
              </w:rPr>
            </w:pPr>
            <w:r w:rsidRPr="00FC03A5">
              <w:rPr>
                <w:lang w:val="ru-RU"/>
              </w:rPr>
              <w:t>Билл и Тед снова в деле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2</w:t>
            </w:r>
          </w:p>
        </w:tc>
        <w:tc>
          <w:tcPr>
            <w:tcW w:w="6689" w:type="dxa"/>
          </w:tcPr>
          <w:p w:rsidR="00987580" w:rsidRDefault="00267856">
            <w:r>
              <w:t>Пятеро одной крови</w:t>
            </w:r>
          </w:p>
        </w:tc>
      </w:tr>
      <w:tr w:rsidR="00987580" w:rsidRPr="00FC03A5" w:rsidTr="00267856">
        <w:tc>
          <w:tcPr>
            <w:tcW w:w="1951" w:type="dxa"/>
          </w:tcPr>
          <w:p w:rsidR="00987580" w:rsidRDefault="00267856">
            <w:r>
              <w:t>2</w:t>
            </w:r>
          </w:p>
        </w:tc>
        <w:tc>
          <w:tcPr>
            <w:tcW w:w="6689" w:type="dxa"/>
          </w:tcPr>
          <w:p w:rsidR="00987580" w:rsidRPr="00FC03A5" w:rsidRDefault="00267856">
            <w:pPr>
              <w:rPr>
                <w:lang w:val="ru-RU"/>
              </w:rPr>
            </w:pPr>
            <w:r w:rsidRPr="00FC03A5">
              <w:rPr>
                <w:lang w:val="ru-RU"/>
              </w:rPr>
              <w:t>Путь: Во все тяжкие. Фильм</w:t>
            </w:r>
          </w:p>
        </w:tc>
      </w:tr>
      <w:tr w:rsidR="00987580" w:rsidTr="00267856">
        <w:tc>
          <w:tcPr>
            <w:tcW w:w="1951" w:type="dxa"/>
          </w:tcPr>
          <w:p w:rsidR="00987580" w:rsidRDefault="00267856">
            <w:r>
              <w:t>2</w:t>
            </w:r>
          </w:p>
        </w:tc>
        <w:tc>
          <w:tcPr>
            <w:tcW w:w="6689" w:type="dxa"/>
          </w:tcPr>
          <w:p w:rsidR="00987580" w:rsidRDefault="00267856">
            <w:r>
              <w:t>Иные</w:t>
            </w:r>
          </w:p>
        </w:tc>
      </w:tr>
      <w:tr w:rsidR="00987580" w:rsidRPr="00FC03A5" w:rsidTr="00267856">
        <w:tc>
          <w:tcPr>
            <w:tcW w:w="1951" w:type="dxa"/>
          </w:tcPr>
          <w:p w:rsidR="00987580" w:rsidRDefault="00267856">
            <w:r>
              <w:lastRenderedPageBreak/>
              <w:t>2</w:t>
            </w:r>
          </w:p>
        </w:tc>
        <w:tc>
          <w:tcPr>
            <w:tcW w:w="6689" w:type="dxa"/>
          </w:tcPr>
          <w:p w:rsidR="00987580" w:rsidRPr="00FC03A5" w:rsidRDefault="00267856">
            <w:pPr>
              <w:rPr>
                <w:lang w:val="ru-RU"/>
              </w:rPr>
            </w:pPr>
            <w:r w:rsidRPr="00FC03A5">
              <w:rPr>
                <w:lang w:val="ru-RU"/>
              </w:rPr>
              <w:t xml:space="preserve">Страшные истории для </w:t>
            </w:r>
            <w:r w:rsidRPr="00FC03A5">
              <w:rPr>
                <w:lang w:val="ru-RU"/>
              </w:rPr>
              <w:t>рассказа в темноте</w:t>
            </w:r>
          </w:p>
        </w:tc>
      </w:tr>
    </w:tbl>
    <w:p w:rsidR="00987580" w:rsidRPr="00FC03A5" w:rsidRDefault="00987580">
      <w:pPr>
        <w:rPr>
          <w:lang w:val="ru-RU"/>
        </w:rPr>
      </w:pPr>
      <w:bookmarkStart w:id="0" w:name="_GoBack"/>
      <w:bookmarkEnd w:id="0"/>
    </w:p>
    <w:sectPr w:rsidR="00987580" w:rsidRPr="00FC03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7856"/>
    <w:rsid w:val="0029639D"/>
    <w:rsid w:val="00326F90"/>
    <w:rsid w:val="00987580"/>
    <w:rsid w:val="00AA1D8D"/>
    <w:rsid w:val="00B47730"/>
    <w:rsid w:val="00CB0664"/>
    <w:rsid w:val="00FC03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06EA3C-4CFF-41CE-90BE-A6529C306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6</cp:revision>
  <dcterms:created xsi:type="dcterms:W3CDTF">2013-12-23T23:15:00Z</dcterms:created>
  <dcterms:modified xsi:type="dcterms:W3CDTF">2025-02-04T01:46:00Z</dcterms:modified>
  <cp:category/>
</cp:coreProperties>
</file>