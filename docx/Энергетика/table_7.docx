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135"/>
        <w:gridCol w:w="1134"/>
        <w:gridCol w:w="1134"/>
        <w:gridCol w:w="1134"/>
        <w:gridCol w:w="1134"/>
        <w:gridCol w:w="1134"/>
        <w:gridCol w:w="992"/>
        <w:gridCol w:w="850"/>
        <w:gridCol w:w="709"/>
        <w:gridCol w:w="709"/>
      </w:tblGrid>
      <w:tr w:rsidR="00B02FED" w:rsidTr="00B02FED">
        <w:tc>
          <w:tcPr>
            <w:tcW w:w="992" w:type="dxa"/>
          </w:tcPr>
          <w:p w:rsidR="00A66D37" w:rsidRDefault="00B02FED">
            <w:r>
              <w:t>0</w:t>
            </w:r>
          </w:p>
        </w:tc>
        <w:tc>
          <w:tcPr>
            <w:tcW w:w="1135" w:type="dxa"/>
          </w:tcPr>
          <w:p w:rsidR="00A66D37" w:rsidRDefault="00B02FED">
            <w:r>
              <w:t>1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66D37" w:rsidRDefault="00B02FED">
            <w:r>
              <w:t>2</w:t>
            </w:r>
          </w:p>
        </w:tc>
        <w:tc>
          <w:tcPr>
            <w:tcW w:w="1134" w:type="dxa"/>
          </w:tcPr>
          <w:p w:rsidR="00A66D37" w:rsidRDefault="00B02FED">
            <w:r>
              <w:t>3</w:t>
            </w:r>
          </w:p>
        </w:tc>
        <w:tc>
          <w:tcPr>
            <w:tcW w:w="1134" w:type="dxa"/>
          </w:tcPr>
          <w:p w:rsidR="00A66D37" w:rsidRDefault="00B02FED">
            <w:r>
              <w:t>4</w:t>
            </w:r>
          </w:p>
        </w:tc>
        <w:tc>
          <w:tcPr>
            <w:tcW w:w="1134" w:type="dxa"/>
          </w:tcPr>
          <w:p w:rsidR="00A66D37" w:rsidRDefault="00B02FED">
            <w:r>
              <w:t>5</w:t>
            </w:r>
          </w:p>
        </w:tc>
        <w:tc>
          <w:tcPr>
            <w:tcW w:w="1134" w:type="dxa"/>
          </w:tcPr>
          <w:p w:rsidR="00A66D37" w:rsidRDefault="00B02FED">
            <w:r>
              <w:t>6</w:t>
            </w:r>
          </w:p>
        </w:tc>
        <w:tc>
          <w:tcPr>
            <w:tcW w:w="992" w:type="dxa"/>
          </w:tcPr>
          <w:p w:rsidR="00A66D37" w:rsidRDefault="00B02FED">
            <w:r>
              <w:t>7</w:t>
            </w:r>
          </w:p>
        </w:tc>
        <w:tc>
          <w:tcPr>
            <w:tcW w:w="850" w:type="dxa"/>
          </w:tcPr>
          <w:p w:rsidR="00A66D37" w:rsidRDefault="00B02FED">
            <w:r>
              <w:t>8</w:t>
            </w:r>
          </w:p>
        </w:tc>
        <w:tc>
          <w:tcPr>
            <w:tcW w:w="709" w:type="dxa"/>
          </w:tcPr>
          <w:p w:rsidR="00A66D37" w:rsidRDefault="00B02FED">
            <w:r>
              <w:t>9</w:t>
            </w:r>
          </w:p>
        </w:tc>
        <w:tc>
          <w:tcPr>
            <w:tcW w:w="709" w:type="dxa"/>
          </w:tcPr>
          <w:p w:rsidR="00A66D37" w:rsidRDefault="00B02FED">
            <w:r>
              <w:t>10</w:t>
            </w:r>
          </w:p>
        </w:tc>
      </w:tr>
      <w:tr w:rsidR="00B02FED" w:rsidRPr="00B02FED" w:rsidTr="00B02FED">
        <w:tc>
          <w:tcPr>
            <w:tcW w:w="992" w:type="dxa"/>
          </w:tcPr>
          <w:p w:rsidR="00A66D37" w:rsidRPr="00B02FED" w:rsidRDefault="00B02FED">
            <w:pPr>
              <w:rPr>
                <w:lang w:val="ru-RU"/>
              </w:rPr>
            </w:pPr>
            <w:r w:rsidRPr="00B02FED">
              <w:rPr>
                <w:lang w:val="ru-RU"/>
              </w:rPr>
              <w:t>Таблица 1. Парк реакторов АЭС Японии с 01.12.1960 по 01.01.2021</w:t>
            </w:r>
          </w:p>
        </w:tc>
        <w:tc>
          <w:tcPr>
            <w:tcW w:w="1135" w:type="dxa"/>
          </w:tcPr>
          <w:p w:rsidR="00A66D37" w:rsidRPr="00B02FED" w:rsidRDefault="00B02FED">
            <w:pPr>
              <w:rPr>
                <w:lang w:val="ru-RU"/>
              </w:rPr>
            </w:pPr>
            <w:r w:rsidRPr="00B02FED">
              <w:rPr>
                <w:lang w:val="ru-RU"/>
              </w:rPr>
              <w:t>Таблица 1. Парк реакторов АЭС Японии с 01.12.1960 по 01.01.2021</w:t>
            </w:r>
          </w:p>
        </w:tc>
        <w:tc>
          <w:tcPr>
            <w:tcW w:w="1134" w:type="dxa"/>
          </w:tcPr>
          <w:p w:rsidR="00A66D37" w:rsidRPr="00B02FED" w:rsidRDefault="00B02FED">
            <w:pPr>
              <w:rPr>
                <w:lang w:val="ru-RU"/>
              </w:rPr>
            </w:pPr>
            <w:r w:rsidRPr="00B02FED">
              <w:rPr>
                <w:lang w:val="ru-RU"/>
              </w:rPr>
              <w:t>Таблица 1. Парк реакторов АЭС Японии с 01.12.1960 по 01.01.2021</w:t>
            </w:r>
          </w:p>
        </w:tc>
        <w:tc>
          <w:tcPr>
            <w:tcW w:w="1134" w:type="dxa"/>
          </w:tcPr>
          <w:p w:rsidR="00A66D37" w:rsidRPr="00B02FED" w:rsidRDefault="00B02FED">
            <w:pPr>
              <w:rPr>
                <w:lang w:val="ru-RU"/>
              </w:rPr>
            </w:pPr>
            <w:r w:rsidRPr="00B02FED">
              <w:rPr>
                <w:lang w:val="ru-RU"/>
              </w:rPr>
              <w:t xml:space="preserve">Таблица 1. Парк реакторов АЭС Японии с </w:t>
            </w:r>
            <w:r w:rsidRPr="00B02FED">
              <w:rPr>
                <w:lang w:val="ru-RU"/>
              </w:rPr>
              <w:t>01.12.1960 по 01.01.2021</w:t>
            </w:r>
          </w:p>
        </w:tc>
        <w:tc>
          <w:tcPr>
            <w:tcW w:w="1134" w:type="dxa"/>
          </w:tcPr>
          <w:p w:rsidR="00A66D37" w:rsidRPr="00B02FED" w:rsidRDefault="00B02FED">
            <w:pPr>
              <w:rPr>
                <w:lang w:val="ru-RU"/>
              </w:rPr>
            </w:pPr>
            <w:r w:rsidRPr="00B02FED">
              <w:rPr>
                <w:lang w:val="ru-RU"/>
              </w:rPr>
              <w:t>Таблица 1. Парк реакторов АЭС Японии с 01.12.1960 по 01.01.2021</w:t>
            </w:r>
          </w:p>
        </w:tc>
        <w:tc>
          <w:tcPr>
            <w:tcW w:w="1134" w:type="dxa"/>
          </w:tcPr>
          <w:p w:rsidR="00A66D37" w:rsidRPr="00B02FED" w:rsidRDefault="00B02FED">
            <w:pPr>
              <w:rPr>
                <w:lang w:val="ru-RU"/>
              </w:rPr>
            </w:pPr>
            <w:r w:rsidRPr="00B02FED">
              <w:rPr>
                <w:lang w:val="ru-RU"/>
              </w:rPr>
              <w:t>Таблица 1. Парк реакторов АЭС Японии с 01.12.1960 по 01.01.2021</w:t>
            </w:r>
          </w:p>
        </w:tc>
        <w:tc>
          <w:tcPr>
            <w:tcW w:w="1134" w:type="dxa"/>
          </w:tcPr>
          <w:p w:rsidR="00A66D37" w:rsidRPr="00B02FED" w:rsidRDefault="00B02FED">
            <w:pPr>
              <w:rPr>
                <w:lang w:val="ru-RU"/>
              </w:rPr>
            </w:pPr>
            <w:r w:rsidRPr="00B02FED">
              <w:rPr>
                <w:lang w:val="ru-RU"/>
              </w:rPr>
              <w:t>Таблица 1. Парк реакторов АЭС Японии с 01.12.1960 по 01.01.2021</w:t>
            </w:r>
          </w:p>
        </w:tc>
        <w:tc>
          <w:tcPr>
            <w:tcW w:w="992" w:type="dxa"/>
          </w:tcPr>
          <w:p w:rsidR="00A66D37" w:rsidRPr="00B02FED" w:rsidRDefault="00B02FED">
            <w:pPr>
              <w:rPr>
                <w:lang w:val="ru-RU"/>
              </w:rPr>
            </w:pPr>
            <w:r w:rsidRPr="00B02FED">
              <w:rPr>
                <w:lang w:val="ru-RU"/>
              </w:rPr>
              <w:t xml:space="preserve">Таблица 1. Парк реакторов АЭС Японии с </w:t>
            </w:r>
            <w:r w:rsidRPr="00B02FED">
              <w:rPr>
                <w:lang w:val="ru-RU"/>
              </w:rPr>
              <w:t>01.12.1960 по 01.01.2021</w:t>
            </w:r>
          </w:p>
        </w:tc>
        <w:tc>
          <w:tcPr>
            <w:tcW w:w="850" w:type="dxa"/>
          </w:tcPr>
          <w:p w:rsidR="00A66D37" w:rsidRPr="00B02FED" w:rsidRDefault="00B02FED">
            <w:pPr>
              <w:rPr>
                <w:lang w:val="ru-RU"/>
              </w:rPr>
            </w:pPr>
            <w:r w:rsidRPr="00B02FED">
              <w:rPr>
                <w:lang w:val="ru-RU"/>
              </w:rPr>
              <w:t>Таблица 1. Парк реакторов АЭС Японии с 01.12.1960 по 01.01.2021</w:t>
            </w:r>
          </w:p>
        </w:tc>
        <w:tc>
          <w:tcPr>
            <w:tcW w:w="709" w:type="dxa"/>
          </w:tcPr>
          <w:p w:rsidR="00A66D37" w:rsidRPr="00B02FED" w:rsidRDefault="00B02FED">
            <w:pPr>
              <w:rPr>
                <w:lang w:val="ru-RU"/>
              </w:rPr>
            </w:pPr>
            <w:r w:rsidRPr="00B02FED">
              <w:rPr>
                <w:lang w:val="ru-RU"/>
              </w:rPr>
              <w:t>Таблица 1. Парк реакторов АЭС Японии с 01.12.1960 по 01.01.2021</w:t>
            </w:r>
          </w:p>
        </w:tc>
        <w:tc>
          <w:tcPr>
            <w:tcW w:w="709" w:type="dxa"/>
          </w:tcPr>
          <w:p w:rsidR="00A66D37" w:rsidRPr="00B02FED" w:rsidRDefault="00B02FED">
            <w:pPr>
              <w:rPr>
                <w:lang w:val="ru-RU"/>
              </w:rPr>
            </w:pPr>
            <w:r w:rsidRPr="00B02FED">
              <w:rPr>
                <w:lang w:val="ru-RU"/>
              </w:rPr>
              <w:t>Таблица 1. Парк реакторов АЭС Японии с 01.12.1960 по 01.01.2021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п/п</w:t>
            </w:r>
          </w:p>
        </w:tc>
        <w:tc>
          <w:tcPr>
            <w:tcW w:w="1135" w:type="dxa"/>
          </w:tcPr>
          <w:p w:rsidR="00A66D37" w:rsidRDefault="00B02FED">
            <w:r>
              <w:t>Наименование реактора</w:t>
            </w:r>
          </w:p>
        </w:tc>
        <w:tc>
          <w:tcPr>
            <w:tcW w:w="1134" w:type="dxa"/>
          </w:tcPr>
          <w:p w:rsidR="00A66D37" w:rsidRDefault="00B02FED">
            <w:r>
              <w:t>Тип реактора</w:t>
            </w:r>
          </w:p>
        </w:tc>
        <w:tc>
          <w:tcPr>
            <w:tcW w:w="1134" w:type="dxa"/>
          </w:tcPr>
          <w:p w:rsidR="00A66D37" w:rsidRDefault="00B02FED">
            <w:r>
              <w:t>Статус</w:t>
            </w:r>
          </w:p>
        </w:tc>
        <w:tc>
          <w:tcPr>
            <w:tcW w:w="1134" w:type="dxa"/>
          </w:tcPr>
          <w:p w:rsidR="00A66D37" w:rsidRDefault="00B02FED">
            <w:r>
              <w:t>Местонахождение</w:t>
            </w:r>
          </w:p>
        </w:tc>
        <w:tc>
          <w:tcPr>
            <w:tcW w:w="1134" w:type="dxa"/>
          </w:tcPr>
          <w:p w:rsidR="00A66D37" w:rsidRDefault="00B02FED">
            <w:r>
              <w:t>Установленная мощность-нетто, МВт</w:t>
            </w:r>
          </w:p>
        </w:tc>
        <w:tc>
          <w:tcPr>
            <w:tcW w:w="1134" w:type="dxa"/>
          </w:tcPr>
          <w:p w:rsidR="00A66D37" w:rsidRDefault="00B02FED">
            <w:r>
              <w:t>Установленная мощность-брутто, МВт</w:t>
            </w:r>
          </w:p>
        </w:tc>
        <w:tc>
          <w:tcPr>
            <w:tcW w:w="992" w:type="dxa"/>
          </w:tcPr>
          <w:p w:rsidR="00A66D37" w:rsidRDefault="00B02FED">
            <w:r>
              <w:t>Начало строительства</w:t>
            </w:r>
          </w:p>
        </w:tc>
        <w:tc>
          <w:tcPr>
            <w:tcW w:w="850" w:type="dxa"/>
          </w:tcPr>
          <w:p w:rsidR="00A66D37" w:rsidRDefault="00B02FED">
            <w:r>
              <w:t>Первое включение в сеть</w:t>
            </w:r>
          </w:p>
        </w:tc>
        <w:tc>
          <w:tcPr>
            <w:tcW w:w="709" w:type="dxa"/>
          </w:tcPr>
          <w:p w:rsidR="00A66D37" w:rsidRDefault="00B02FED">
            <w:r>
              <w:t>Ввод в эксплуатацию (COD)</w:t>
            </w:r>
          </w:p>
        </w:tc>
        <w:tc>
          <w:tcPr>
            <w:tcW w:w="709" w:type="dxa"/>
          </w:tcPr>
          <w:p w:rsidR="00A66D37" w:rsidRDefault="00B02FED">
            <w:r>
              <w:t>Вывод из эксплуатации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1</w:t>
            </w:r>
          </w:p>
        </w:tc>
        <w:tc>
          <w:tcPr>
            <w:tcW w:w="1135" w:type="dxa"/>
          </w:tcPr>
          <w:p w:rsidR="00A66D37" w:rsidRDefault="00B02FED">
            <w:r>
              <w:t>FUGEN ATR</w:t>
            </w:r>
          </w:p>
        </w:tc>
        <w:tc>
          <w:tcPr>
            <w:tcW w:w="1134" w:type="dxa"/>
          </w:tcPr>
          <w:p w:rsidR="00A66D37" w:rsidRDefault="00B02FED">
            <w:r>
              <w:t>HWLWR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TSURUGA</w:t>
            </w:r>
          </w:p>
        </w:tc>
        <w:tc>
          <w:tcPr>
            <w:tcW w:w="1134" w:type="dxa"/>
          </w:tcPr>
          <w:p w:rsidR="00A66D37" w:rsidRDefault="00B02FED">
            <w:r>
              <w:t>148</w:t>
            </w:r>
          </w:p>
        </w:tc>
        <w:tc>
          <w:tcPr>
            <w:tcW w:w="1134" w:type="dxa"/>
          </w:tcPr>
          <w:p w:rsidR="00A66D37" w:rsidRDefault="00B02FED">
            <w:r>
              <w:t>165</w:t>
            </w:r>
          </w:p>
        </w:tc>
        <w:tc>
          <w:tcPr>
            <w:tcW w:w="992" w:type="dxa"/>
          </w:tcPr>
          <w:p w:rsidR="00A66D37" w:rsidRDefault="00B02FED">
            <w:r>
              <w:t>5/10/1972</w:t>
            </w:r>
          </w:p>
        </w:tc>
        <w:tc>
          <w:tcPr>
            <w:tcW w:w="850" w:type="dxa"/>
          </w:tcPr>
          <w:p w:rsidR="00A66D37" w:rsidRDefault="00B02FED">
            <w:r>
              <w:t>7/29/1978</w:t>
            </w:r>
          </w:p>
        </w:tc>
        <w:tc>
          <w:tcPr>
            <w:tcW w:w="709" w:type="dxa"/>
          </w:tcPr>
          <w:p w:rsidR="00A66D37" w:rsidRDefault="00B02FED">
            <w:r>
              <w:t>3/20/1979</w:t>
            </w:r>
          </w:p>
        </w:tc>
        <w:tc>
          <w:tcPr>
            <w:tcW w:w="709" w:type="dxa"/>
          </w:tcPr>
          <w:p w:rsidR="00A66D37" w:rsidRDefault="00B02FED">
            <w:r>
              <w:t>3/</w:t>
            </w:r>
            <w:r>
              <w:t>29/2003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2</w:t>
            </w:r>
          </w:p>
        </w:tc>
        <w:tc>
          <w:tcPr>
            <w:tcW w:w="1135" w:type="dxa"/>
          </w:tcPr>
          <w:p w:rsidR="00A66D37" w:rsidRDefault="00B02FED">
            <w:r>
              <w:t>FUKUSHIMA-DAIICHI-1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OHKUMA-MACHI</w:t>
            </w:r>
          </w:p>
        </w:tc>
        <w:tc>
          <w:tcPr>
            <w:tcW w:w="1134" w:type="dxa"/>
          </w:tcPr>
          <w:p w:rsidR="00A66D37" w:rsidRDefault="00B02FED">
            <w:r>
              <w:t>439</w:t>
            </w:r>
          </w:p>
        </w:tc>
        <w:tc>
          <w:tcPr>
            <w:tcW w:w="1134" w:type="dxa"/>
          </w:tcPr>
          <w:p w:rsidR="00A66D37" w:rsidRDefault="00B02FED">
            <w:r>
              <w:t>460</w:t>
            </w:r>
          </w:p>
        </w:tc>
        <w:tc>
          <w:tcPr>
            <w:tcW w:w="992" w:type="dxa"/>
          </w:tcPr>
          <w:p w:rsidR="00A66D37" w:rsidRDefault="00B02FED">
            <w:r>
              <w:t>7/25/1967</w:t>
            </w:r>
          </w:p>
        </w:tc>
        <w:tc>
          <w:tcPr>
            <w:tcW w:w="850" w:type="dxa"/>
          </w:tcPr>
          <w:p w:rsidR="00A66D37" w:rsidRDefault="00B02FED">
            <w:r>
              <w:t>11/17/1970</w:t>
            </w:r>
          </w:p>
        </w:tc>
        <w:tc>
          <w:tcPr>
            <w:tcW w:w="709" w:type="dxa"/>
          </w:tcPr>
          <w:p w:rsidR="00A66D37" w:rsidRDefault="00B02FED">
            <w:r>
              <w:t>3/26/1971</w:t>
            </w:r>
          </w:p>
        </w:tc>
        <w:tc>
          <w:tcPr>
            <w:tcW w:w="709" w:type="dxa"/>
          </w:tcPr>
          <w:p w:rsidR="00A66D37" w:rsidRDefault="00B02FED">
            <w:r>
              <w:t>5/19/2011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3</w:t>
            </w:r>
          </w:p>
        </w:tc>
        <w:tc>
          <w:tcPr>
            <w:tcW w:w="1135" w:type="dxa"/>
          </w:tcPr>
          <w:p w:rsidR="00A66D37" w:rsidRDefault="00B02FED">
            <w:r>
              <w:t>FUKUSHIMA-DAIICHI-2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OHKUMA-MACHI</w:t>
            </w:r>
          </w:p>
        </w:tc>
        <w:tc>
          <w:tcPr>
            <w:tcW w:w="1134" w:type="dxa"/>
          </w:tcPr>
          <w:p w:rsidR="00A66D37" w:rsidRDefault="00B02FED">
            <w:r>
              <w:t>760</w:t>
            </w:r>
          </w:p>
        </w:tc>
        <w:tc>
          <w:tcPr>
            <w:tcW w:w="1134" w:type="dxa"/>
          </w:tcPr>
          <w:p w:rsidR="00A66D37" w:rsidRDefault="00B02FED">
            <w:r>
              <w:t>784</w:t>
            </w:r>
          </w:p>
        </w:tc>
        <w:tc>
          <w:tcPr>
            <w:tcW w:w="992" w:type="dxa"/>
          </w:tcPr>
          <w:p w:rsidR="00A66D37" w:rsidRDefault="00B02FED">
            <w:r>
              <w:t>6/9/1969</w:t>
            </w:r>
          </w:p>
        </w:tc>
        <w:tc>
          <w:tcPr>
            <w:tcW w:w="850" w:type="dxa"/>
          </w:tcPr>
          <w:p w:rsidR="00A66D37" w:rsidRDefault="00B02FED">
            <w:r>
              <w:t>12/24/1973</w:t>
            </w:r>
          </w:p>
        </w:tc>
        <w:tc>
          <w:tcPr>
            <w:tcW w:w="709" w:type="dxa"/>
          </w:tcPr>
          <w:p w:rsidR="00A66D37" w:rsidRDefault="00B02FED">
            <w:r>
              <w:t>7/18/1974</w:t>
            </w:r>
          </w:p>
        </w:tc>
        <w:tc>
          <w:tcPr>
            <w:tcW w:w="709" w:type="dxa"/>
          </w:tcPr>
          <w:p w:rsidR="00A66D37" w:rsidRDefault="00B02FED">
            <w:r>
              <w:t>5/19/2011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lastRenderedPageBreak/>
              <w:t>4</w:t>
            </w:r>
          </w:p>
        </w:tc>
        <w:tc>
          <w:tcPr>
            <w:tcW w:w="1135" w:type="dxa"/>
          </w:tcPr>
          <w:p w:rsidR="00A66D37" w:rsidRDefault="00B02FED">
            <w:r>
              <w:t>FUKUSHIMA-DAIICHI-3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OHKUMA-MACHI</w:t>
            </w:r>
          </w:p>
        </w:tc>
        <w:tc>
          <w:tcPr>
            <w:tcW w:w="1134" w:type="dxa"/>
          </w:tcPr>
          <w:p w:rsidR="00A66D37" w:rsidRDefault="00B02FED">
            <w:r>
              <w:t>760</w:t>
            </w:r>
          </w:p>
        </w:tc>
        <w:tc>
          <w:tcPr>
            <w:tcW w:w="1134" w:type="dxa"/>
          </w:tcPr>
          <w:p w:rsidR="00A66D37" w:rsidRDefault="00B02FED">
            <w:r>
              <w:t>784</w:t>
            </w:r>
          </w:p>
        </w:tc>
        <w:tc>
          <w:tcPr>
            <w:tcW w:w="992" w:type="dxa"/>
          </w:tcPr>
          <w:p w:rsidR="00A66D37" w:rsidRDefault="00B02FED">
            <w:r>
              <w:t>12/28/1970</w:t>
            </w:r>
          </w:p>
        </w:tc>
        <w:tc>
          <w:tcPr>
            <w:tcW w:w="850" w:type="dxa"/>
          </w:tcPr>
          <w:p w:rsidR="00A66D37" w:rsidRDefault="00B02FED">
            <w:r>
              <w:t>10/26/1974</w:t>
            </w:r>
          </w:p>
        </w:tc>
        <w:tc>
          <w:tcPr>
            <w:tcW w:w="709" w:type="dxa"/>
          </w:tcPr>
          <w:p w:rsidR="00A66D37" w:rsidRDefault="00B02FED">
            <w:r>
              <w:t>3/27/1976</w:t>
            </w:r>
          </w:p>
        </w:tc>
        <w:tc>
          <w:tcPr>
            <w:tcW w:w="709" w:type="dxa"/>
          </w:tcPr>
          <w:p w:rsidR="00A66D37" w:rsidRDefault="00B02FED">
            <w:r>
              <w:t>5/19/2011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5</w:t>
            </w:r>
          </w:p>
        </w:tc>
        <w:tc>
          <w:tcPr>
            <w:tcW w:w="1135" w:type="dxa"/>
          </w:tcPr>
          <w:p w:rsidR="00A66D37" w:rsidRDefault="00B02FED">
            <w:r>
              <w:t>FUKUSHIMA-DAIICHI-4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OHKUMA-MACHI</w:t>
            </w:r>
          </w:p>
        </w:tc>
        <w:tc>
          <w:tcPr>
            <w:tcW w:w="1134" w:type="dxa"/>
          </w:tcPr>
          <w:p w:rsidR="00A66D37" w:rsidRDefault="00B02FED">
            <w:r>
              <w:t>760</w:t>
            </w:r>
          </w:p>
        </w:tc>
        <w:tc>
          <w:tcPr>
            <w:tcW w:w="1134" w:type="dxa"/>
          </w:tcPr>
          <w:p w:rsidR="00A66D37" w:rsidRDefault="00B02FED">
            <w:r>
              <w:t>784</w:t>
            </w:r>
          </w:p>
        </w:tc>
        <w:tc>
          <w:tcPr>
            <w:tcW w:w="992" w:type="dxa"/>
          </w:tcPr>
          <w:p w:rsidR="00A66D37" w:rsidRDefault="00B02FED">
            <w:r>
              <w:t>2/12/1973</w:t>
            </w:r>
          </w:p>
        </w:tc>
        <w:tc>
          <w:tcPr>
            <w:tcW w:w="850" w:type="dxa"/>
          </w:tcPr>
          <w:p w:rsidR="00A66D37" w:rsidRDefault="00B02FED">
            <w:r>
              <w:t>2/24/1978</w:t>
            </w:r>
          </w:p>
        </w:tc>
        <w:tc>
          <w:tcPr>
            <w:tcW w:w="709" w:type="dxa"/>
          </w:tcPr>
          <w:p w:rsidR="00A66D37" w:rsidRDefault="00B02FED">
            <w:r>
              <w:t>10/12/1978</w:t>
            </w:r>
          </w:p>
        </w:tc>
        <w:tc>
          <w:tcPr>
            <w:tcW w:w="709" w:type="dxa"/>
          </w:tcPr>
          <w:p w:rsidR="00A66D37" w:rsidRDefault="00B02FED">
            <w:r>
              <w:t>5/19/2011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6</w:t>
            </w:r>
          </w:p>
        </w:tc>
        <w:tc>
          <w:tcPr>
            <w:tcW w:w="1135" w:type="dxa"/>
          </w:tcPr>
          <w:p w:rsidR="00A66D37" w:rsidRDefault="00B02FED">
            <w:r>
              <w:t>FUKUSHIMA-DAIICHI-5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OHKUMA-MACHI</w:t>
            </w:r>
          </w:p>
        </w:tc>
        <w:tc>
          <w:tcPr>
            <w:tcW w:w="1134" w:type="dxa"/>
          </w:tcPr>
          <w:p w:rsidR="00A66D37" w:rsidRDefault="00B02FED">
            <w:r>
              <w:t>760</w:t>
            </w:r>
          </w:p>
        </w:tc>
        <w:tc>
          <w:tcPr>
            <w:tcW w:w="1134" w:type="dxa"/>
          </w:tcPr>
          <w:p w:rsidR="00A66D37" w:rsidRDefault="00B02FED">
            <w:r>
              <w:t>784</w:t>
            </w:r>
          </w:p>
        </w:tc>
        <w:tc>
          <w:tcPr>
            <w:tcW w:w="992" w:type="dxa"/>
          </w:tcPr>
          <w:p w:rsidR="00A66D37" w:rsidRDefault="00B02FED">
            <w:r>
              <w:t>5/22/1972</w:t>
            </w:r>
          </w:p>
        </w:tc>
        <w:tc>
          <w:tcPr>
            <w:tcW w:w="850" w:type="dxa"/>
          </w:tcPr>
          <w:p w:rsidR="00A66D37" w:rsidRDefault="00B02FED">
            <w:r>
              <w:t>9/22/1977</w:t>
            </w:r>
          </w:p>
        </w:tc>
        <w:tc>
          <w:tcPr>
            <w:tcW w:w="709" w:type="dxa"/>
          </w:tcPr>
          <w:p w:rsidR="00A66D37" w:rsidRDefault="00B02FED">
            <w:r>
              <w:t>4/18/1978</w:t>
            </w:r>
          </w:p>
        </w:tc>
        <w:tc>
          <w:tcPr>
            <w:tcW w:w="709" w:type="dxa"/>
          </w:tcPr>
          <w:p w:rsidR="00A66D37" w:rsidRDefault="00B02FED">
            <w:r>
              <w:t>12/17/2013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7</w:t>
            </w:r>
          </w:p>
        </w:tc>
        <w:tc>
          <w:tcPr>
            <w:tcW w:w="1135" w:type="dxa"/>
          </w:tcPr>
          <w:p w:rsidR="00A66D37" w:rsidRDefault="00B02FED">
            <w:r>
              <w:t>FUKUSHIMA-DAIICHI-6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OHKUMA-MACHI</w:t>
            </w:r>
          </w:p>
        </w:tc>
        <w:tc>
          <w:tcPr>
            <w:tcW w:w="1134" w:type="dxa"/>
          </w:tcPr>
          <w:p w:rsidR="00A66D37" w:rsidRDefault="00B02FED">
            <w:r>
              <w:t>1067</w:t>
            </w:r>
          </w:p>
        </w:tc>
        <w:tc>
          <w:tcPr>
            <w:tcW w:w="1134" w:type="dxa"/>
          </w:tcPr>
          <w:p w:rsidR="00A66D37" w:rsidRDefault="00B02FED">
            <w:r>
              <w:t>1100</w:t>
            </w:r>
          </w:p>
        </w:tc>
        <w:tc>
          <w:tcPr>
            <w:tcW w:w="992" w:type="dxa"/>
          </w:tcPr>
          <w:p w:rsidR="00A66D37" w:rsidRDefault="00B02FED">
            <w:r>
              <w:t>10/26/1973</w:t>
            </w:r>
          </w:p>
        </w:tc>
        <w:tc>
          <w:tcPr>
            <w:tcW w:w="850" w:type="dxa"/>
          </w:tcPr>
          <w:p w:rsidR="00A66D37" w:rsidRDefault="00B02FED">
            <w:r>
              <w:t>5/4/1979</w:t>
            </w:r>
          </w:p>
        </w:tc>
        <w:tc>
          <w:tcPr>
            <w:tcW w:w="709" w:type="dxa"/>
          </w:tcPr>
          <w:p w:rsidR="00A66D37" w:rsidRDefault="00B02FED">
            <w:r>
              <w:t>10/24/1979</w:t>
            </w:r>
          </w:p>
        </w:tc>
        <w:tc>
          <w:tcPr>
            <w:tcW w:w="709" w:type="dxa"/>
          </w:tcPr>
          <w:p w:rsidR="00A66D37" w:rsidRDefault="00B02FED">
            <w:r>
              <w:t>12/17/2013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8</w:t>
            </w:r>
          </w:p>
        </w:tc>
        <w:tc>
          <w:tcPr>
            <w:tcW w:w="1135" w:type="dxa"/>
          </w:tcPr>
          <w:p w:rsidR="00A66D37" w:rsidRDefault="00B02FED">
            <w:r>
              <w:t>FUKUSHIMA-DAINI-1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NARAHA-MACHI</w:t>
            </w:r>
          </w:p>
        </w:tc>
        <w:tc>
          <w:tcPr>
            <w:tcW w:w="1134" w:type="dxa"/>
          </w:tcPr>
          <w:p w:rsidR="00A66D37" w:rsidRDefault="00B02FED">
            <w:r>
              <w:t>1067</w:t>
            </w:r>
          </w:p>
        </w:tc>
        <w:tc>
          <w:tcPr>
            <w:tcW w:w="1134" w:type="dxa"/>
          </w:tcPr>
          <w:p w:rsidR="00A66D37" w:rsidRDefault="00B02FED">
            <w:r>
              <w:t>1100</w:t>
            </w:r>
          </w:p>
        </w:tc>
        <w:tc>
          <w:tcPr>
            <w:tcW w:w="992" w:type="dxa"/>
          </w:tcPr>
          <w:p w:rsidR="00A66D37" w:rsidRDefault="00B02FED">
            <w:r>
              <w:t>3/16/1976</w:t>
            </w:r>
          </w:p>
        </w:tc>
        <w:tc>
          <w:tcPr>
            <w:tcW w:w="850" w:type="dxa"/>
          </w:tcPr>
          <w:p w:rsidR="00A66D37" w:rsidRDefault="00B02FED">
            <w:r>
              <w:t>7/31/1981</w:t>
            </w:r>
          </w:p>
        </w:tc>
        <w:tc>
          <w:tcPr>
            <w:tcW w:w="709" w:type="dxa"/>
          </w:tcPr>
          <w:p w:rsidR="00A66D37" w:rsidRDefault="00B02FED">
            <w:r>
              <w:t>4/20/1982</w:t>
            </w:r>
          </w:p>
        </w:tc>
        <w:tc>
          <w:tcPr>
            <w:tcW w:w="709" w:type="dxa"/>
          </w:tcPr>
          <w:p w:rsidR="00A66D37" w:rsidRDefault="00B02FED">
            <w:r>
              <w:t>30.09.2019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9</w:t>
            </w:r>
          </w:p>
        </w:tc>
        <w:tc>
          <w:tcPr>
            <w:tcW w:w="1135" w:type="dxa"/>
          </w:tcPr>
          <w:p w:rsidR="00A66D37" w:rsidRDefault="00B02FED">
            <w:r>
              <w:t>FUKUSHIMA-DAINI-2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NARAHA-MACHI</w:t>
            </w:r>
          </w:p>
        </w:tc>
        <w:tc>
          <w:tcPr>
            <w:tcW w:w="1134" w:type="dxa"/>
          </w:tcPr>
          <w:p w:rsidR="00A66D37" w:rsidRDefault="00B02FED">
            <w:r>
              <w:t>1067</w:t>
            </w:r>
          </w:p>
        </w:tc>
        <w:tc>
          <w:tcPr>
            <w:tcW w:w="1134" w:type="dxa"/>
          </w:tcPr>
          <w:p w:rsidR="00A66D37" w:rsidRDefault="00B02FED">
            <w:r>
              <w:t>1100</w:t>
            </w:r>
          </w:p>
        </w:tc>
        <w:tc>
          <w:tcPr>
            <w:tcW w:w="992" w:type="dxa"/>
          </w:tcPr>
          <w:p w:rsidR="00A66D37" w:rsidRDefault="00B02FED">
            <w:r>
              <w:t>3/25/1979</w:t>
            </w:r>
          </w:p>
        </w:tc>
        <w:tc>
          <w:tcPr>
            <w:tcW w:w="850" w:type="dxa"/>
          </w:tcPr>
          <w:p w:rsidR="00A66D37" w:rsidRDefault="00B02FED">
            <w:r>
              <w:t>6/23/1983</w:t>
            </w:r>
          </w:p>
        </w:tc>
        <w:tc>
          <w:tcPr>
            <w:tcW w:w="709" w:type="dxa"/>
          </w:tcPr>
          <w:p w:rsidR="00A66D37" w:rsidRDefault="00B02FED">
            <w:r>
              <w:t>2/3/1984</w:t>
            </w:r>
          </w:p>
        </w:tc>
        <w:tc>
          <w:tcPr>
            <w:tcW w:w="709" w:type="dxa"/>
          </w:tcPr>
          <w:p w:rsidR="00A66D37" w:rsidRDefault="00B02FED">
            <w:r>
              <w:t>30.09.2019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10</w:t>
            </w:r>
          </w:p>
        </w:tc>
        <w:tc>
          <w:tcPr>
            <w:tcW w:w="1135" w:type="dxa"/>
          </w:tcPr>
          <w:p w:rsidR="00A66D37" w:rsidRDefault="00B02FED">
            <w:r>
              <w:t>FUKUSHIMA-DAINI-3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NARAHA-MACHI</w:t>
            </w:r>
          </w:p>
        </w:tc>
        <w:tc>
          <w:tcPr>
            <w:tcW w:w="1134" w:type="dxa"/>
          </w:tcPr>
          <w:p w:rsidR="00A66D37" w:rsidRDefault="00B02FED">
            <w:r>
              <w:t>1067</w:t>
            </w:r>
          </w:p>
        </w:tc>
        <w:tc>
          <w:tcPr>
            <w:tcW w:w="1134" w:type="dxa"/>
          </w:tcPr>
          <w:p w:rsidR="00A66D37" w:rsidRDefault="00B02FED">
            <w:r>
              <w:t>1100</w:t>
            </w:r>
          </w:p>
        </w:tc>
        <w:tc>
          <w:tcPr>
            <w:tcW w:w="992" w:type="dxa"/>
          </w:tcPr>
          <w:p w:rsidR="00A66D37" w:rsidRDefault="00B02FED">
            <w:r>
              <w:t>3/23/1981</w:t>
            </w:r>
          </w:p>
        </w:tc>
        <w:tc>
          <w:tcPr>
            <w:tcW w:w="850" w:type="dxa"/>
          </w:tcPr>
          <w:p w:rsidR="00A66D37" w:rsidRDefault="00B02FED">
            <w:r>
              <w:t>12/14/1984</w:t>
            </w:r>
          </w:p>
        </w:tc>
        <w:tc>
          <w:tcPr>
            <w:tcW w:w="709" w:type="dxa"/>
          </w:tcPr>
          <w:p w:rsidR="00A66D37" w:rsidRDefault="00B02FED">
            <w:r>
              <w:t>6/21/1985</w:t>
            </w:r>
          </w:p>
        </w:tc>
        <w:tc>
          <w:tcPr>
            <w:tcW w:w="709" w:type="dxa"/>
          </w:tcPr>
          <w:p w:rsidR="00A66D37" w:rsidRDefault="00B02FED">
            <w:r>
              <w:t>30.09.2019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11</w:t>
            </w:r>
          </w:p>
        </w:tc>
        <w:tc>
          <w:tcPr>
            <w:tcW w:w="1135" w:type="dxa"/>
          </w:tcPr>
          <w:p w:rsidR="00A66D37" w:rsidRDefault="00B02FED">
            <w:r>
              <w:t>FUKUSHIMA-DAINI-4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NARAHA-MACHI</w:t>
            </w:r>
          </w:p>
        </w:tc>
        <w:tc>
          <w:tcPr>
            <w:tcW w:w="1134" w:type="dxa"/>
          </w:tcPr>
          <w:p w:rsidR="00A66D37" w:rsidRDefault="00B02FED">
            <w:r>
              <w:t>1067</w:t>
            </w:r>
          </w:p>
        </w:tc>
        <w:tc>
          <w:tcPr>
            <w:tcW w:w="1134" w:type="dxa"/>
          </w:tcPr>
          <w:p w:rsidR="00A66D37" w:rsidRDefault="00B02FED">
            <w:r>
              <w:t>1100</w:t>
            </w:r>
          </w:p>
        </w:tc>
        <w:tc>
          <w:tcPr>
            <w:tcW w:w="992" w:type="dxa"/>
          </w:tcPr>
          <w:p w:rsidR="00A66D37" w:rsidRDefault="00B02FED">
            <w:r>
              <w:t>5/28/1981</w:t>
            </w:r>
          </w:p>
        </w:tc>
        <w:tc>
          <w:tcPr>
            <w:tcW w:w="850" w:type="dxa"/>
          </w:tcPr>
          <w:p w:rsidR="00A66D37" w:rsidRDefault="00B02FED">
            <w:r>
              <w:t>12/17/1986</w:t>
            </w:r>
          </w:p>
        </w:tc>
        <w:tc>
          <w:tcPr>
            <w:tcW w:w="709" w:type="dxa"/>
          </w:tcPr>
          <w:p w:rsidR="00A66D37" w:rsidRDefault="00B02FED">
            <w:r>
              <w:t>8/25/1987</w:t>
            </w:r>
          </w:p>
        </w:tc>
        <w:tc>
          <w:tcPr>
            <w:tcW w:w="709" w:type="dxa"/>
          </w:tcPr>
          <w:p w:rsidR="00A66D37" w:rsidRDefault="00B02FED">
            <w:r>
              <w:t>30.09.2019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12</w:t>
            </w:r>
          </w:p>
        </w:tc>
        <w:tc>
          <w:tcPr>
            <w:tcW w:w="1135" w:type="dxa"/>
          </w:tcPr>
          <w:p w:rsidR="00A66D37" w:rsidRDefault="00B02FED">
            <w:r>
              <w:t>GENKAI-1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GENKAI-CHO</w:t>
            </w:r>
          </w:p>
        </w:tc>
        <w:tc>
          <w:tcPr>
            <w:tcW w:w="1134" w:type="dxa"/>
          </w:tcPr>
          <w:p w:rsidR="00A66D37" w:rsidRDefault="00B02FED">
            <w:r>
              <w:t>529</w:t>
            </w:r>
          </w:p>
        </w:tc>
        <w:tc>
          <w:tcPr>
            <w:tcW w:w="1134" w:type="dxa"/>
          </w:tcPr>
          <w:p w:rsidR="00A66D37" w:rsidRDefault="00B02FED">
            <w:r>
              <w:t>559</w:t>
            </w:r>
          </w:p>
        </w:tc>
        <w:tc>
          <w:tcPr>
            <w:tcW w:w="992" w:type="dxa"/>
          </w:tcPr>
          <w:p w:rsidR="00A66D37" w:rsidRDefault="00B02FED">
            <w:r>
              <w:t>9/15/1971</w:t>
            </w:r>
          </w:p>
        </w:tc>
        <w:tc>
          <w:tcPr>
            <w:tcW w:w="850" w:type="dxa"/>
          </w:tcPr>
          <w:p w:rsidR="00A66D37" w:rsidRDefault="00B02FED">
            <w:r>
              <w:t>2/14/1975</w:t>
            </w:r>
          </w:p>
        </w:tc>
        <w:tc>
          <w:tcPr>
            <w:tcW w:w="709" w:type="dxa"/>
          </w:tcPr>
          <w:p w:rsidR="00A66D37" w:rsidRDefault="00B02FED">
            <w:r>
              <w:t>10/15/1975</w:t>
            </w:r>
          </w:p>
        </w:tc>
        <w:tc>
          <w:tcPr>
            <w:tcW w:w="709" w:type="dxa"/>
          </w:tcPr>
          <w:p w:rsidR="00A66D37" w:rsidRDefault="00B02FED">
            <w:r>
              <w:t>4/27/2015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13</w:t>
            </w:r>
          </w:p>
        </w:tc>
        <w:tc>
          <w:tcPr>
            <w:tcW w:w="1135" w:type="dxa"/>
          </w:tcPr>
          <w:p w:rsidR="00A66D37" w:rsidRDefault="00B02FED">
            <w:r>
              <w:t>GENKAI-2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GENKAI-CHO</w:t>
            </w:r>
          </w:p>
        </w:tc>
        <w:tc>
          <w:tcPr>
            <w:tcW w:w="1134" w:type="dxa"/>
          </w:tcPr>
          <w:p w:rsidR="00A66D37" w:rsidRDefault="00B02FED">
            <w:r>
              <w:t>529</w:t>
            </w:r>
          </w:p>
        </w:tc>
        <w:tc>
          <w:tcPr>
            <w:tcW w:w="1134" w:type="dxa"/>
          </w:tcPr>
          <w:p w:rsidR="00A66D37" w:rsidRDefault="00B02FED">
            <w:r>
              <w:t>559</w:t>
            </w:r>
          </w:p>
        </w:tc>
        <w:tc>
          <w:tcPr>
            <w:tcW w:w="992" w:type="dxa"/>
          </w:tcPr>
          <w:p w:rsidR="00A66D37" w:rsidRDefault="00B02FED">
            <w:r>
              <w:t>2/1/1977</w:t>
            </w:r>
          </w:p>
        </w:tc>
        <w:tc>
          <w:tcPr>
            <w:tcW w:w="850" w:type="dxa"/>
          </w:tcPr>
          <w:p w:rsidR="00A66D37" w:rsidRDefault="00B02FED">
            <w:r>
              <w:t>6/3/1980</w:t>
            </w:r>
          </w:p>
        </w:tc>
        <w:tc>
          <w:tcPr>
            <w:tcW w:w="709" w:type="dxa"/>
          </w:tcPr>
          <w:p w:rsidR="00A66D37" w:rsidRDefault="00B02FED">
            <w:r>
              <w:t>3/30/1981</w:t>
            </w:r>
          </w:p>
        </w:tc>
        <w:tc>
          <w:tcPr>
            <w:tcW w:w="709" w:type="dxa"/>
          </w:tcPr>
          <w:p w:rsidR="00A66D37" w:rsidRDefault="00B02FED">
            <w:r>
              <w:t>4/9/2019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14</w:t>
            </w:r>
          </w:p>
        </w:tc>
        <w:tc>
          <w:tcPr>
            <w:tcW w:w="1135" w:type="dxa"/>
          </w:tcPr>
          <w:p w:rsidR="00A66D37" w:rsidRDefault="00B02FED">
            <w:r>
              <w:t>GENKAI-</w:t>
            </w:r>
            <w:r>
              <w:lastRenderedPageBreak/>
              <w:t>3</w:t>
            </w:r>
          </w:p>
        </w:tc>
        <w:tc>
          <w:tcPr>
            <w:tcW w:w="1134" w:type="dxa"/>
          </w:tcPr>
          <w:p w:rsidR="00A66D37" w:rsidRDefault="00B02FED">
            <w:r>
              <w:lastRenderedPageBreak/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GENKAI-</w:t>
            </w:r>
            <w:r>
              <w:lastRenderedPageBreak/>
              <w:t>CHO</w:t>
            </w:r>
          </w:p>
        </w:tc>
        <w:tc>
          <w:tcPr>
            <w:tcW w:w="1134" w:type="dxa"/>
          </w:tcPr>
          <w:p w:rsidR="00A66D37" w:rsidRDefault="00B02FED">
            <w:r>
              <w:lastRenderedPageBreak/>
              <w:t>1127</w:t>
            </w:r>
          </w:p>
        </w:tc>
        <w:tc>
          <w:tcPr>
            <w:tcW w:w="1134" w:type="dxa"/>
          </w:tcPr>
          <w:p w:rsidR="00A66D37" w:rsidRDefault="00B02FED">
            <w:r>
              <w:t>1180</w:t>
            </w:r>
          </w:p>
        </w:tc>
        <w:tc>
          <w:tcPr>
            <w:tcW w:w="992" w:type="dxa"/>
          </w:tcPr>
          <w:p w:rsidR="00A66D37" w:rsidRDefault="00B02FED">
            <w:r>
              <w:t>6/1/19</w:t>
            </w:r>
            <w:r>
              <w:lastRenderedPageBreak/>
              <w:t>88</w:t>
            </w:r>
          </w:p>
        </w:tc>
        <w:tc>
          <w:tcPr>
            <w:tcW w:w="850" w:type="dxa"/>
          </w:tcPr>
          <w:p w:rsidR="00A66D37" w:rsidRDefault="00B02FED">
            <w:r>
              <w:lastRenderedPageBreak/>
              <w:t>6/15/</w:t>
            </w:r>
            <w:r>
              <w:lastRenderedPageBreak/>
              <w:t>1993</w:t>
            </w:r>
          </w:p>
        </w:tc>
        <w:tc>
          <w:tcPr>
            <w:tcW w:w="709" w:type="dxa"/>
          </w:tcPr>
          <w:p w:rsidR="00A66D37" w:rsidRDefault="00B02FED">
            <w:r>
              <w:lastRenderedPageBreak/>
              <w:t>4/18/199</w:t>
            </w:r>
            <w:r>
              <w:lastRenderedPageBreak/>
              <w:t>4</w:t>
            </w:r>
          </w:p>
        </w:tc>
        <w:tc>
          <w:tcPr>
            <w:tcW w:w="709" w:type="dxa"/>
          </w:tcPr>
          <w:p w:rsidR="00A66D37" w:rsidRDefault="00B02FED">
            <w:r>
              <w:lastRenderedPageBreak/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lastRenderedPageBreak/>
              <w:t>15</w:t>
            </w:r>
          </w:p>
        </w:tc>
        <w:tc>
          <w:tcPr>
            <w:tcW w:w="1135" w:type="dxa"/>
          </w:tcPr>
          <w:p w:rsidR="00A66D37" w:rsidRDefault="00B02FED">
            <w:r>
              <w:t>GENKAI-4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GENKAI-CHO</w:t>
            </w:r>
          </w:p>
        </w:tc>
        <w:tc>
          <w:tcPr>
            <w:tcW w:w="1134" w:type="dxa"/>
          </w:tcPr>
          <w:p w:rsidR="00A66D37" w:rsidRDefault="00B02FED">
            <w:r>
              <w:t>1127</w:t>
            </w:r>
          </w:p>
        </w:tc>
        <w:tc>
          <w:tcPr>
            <w:tcW w:w="1134" w:type="dxa"/>
          </w:tcPr>
          <w:p w:rsidR="00A66D37" w:rsidRDefault="00B02FED">
            <w:r>
              <w:t>1180</w:t>
            </w:r>
          </w:p>
        </w:tc>
        <w:tc>
          <w:tcPr>
            <w:tcW w:w="992" w:type="dxa"/>
          </w:tcPr>
          <w:p w:rsidR="00A66D37" w:rsidRDefault="00B02FED">
            <w:r>
              <w:t>7/15/1992</w:t>
            </w:r>
          </w:p>
        </w:tc>
        <w:tc>
          <w:tcPr>
            <w:tcW w:w="850" w:type="dxa"/>
          </w:tcPr>
          <w:p w:rsidR="00A66D37" w:rsidRDefault="00B02FED">
            <w:r>
              <w:t>11/12/1996</w:t>
            </w:r>
          </w:p>
        </w:tc>
        <w:tc>
          <w:tcPr>
            <w:tcW w:w="709" w:type="dxa"/>
          </w:tcPr>
          <w:p w:rsidR="00A66D37" w:rsidRDefault="00B02FED">
            <w:r>
              <w:t>7/25/1997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16</w:t>
            </w:r>
          </w:p>
        </w:tc>
        <w:tc>
          <w:tcPr>
            <w:tcW w:w="1135" w:type="dxa"/>
          </w:tcPr>
          <w:p w:rsidR="00A66D37" w:rsidRDefault="00B02FED">
            <w:r>
              <w:t>HAMAOKA-1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OMAEZAKI-SHI</w:t>
            </w:r>
          </w:p>
        </w:tc>
        <w:tc>
          <w:tcPr>
            <w:tcW w:w="1134" w:type="dxa"/>
          </w:tcPr>
          <w:p w:rsidR="00A66D37" w:rsidRDefault="00B02FED">
            <w:r>
              <w:t>515</w:t>
            </w:r>
          </w:p>
        </w:tc>
        <w:tc>
          <w:tcPr>
            <w:tcW w:w="1134" w:type="dxa"/>
          </w:tcPr>
          <w:p w:rsidR="00A66D37" w:rsidRDefault="00B02FED">
            <w:r>
              <w:t>540</w:t>
            </w:r>
          </w:p>
        </w:tc>
        <w:tc>
          <w:tcPr>
            <w:tcW w:w="992" w:type="dxa"/>
          </w:tcPr>
          <w:p w:rsidR="00A66D37" w:rsidRDefault="00B02FED">
            <w:r>
              <w:t>6/10/1971</w:t>
            </w:r>
          </w:p>
        </w:tc>
        <w:tc>
          <w:tcPr>
            <w:tcW w:w="850" w:type="dxa"/>
          </w:tcPr>
          <w:p w:rsidR="00A66D37" w:rsidRDefault="00B02FED">
            <w:r>
              <w:t>1/20/1987</w:t>
            </w:r>
          </w:p>
        </w:tc>
        <w:tc>
          <w:tcPr>
            <w:tcW w:w="709" w:type="dxa"/>
          </w:tcPr>
          <w:p w:rsidR="00A66D37" w:rsidRDefault="00B02FED">
            <w:r>
              <w:t>3/17/1976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17</w:t>
            </w:r>
          </w:p>
        </w:tc>
        <w:tc>
          <w:tcPr>
            <w:tcW w:w="1135" w:type="dxa"/>
          </w:tcPr>
          <w:p w:rsidR="00A66D37" w:rsidRDefault="00B02FED">
            <w:r>
              <w:t>HAMAOKA-2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OMAEZAKI-SHI</w:t>
            </w:r>
          </w:p>
        </w:tc>
        <w:tc>
          <w:tcPr>
            <w:tcW w:w="1134" w:type="dxa"/>
          </w:tcPr>
          <w:p w:rsidR="00A66D37" w:rsidRDefault="00B02FED">
            <w:r>
              <w:t>806</w:t>
            </w:r>
          </w:p>
        </w:tc>
        <w:tc>
          <w:tcPr>
            <w:tcW w:w="1134" w:type="dxa"/>
          </w:tcPr>
          <w:p w:rsidR="00A66D37" w:rsidRDefault="00B02FED">
            <w:r>
              <w:t>840</w:t>
            </w:r>
          </w:p>
        </w:tc>
        <w:tc>
          <w:tcPr>
            <w:tcW w:w="992" w:type="dxa"/>
          </w:tcPr>
          <w:p w:rsidR="00A66D37" w:rsidRDefault="00B02FED">
            <w:r>
              <w:t>6/14/1974</w:t>
            </w:r>
          </w:p>
        </w:tc>
        <w:tc>
          <w:tcPr>
            <w:tcW w:w="850" w:type="dxa"/>
          </w:tcPr>
          <w:p w:rsidR="00A66D37" w:rsidRDefault="00B02FED">
            <w:r>
              <w:t>1/27/1993</w:t>
            </w:r>
          </w:p>
        </w:tc>
        <w:tc>
          <w:tcPr>
            <w:tcW w:w="709" w:type="dxa"/>
          </w:tcPr>
          <w:p w:rsidR="00A66D37" w:rsidRDefault="00B02FED">
            <w:r>
              <w:t>11/29/1978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18</w:t>
            </w:r>
          </w:p>
        </w:tc>
        <w:tc>
          <w:tcPr>
            <w:tcW w:w="1135" w:type="dxa"/>
          </w:tcPr>
          <w:p w:rsidR="00A66D37" w:rsidRDefault="00B02FED">
            <w:r>
              <w:t>HAMAOKA-3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OMAEZAKI-SHI</w:t>
            </w:r>
          </w:p>
        </w:tc>
        <w:tc>
          <w:tcPr>
            <w:tcW w:w="1134" w:type="dxa"/>
          </w:tcPr>
          <w:p w:rsidR="00A66D37" w:rsidRDefault="00B02FED">
            <w:r>
              <w:t>1056</w:t>
            </w:r>
          </w:p>
        </w:tc>
        <w:tc>
          <w:tcPr>
            <w:tcW w:w="1134" w:type="dxa"/>
          </w:tcPr>
          <w:p w:rsidR="00A66D37" w:rsidRDefault="00B02FED">
            <w:r>
              <w:t>1100</w:t>
            </w:r>
          </w:p>
        </w:tc>
        <w:tc>
          <w:tcPr>
            <w:tcW w:w="992" w:type="dxa"/>
          </w:tcPr>
          <w:p w:rsidR="00A66D37" w:rsidRDefault="00B02FED">
            <w:r>
              <w:t>6/10/1971</w:t>
            </w:r>
          </w:p>
        </w:tc>
        <w:tc>
          <w:tcPr>
            <w:tcW w:w="850" w:type="dxa"/>
          </w:tcPr>
          <w:p w:rsidR="00A66D37" w:rsidRDefault="00B02FED">
            <w:r>
              <w:t>1/20/1987</w:t>
            </w:r>
          </w:p>
        </w:tc>
        <w:tc>
          <w:tcPr>
            <w:tcW w:w="709" w:type="dxa"/>
          </w:tcPr>
          <w:p w:rsidR="00A66D37" w:rsidRDefault="00B02FED">
            <w:r>
              <w:t>3/17/1976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19</w:t>
            </w:r>
          </w:p>
        </w:tc>
        <w:tc>
          <w:tcPr>
            <w:tcW w:w="1135" w:type="dxa"/>
          </w:tcPr>
          <w:p w:rsidR="00A66D37" w:rsidRDefault="00B02FED">
            <w:r>
              <w:t>HAMAOKA-4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OMAEZAKI-SHI</w:t>
            </w:r>
          </w:p>
        </w:tc>
        <w:tc>
          <w:tcPr>
            <w:tcW w:w="1134" w:type="dxa"/>
          </w:tcPr>
          <w:p w:rsidR="00A66D37" w:rsidRDefault="00B02FED">
            <w:r>
              <w:t>1092</w:t>
            </w:r>
          </w:p>
        </w:tc>
        <w:tc>
          <w:tcPr>
            <w:tcW w:w="1134" w:type="dxa"/>
          </w:tcPr>
          <w:p w:rsidR="00A66D37" w:rsidRDefault="00B02FED">
            <w:r>
              <w:t>1137</w:t>
            </w:r>
          </w:p>
        </w:tc>
        <w:tc>
          <w:tcPr>
            <w:tcW w:w="992" w:type="dxa"/>
          </w:tcPr>
          <w:p w:rsidR="00A66D37" w:rsidRDefault="00B02FED">
            <w:r>
              <w:t>6/14/1974</w:t>
            </w:r>
          </w:p>
        </w:tc>
        <w:tc>
          <w:tcPr>
            <w:tcW w:w="850" w:type="dxa"/>
          </w:tcPr>
          <w:p w:rsidR="00A66D37" w:rsidRDefault="00B02FED">
            <w:r>
              <w:t>1/27/1993</w:t>
            </w:r>
          </w:p>
        </w:tc>
        <w:tc>
          <w:tcPr>
            <w:tcW w:w="709" w:type="dxa"/>
          </w:tcPr>
          <w:p w:rsidR="00A66D37" w:rsidRDefault="00B02FED">
            <w:r>
              <w:t>11/29/1978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20</w:t>
            </w:r>
          </w:p>
        </w:tc>
        <w:tc>
          <w:tcPr>
            <w:tcW w:w="1135" w:type="dxa"/>
          </w:tcPr>
          <w:p w:rsidR="00A66D37" w:rsidRDefault="00B02FED">
            <w:r>
              <w:t>HAMAOKA-5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OMAEZAKI-SHI</w:t>
            </w:r>
          </w:p>
        </w:tc>
        <w:tc>
          <w:tcPr>
            <w:tcW w:w="1134" w:type="dxa"/>
          </w:tcPr>
          <w:p w:rsidR="00A66D37" w:rsidRDefault="00B02FED">
            <w:r>
              <w:t>1325</w:t>
            </w:r>
          </w:p>
        </w:tc>
        <w:tc>
          <w:tcPr>
            <w:tcW w:w="1134" w:type="dxa"/>
          </w:tcPr>
          <w:p w:rsidR="00A66D37" w:rsidRDefault="00B02FED">
            <w:r>
              <w:t>1380</w:t>
            </w:r>
          </w:p>
        </w:tc>
        <w:tc>
          <w:tcPr>
            <w:tcW w:w="992" w:type="dxa"/>
          </w:tcPr>
          <w:p w:rsidR="00A66D37" w:rsidRDefault="00B02FED">
            <w:r>
              <w:t>7/12/2000</w:t>
            </w:r>
          </w:p>
        </w:tc>
        <w:tc>
          <w:tcPr>
            <w:tcW w:w="850" w:type="dxa"/>
          </w:tcPr>
          <w:p w:rsidR="00A66D37" w:rsidRDefault="00B02FED">
            <w:r>
              <w:t>4/30/2004</w:t>
            </w:r>
          </w:p>
        </w:tc>
        <w:tc>
          <w:tcPr>
            <w:tcW w:w="709" w:type="dxa"/>
          </w:tcPr>
          <w:p w:rsidR="00A66D37" w:rsidRDefault="00B02FED">
            <w:r>
              <w:t>1/18/2005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21</w:t>
            </w:r>
          </w:p>
        </w:tc>
        <w:tc>
          <w:tcPr>
            <w:tcW w:w="1135" w:type="dxa"/>
          </w:tcPr>
          <w:p w:rsidR="00A66D37" w:rsidRDefault="00B02FED">
            <w:r>
              <w:t>HIGASHI DORI-1 (TOHOKU)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Higashidori-mura</w:t>
            </w:r>
          </w:p>
        </w:tc>
        <w:tc>
          <w:tcPr>
            <w:tcW w:w="1134" w:type="dxa"/>
          </w:tcPr>
          <w:p w:rsidR="00A66D37" w:rsidRDefault="00B02FED">
            <w:r>
              <w:t>1067</w:t>
            </w:r>
          </w:p>
        </w:tc>
        <w:tc>
          <w:tcPr>
            <w:tcW w:w="1134" w:type="dxa"/>
          </w:tcPr>
          <w:p w:rsidR="00A66D37" w:rsidRDefault="00B02FED">
            <w:r>
              <w:t>1100</w:t>
            </w:r>
          </w:p>
        </w:tc>
        <w:tc>
          <w:tcPr>
            <w:tcW w:w="992" w:type="dxa"/>
          </w:tcPr>
          <w:p w:rsidR="00A66D37" w:rsidRDefault="00B02FED">
            <w:r>
              <w:t>11/7/2000</w:t>
            </w:r>
          </w:p>
        </w:tc>
        <w:tc>
          <w:tcPr>
            <w:tcW w:w="850" w:type="dxa"/>
          </w:tcPr>
          <w:p w:rsidR="00A66D37" w:rsidRDefault="00B02FED">
            <w:r>
              <w:t>3/9/2005</w:t>
            </w:r>
          </w:p>
        </w:tc>
        <w:tc>
          <w:tcPr>
            <w:tcW w:w="709" w:type="dxa"/>
          </w:tcPr>
          <w:p w:rsidR="00A66D37" w:rsidRDefault="00B02FED">
            <w:r>
              <w:t>12/8/2005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22</w:t>
            </w:r>
          </w:p>
        </w:tc>
        <w:tc>
          <w:tcPr>
            <w:tcW w:w="1135" w:type="dxa"/>
          </w:tcPr>
          <w:p w:rsidR="00A66D37" w:rsidRDefault="00B02FED">
            <w:r>
              <w:t>IKATA-1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IKATA-CHO</w:t>
            </w:r>
          </w:p>
        </w:tc>
        <w:tc>
          <w:tcPr>
            <w:tcW w:w="1134" w:type="dxa"/>
          </w:tcPr>
          <w:p w:rsidR="00A66D37" w:rsidRDefault="00B02FED">
            <w:r>
              <w:t>538</w:t>
            </w:r>
          </w:p>
        </w:tc>
        <w:tc>
          <w:tcPr>
            <w:tcW w:w="1134" w:type="dxa"/>
          </w:tcPr>
          <w:p w:rsidR="00A66D37" w:rsidRDefault="00B02FED">
            <w:r>
              <w:t>566</w:t>
            </w:r>
          </w:p>
        </w:tc>
        <w:tc>
          <w:tcPr>
            <w:tcW w:w="992" w:type="dxa"/>
          </w:tcPr>
          <w:p w:rsidR="00A66D37" w:rsidRDefault="00B02FED">
            <w:r>
              <w:t>9/1/1973</w:t>
            </w:r>
          </w:p>
        </w:tc>
        <w:tc>
          <w:tcPr>
            <w:tcW w:w="850" w:type="dxa"/>
          </w:tcPr>
          <w:p w:rsidR="00A66D37" w:rsidRDefault="00B02FED">
            <w:r>
              <w:t>2/17/1977</w:t>
            </w:r>
          </w:p>
        </w:tc>
        <w:tc>
          <w:tcPr>
            <w:tcW w:w="709" w:type="dxa"/>
          </w:tcPr>
          <w:p w:rsidR="00A66D37" w:rsidRDefault="00B02FED">
            <w:r>
              <w:t>9/30/1977</w:t>
            </w:r>
          </w:p>
        </w:tc>
        <w:tc>
          <w:tcPr>
            <w:tcW w:w="709" w:type="dxa"/>
          </w:tcPr>
          <w:p w:rsidR="00A66D37" w:rsidRDefault="00B02FED">
            <w:r>
              <w:t>5/10/2016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23</w:t>
            </w:r>
          </w:p>
        </w:tc>
        <w:tc>
          <w:tcPr>
            <w:tcW w:w="1135" w:type="dxa"/>
          </w:tcPr>
          <w:p w:rsidR="00A66D37" w:rsidRDefault="00B02FED">
            <w:r>
              <w:t>IKATA-2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IKATA-CHO</w:t>
            </w:r>
          </w:p>
        </w:tc>
        <w:tc>
          <w:tcPr>
            <w:tcW w:w="1134" w:type="dxa"/>
          </w:tcPr>
          <w:p w:rsidR="00A66D37" w:rsidRDefault="00B02FED">
            <w:r>
              <w:t>538</w:t>
            </w:r>
          </w:p>
        </w:tc>
        <w:tc>
          <w:tcPr>
            <w:tcW w:w="1134" w:type="dxa"/>
          </w:tcPr>
          <w:p w:rsidR="00A66D37" w:rsidRDefault="00B02FED">
            <w:r>
              <w:t>566</w:t>
            </w:r>
          </w:p>
        </w:tc>
        <w:tc>
          <w:tcPr>
            <w:tcW w:w="992" w:type="dxa"/>
          </w:tcPr>
          <w:p w:rsidR="00A66D37" w:rsidRDefault="00B02FED">
            <w:r>
              <w:t>8/1/1978</w:t>
            </w:r>
          </w:p>
        </w:tc>
        <w:tc>
          <w:tcPr>
            <w:tcW w:w="850" w:type="dxa"/>
          </w:tcPr>
          <w:p w:rsidR="00A66D37" w:rsidRDefault="00B02FED">
            <w:r>
              <w:t>8/19/1981</w:t>
            </w:r>
          </w:p>
        </w:tc>
        <w:tc>
          <w:tcPr>
            <w:tcW w:w="709" w:type="dxa"/>
          </w:tcPr>
          <w:p w:rsidR="00A66D37" w:rsidRDefault="00B02FED">
            <w:r>
              <w:t>3/19/1982</w:t>
            </w:r>
          </w:p>
        </w:tc>
        <w:tc>
          <w:tcPr>
            <w:tcW w:w="709" w:type="dxa"/>
          </w:tcPr>
          <w:p w:rsidR="00A66D37" w:rsidRDefault="00B02FED">
            <w:r>
              <w:t>5/23/2018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24</w:t>
            </w:r>
          </w:p>
        </w:tc>
        <w:tc>
          <w:tcPr>
            <w:tcW w:w="1135" w:type="dxa"/>
          </w:tcPr>
          <w:p w:rsidR="00A66D37" w:rsidRDefault="00B02FED">
            <w:r>
              <w:t>IKATA-3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IKATA-CHO</w:t>
            </w:r>
          </w:p>
        </w:tc>
        <w:tc>
          <w:tcPr>
            <w:tcW w:w="1134" w:type="dxa"/>
          </w:tcPr>
          <w:p w:rsidR="00A66D37" w:rsidRDefault="00B02FED">
            <w:r>
              <w:t>846</w:t>
            </w:r>
          </w:p>
        </w:tc>
        <w:tc>
          <w:tcPr>
            <w:tcW w:w="1134" w:type="dxa"/>
          </w:tcPr>
          <w:p w:rsidR="00A66D37" w:rsidRDefault="00B02FED">
            <w:r>
              <w:t>890</w:t>
            </w:r>
          </w:p>
        </w:tc>
        <w:tc>
          <w:tcPr>
            <w:tcW w:w="992" w:type="dxa"/>
          </w:tcPr>
          <w:p w:rsidR="00A66D37" w:rsidRDefault="00B02FED">
            <w:r>
              <w:t>10/1/1990</w:t>
            </w:r>
          </w:p>
        </w:tc>
        <w:tc>
          <w:tcPr>
            <w:tcW w:w="850" w:type="dxa"/>
          </w:tcPr>
          <w:p w:rsidR="00A66D37" w:rsidRDefault="00B02FED">
            <w:r>
              <w:t>3/29/1994</w:t>
            </w:r>
          </w:p>
        </w:tc>
        <w:tc>
          <w:tcPr>
            <w:tcW w:w="709" w:type="dxa"/>
          </w:tcPr>
          <w:p w:rsidR="00A66D37" w:rsidRDefault="00B02FED">
            <w:r>
              <w:t>12/15/1994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25</w:t>
            </w:r>
          </w:p>
        </w:tc>
        <w:tc>
          <w:tcPr>
            <w:tcW w:w="1135" w:type="dxa"/>
          </w:tcPr>
          <w:p w:rsidR="00A66D37" w:rsidRDefault="00B02FED">
            <w:r>
              <w:t>JPDR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TOKAI-MURA</w:t>
            </w:r>
          </w:p>
        </w:tc>
        <w:tc>
          <w:tcPr>
            <w:tcW w:w="1134" w:type="dxa"/>
          </w:tcPr>
          <w:p w:rsidR="00A66D37" w:rsidRDefault="00B02FED">
            <w:r>
              <w:t>12</w:t>
            </w:r>
          </w:p>
        </w:tc>
        <w:tc>
          <w:tcPr>
            <w:tcW w:w="1134" w:type="dxa"/>
          </w:tcPr>
          <w:p w:rsidR="00A66D37" w:rsidRDefault="00B02FED">
            <w:r>
              <w:t>13</w:t>
            </w:r>
          </w:p>
        </w:tc>
        <w:tc>
          <w:tcPr>
            <w:tcW w:w="992" w:type="dxa"/>
          </w:tcPr>
          <w:p w:rsidR="00A66D37" w:rsidRDefault="00B02FED">
            <w:r>
              <w:t>12/1/1960</w:t>
            </w:r>
          </w:p>
        </w:tc>
        <w:tc>
          <w:tcPr>
            <w:tcW w:w="850" w:type="dxa"/>
          </w:tcPr>
          <w:p w:rsidR="00A66D37" w:rsidRDefault="00B02FED">
            <w:r>
              <w:t>10/26/1963</w:t>
            </w:r>
          </w:p>
        </w:tc>
        <w:tc>
          <w:tcPr>
            <w:tcW w:w="709" w:type="dxa"/>
          </w:tcPr>
          <w:p w:rsidR="00A66D37" w:rsidRDefault="00B02FED">
            <w:r>
              <w:t>3/15/1965</w:t>
            </w:r>
          </w:p>
        </w:tc>
        <w:tc>
          <w:tcPr>
            <w:tcW w:w="709" w:type="dxa"/>
          </w:tcPr>
          <w:p w:rsidR="00A66D37" w:rsidRDefault="00B02FED">
            <w:r>
              <w:t>3/18/1976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lastRenderedPageBreak/>
              <w:t>26</w:t>
            </w:r>
          </w:p>
        </w:tc>
        <w:tc>
          <w:tcPr>
            <w:tcW w:w="1135" w:type="dxa"/>
          </w:tcPr>
          <w:p w:rsidR="00A66D37" w:rsidRDefault="00B02FED">
            <w:r>
              <w:t>KASHIWAZAKI KARIWA-1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KASHIWAZAKI-SHI</w:t>
            </w:r>
          </w:p>
        </w:tc>
        <w:tc>
          <w:tcPr>
            <w:tcW w:w="1134" w:type="dxa"/>
          </w:tcPr>
          <w:p w:rsidR="00A66D37" w:rsidRDefault="00B02FED">
            <w:r>
              <w:t>1067</w:t>
            </w:r>
          </w:p>
        </w:tc>
        <w:tc>
          <w:tcPr>
            <w:tcW w:w="1134" w:type="dxa"/>
          </w:tcPr>
          <w:p w:rsidR="00A66D37" w:rsidRDefault="00B02FED">
            <w:r>
              <w:t>1100</w:t>
            </w:r>
          </w:p>
        </w:tc>
        <w:tc>
          <w:tcPr>
            <w:tcW w:w="992" w:type="dxa"/>
          </w:tcPr>
          <w:p w:rsidR="00A66D37" w:rsidRDefault="00B02FED">
            <w:r>
              <w:t>6/5/1980</w:t>
            </w:r>
          </w:p>
        </w:tc>
        <w:tc>
          <w:tcPr>
            <w:tcW w:w="850" w:type="dxa"/>
          </w:tcPr>
          <w:p w:rsidR="00A66D37" w:rsidRDefault="00B02FED">
            <w:r>
              <w:t>2/13/1985</w:t>
            </w:r>
          </w:p>
        </w:tc>
        <w:tc>
          <w:tcPr>
            <w:tcW w:w="709" w:type="dxa"/>
          </w:tcPr>
          <w:p w:rsidR="00A66D37" w:rsidRDefault="00B02FED">
            <w:r>
              <w:t>9/18/1985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27</w:t>
            </w:r>
          </w:p>
        </w:tc>
        <w:tc>
          <w:tcPr>
            <w:tcW w:w="1135" w:type="dxa"/>
          </w:tcPr>
          <w:p w:rsidR="00A66D37" w:rsidRDefault="00B02FED">
            <w:r>
              <w:t>KASHIWAZAKI KARIWA-2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KASHIWAZAKI-SHI</w:t>
            </w:r>
          </w:p>
        </w:tc>
        <w:tc>
          <w:tcPr>
            <w:tcW w:w="1134" w:type="dxa"/>
          </w:tcPr>
          <w:p w:rsidR="00A66D37" w:rsidRDefault="00B02FED">
            <w:r>
              <w:t>1067</w:t>
            </w:r>
          </w:p>
        </w:tc>
        <w:tc>
          <w:tcPr>
            <w:tcW w:w="1134" w:type="dxa"/>
          </w:tcPr>
          <w:p w:rsidR="00A66D37" w:rsidRDefault="00B02FED">
            <w:r>
              <w:t>1100</w:t>
            </w:r>
          </w:p>
        </w:tc>
        <w:tc>
          <w:tcPr>
            <w:tcW w:w="992" w:type="dxa"/>
          </w:tcPr>
          <w:p w:rsidR="00A66D37" w:rsidRDefault="00B02FED">
            <w:r>
              <w:t>11/18/1985</w:t>
            </w:r>
          </w:p>
        </w:tc>
        <w:tc>
          <w:tcPr>
            <w:tcW w:w="850" w:type="dxa"/>
          </w:tcPr>
          <w:p w:rsidR="00A66D37" w:rsidRDefault="00B02FED">
            <w:r>
              <w:t>2/8/1990</w:t>
            </w:r>
          </w:p>
        </w:tc>
        <w:tc>
          <w:tcPr>
            <w:tcW w:w="709" w:type="dxa"/>
          </w:tcPr>
          <w:p w:rsidR="00A66D37" w:rsidRDefault="00B02FED">
            <w:r>
              <w:t>9/28/1990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28</w:t>
            </w:r>
          </w:p>
        </w:tc>
        <w:tc>
          <w:tcPr>
            <w:tcW w:w="1135" w:type="dxa"/>
          </w:tcPr>
          <w:p w:rsidR="00A66D37" w:rsidRDefault="00B02FED">
            <w:r>
              <w:t>KASHIWAZAKI KARIWA-3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KASHIWAZAKI-SHI</w:t>
            </w:r>
          </w:p>
        </w:tc>
        <w:tc>
          <w:tcPr>
            <w:tcW w:w="1134" w:type="dxa"/>
          </w:tcPr>
          <w:p w:rsidR="00A66D37" w:rsidRDefault="00B02FED">
            <w:r>
              <w:t>1067</w:t>
            </w:r>
          </w:p>
        </w:tc>
        <w:tc>
          <w:tcPr>
            <w:tcW w:w="1134" w:type="dxa"/>
          </w:tcPr>
          <w:p w:rsidR="00A66D37" w:rsidRDefault="00B02FED">
            <w:r>
              <w:t>1100</w:t>
            </w:r>
          </w:p>
        </w:tc>
        <w:tc>
          <w:tcPr>
            <w:tcW w:w="992" w:type="dxa"/>
          </w:tcPr>
          <w:p w:rsidR="00A66D37" w:rsidRDefault="00B02FED">
            <w:r>
              <w:t>3/7/1989</w:t>
            </w:r>
          </w:p>
        </w:tc>
        <w:tc>
          <w:tcPr>
            <w:tcW w:w="850" w:type="dxa"/>
          </w:tcPr>
          <w:p w:rsidR="00A66D37" w:rsidRDefault="00B02FED">
            <w:r>
              <w:t>12/8/1992</w:t>
            </w:r>
          </w:p>
        </w:tc>
        <w:tc>
          <w:tcPr>
            <w:tcW w:w="709" w:type="dxa"/>
          </w:tcPr>
          <w:p w:rsidR="00A66D37" w:rsidRDefault="00B02FED">
            <w:r>
              <w:t>8/11/1993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29</w:t>
            </w:r>
          </w:p>
        </w:tc>
        <w:tc>
          <w:tcPr>
            <w:tcW w:w="1135" w:type="dxa"/>
          </w:tcPr>
          <w:p w:rsidR="00A66D37" w:rsidRDefault="00B02FED">
            <w:r>
              <w:t>KASHIWAZAKI KARIWA-4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KASHIWAZAKI-SHI</w:t>
            </w:r>
          </w:p>
        </w:tc>
        <w:tc>
          <w:tcPr>
            <w:tcW w:w="1134" w:type="dxa"/>
          </w:tcPr>
          <w:p w:rsidR="00A66D37" w:rsidRDefault="00B02FED">
            <w:r>
              <w:t>1067</w:t>
            </w:r>
          </w:p>
        </w:tc>
        <w:tc>
          <w:tcPr>
            <w:tcW w:w="1134" w:type="dxa"/>
          </w:tcPr>
          <w:p w:rsidR="00A66D37" w:rsidRDefault="00B02FED">
            <w:r>
              <w:t>1100</w:t>
            </w:r>
          </w:p>
        </w:tc>
        <w:tc>
          <w:tcPr>
            <w:tcW w:w="992" w:type="dxa"/>
          </w:tcPr>
          <w:p w:rsidR="00A66D37" w:rsidRDefault="00B02FED">
            <w:r>
              <w:t>3/5/1990</w:t>
            </w:r>
          </w:p>
        </w:tc>
        <w:tc>
          <w:tcPr>
            <w:tcW w:w="850" w:type="dxa"/>
          </w:tcPr>
          <w:p w:rsidR="00A66D37" w:rsidRDefault="00B02FED">
            <w:r>
              <w:t>12/21/1993</w:t>
            </w:r>
          </w:p>
        </w:tc>
        <w:tc>
          <w:tcPr>
            <w:tcW w:w="709" w:type="dxa"/>
          </w:tcPr>
          <w:p w:rsidR="00A66D37" w:rsidRDefault="00B02FED">
            <w:r>
              <w:t>8/11/1994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30</w:t>
            </w:r>
          </w:p>
        </w:tc>
        <w:tc>
          <w:tcPr>
            <w:tcW w:w="1135" w:type="dxa"/>
          </w:tcPr>
          <w:p w:rsidR="00A66D37" w:rsidRDefault="00B02FED">
            <w:r>
              <w:t>KASHIWAZAKI KARIWA-5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KASHIWAZAKI-SHI</w:t>
            </w:r>
          </w:p>
        </w:tc>
        <w:tc>
          <w:tcPr>
            <w:tcW w:w="1134" w:type="dxa"/>
          </w:tcPr>
          <w:p w:rsidR="00A66D37" w:rsidRDefault="00B02FED">
            <w:r>
              <w:t>1067</w:t>
            </w:r>
          </w:p>
        </w:tc>
        <w:tc>
          <w:tcPr>
            <w:tcW w:w="1134" w:type="dxa"/>
          </w:tcPr>
          <w:p w:rsidR="00A66D37" w:rsidRDefault="00B02FED">
            <w:r>
              <w:t>1100</w:t>
            </w:r>
          </w:p>
        </w:tc>
        <w:tc>
          <w:tcPr>
            <w:tcW w:w="992" w:type="dxa"/>
          </w:tcPr>
          <w:p w:rsidR="00A66D37" w:rsidRDefault="00B02FED">
            <w:r>
              <w:t>6/20/1985</w:t>
            </w:r>
          </w:p>
        </w:tc>
        <w:tc>
          <w:tcPr>
            <w:tcW w:w="850" w:type="dxa"/>
          </w:tcPr>
          <w:p w:rsidR="00A66D37" w:rsidRDefault="00B02FED">
            <w:r>
              <w:t>9/12/1989</w:t>
            </w:r>
          </w:p>
        </w:tc>
        <w:tc>
          <w:tcPr>
            <w:tcW w:w="709" w:type="dxa"/>
          </w:tcPr>
          <w:p w:rsidR="00A66D37" w:rsidRDefault="00B02FED">
            <w:r>
              <w:t>4/10/1990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31</w:t>
            </w:r>
          </w:p>
        </w:tc>
        <w:tc>
          <w:tcPr>
            <w:tcW w:w="1135" w:type="dxa"/>
          </w:tcPr>
          <w:p w:rsidR="00A66D37" w:rsidRDefault="00B02FED">
            <w:r>
              <w:t>KASHIWAZAKI KARIWA-6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KASHIWAZAKI-SHI</w:t>
            </w:r>
          </w:p>
        </w:tc>
        <w:tc>
          <w:tcPr>
            <w:tcW w:w="1134" w:type="dxa"/>
          </w:tcPr>
          <w:p w:rsidR="00A66D37" w:rsidRDefault="00B02FED">
            <w:r>
              <w:t>1315</w:t>
            </w:r>
          </w:p>
        </w:tc>
        <w:tc>
          <w:tcPr>
            <w:tcW w:w="1134" w:type="dxa"/>
          </w:tcPr>
          <w:p w:rsidR="00A66D37" w:rsidRDefault="00B02FED">
            <w:r>
              <w:t>1356</w:t>
            </w:r>
          </w:p>
        </w:tc>
        <w:tc>
          <w:tcPr>
            <w:tcW w:w="992" w:type="dxa"/>
          </w:tcPr>
          <w:p w:rsidR="00A66D37" w:rsidRDefault="00B02FED">
            <w:r>
              <w:t>11/3/1992</w:t>
            </w:r>
          </w:p>
        </w:tc>
        <w:tc>
          <w:tcPr>
            <w:tcW w:w="850" w:type="dxa"/>
          </w:tcPr>
          <w:p w:rsidR="00A66D37" w:rsidRDefault="00B02FED">
            <w:r>
              <w:t>1/29/1996</w:t>
            </w:r>
          </w:p>
        </w:tc>
        <w:tc>
          <w:tcPr>
            <w:tcW w:w="709" w:type="dxa"/>
          </w:tcPr>
          <w:p w:rsidR="00A66D37" w:rsidRDefault="00B02FED">
            <w:r>
              <w:t>11/7/1996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32</w:t>
            </w:r>
          </w:p>
        </w:tc>
        <w:tc>
          <w:tcPr>
            <w:tcW w:w="1135" w:type="dxa"/>
          </w:tcPr>
          <w:p w:rsidR="00A66D37" w:rsidRDefault="00B02FED">
            <w:r>
              <w:t>KASHIWAZAKI KARIWA-7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KASHIWAZAKI-SHI</w:t>
            </w:r>
          </w:p>
        </w:tc>
        <w:tc>
          <w:tcPr>
            <w:tcW w:w="1134" w:type="dxa"/>
          </w:tcPr>
          <w:p w:rsidR="00A66D37" w:rsidRDefault="00B02FED">
            <w:r>
              <w:t>1315</w:t>
            </w:r>
          </w:p>
        </w:tc>
        <w:tc>
          <w:tcPr>
            <w:tcW w:w="1134" w:type="dxa"/>
          </w:tcPr>
          <w:p w:rsidR="00A66D37" w:rsidRDefault="00B02FED">
            <w:r>
              <w:t>1356</w:t>
            </w:r>
          </w:p>
        </w:tc>
        <w:tc>
          <w:tcPr>
            <w:tcW w:w="992" w:type="dxa"/>
          </w:tcPr>
          <w:p w:rsidR="00A66D37" w:rsidRDefault="00B02FED">
            <w:r>
              <w:t>7/1/1993</w:t>
            </w:r>
          </w:p>
        </w:tc>
        <w:tc>
          <w:tcPr>
            <w:tcW w:w="850" w:type="dxa"/>
          </w:tcPr>
          <w:p w:rsidR="00A66D37" w:rsidRDefault="00B02FED">
            <w:r>
              <w:t>12/17/1996</w:t>
            </w:r>
          </w:p>
        </w:tc>
        <w:tc>
          <w:tcPr>
            <w:tcW w:w="709" w:type="dxa"/>
          </w:tcPr>
          <w:p w:rsidR="00A66D37" w:rsidRDefault="00B02FED">
            <w:r>
              <w:t>7/2/1997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33</w:t>
            </w:r>
          </w:p>
        </w:tc>
        <w:tc>
          <w:tcPr>
            <w:tcW w:w="1135" w:type="dxa"/>
          </w:tcPr>
          <w:p w:rsidR="00A66D37" w:rsidRDefault="00B02FED">
            <w:r>
              <w:t>MIHAMA-1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MIHAMA</w:t>
            </w:r>
          </w:p>
        </w:tc>
        <w:tc>
          <w:tcPr>
            <w:tcW w:w="1134" w:type="dxa"/>
          </w:tcPr>
          <w:p w:rsidR="00A66D37" w:rsidRDefault="00B02FED">
            <w:r>
              <w:t>320</w:t>
            </w:r>
          </w:p>
        </w:tc>
        <w:tc>
          <w:tcPr>
            <w:tcW w:w="1134" w:type="dxa"/>
          </w:tcPr>
          <w:p w:rsidR="00A66D37" w:rsidRDefault="00B02FED">
            <w:r>
              <w:t>340</w:t>
            </w:r>
          </w:p>
        </w:tc>
        <w:tc>
          <w:tcPr>
            <w:tcW w:w="992" w:type="dxa"/>
          </w:tcPr>
          <w:p w:rsidR="00A66D37" w:rsidRDefault="00B02FED">
            <w:r>
              <w:t>2/1/1967</w:t>
            </w:r>
          </w:p>
        </w:tc>
        <w:tc>
          <w:tcPr>
            <w:tcW w:w="850" w:type="dxa"/>
          </w:tcPr>
          <w:p w:rsidR="00A66D37" w:rsidRDefault="00B02FED">
            <w:r>
              <w:t>8/8/1970</w:t>
            </w:r>
          </w:p>
        </w:tc>
        <w:tc>
          <w:tcPr>
            <w:tcW w:w="709" w:type="dxa"/>
          </w:tcPr>
          <w:p w:rsidR="00A66D37" w:rsidRDefault="00B02FED">
            <w:r>
              <w:t>11/28/1970</w:t>
            </w:r>
          </w:p>
        </w:tc>
        <w:tc>
          <w:tcPr>
            <w:tcW w:w="709" w:type="dxa"/>
          </w:tcPr>
          <w:p w:rsidR="00A66D37" w:rsidRDefault="00B02FED">
            <w:r>
              <w:t>4/27/2015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34</w:t>
            </w:r>
          </w:p>
        </w:tc>
        <w:tc>
          <w:tcPr>
            <w:tcW w:w="1135" w:type="dxa"/>
          </w:tcPr>
          <w:p w:rsidR="00A66D37" w:rsidRDefault="00B02FED">
            <w:r>
              <w:t>MIHAMA-2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MIHAMA</w:t>
            </w:r>
          </w:p>
        </w:tc>
        <w:tc>
          <w:tcPr>
            <w:tcW w:w="1134" w:type="dxa"/>
          </w:tcPr>
          <w:p w:rsidR="00A66D37" w:rsidRDefault="00B02FED">
            <w:r>
              <w:t>470</w:t>
            </w:r>
          </w:p>
        </w:tc>
        <w:tc>
          <w:tcPr>
            <w:tcW w:w="1134" w:type="dxa"/>
          </w:tcPr>
          <w:p w:rsidR="00A66D37" w:rsidRDefault="00B02FED">
            <w:r>
              <w:t>500</w:t>
            </w:r>
          </w:p>
        </w:tc>
        <w:tc>
          <w:tcPr>
            <w:tcW w:w="992" w:type="dxa"/>
          </w:tcPr>
          <w:p w:rsidR="00A66D37" w:rsidRDefault="00B02FED">
            <w:r>
              <w:t>5/29/1968</w:t>
            </w:r>
          </w:p>
        </w:tc>
        <w:tc>
          <w:tcPr>
            <w:tcW w:w="850" w:type="dxa"/>
          </w:tcPr>
          <w:p w:rsidR="00A66D37" w:rsidRDefault="00B02FED">
            <w:r>
              <w:t>4/21/1972</w:t>
            </w:r>
          </w:p>
        </w:tc>
        <w:tc>
          <w:tcPr>
            <w:tcW w:w="709" w:type="dxa"/>
          </w:tcPr>
          <w:p w:rsidR="00A66D37" w:rsidRDefault="00B02FED">
            <w:r>
              <w:t>7/25/1972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35</w:t>
            </w:r>
          </w:p>
        </w:tc>
        <w:tc>
          <w:tcPr>
            <w:tcW w:w="1135" w:type="dxa"/>
          </w:tcPr>
          <w:p w:rsidR="00A66D37" w:rsidRDefault="00B02FED">
            <w:r>
              <w:t>MIHAMA-3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MIHAMA</w:t>
            </w:r>
          </w:p>
        </w:tc>
        <w:tc>
          <w:tcPr>
            <w:tcW w:w="1134" w:type="dxa"/>
          </w:tcPr>
          <w:p w:rsidR="00A66D37" w:rsidRDefault="00B02FED">
            <w:r>
              <w:t>780</w:t>
            </w:r>
          </w:p>
        </w:tc>
        <w:tc>
          <w:tcPr>
            <w:tcW w:w="1134" w:type="dxa"/>
          </w:tcPr>
          <w:p w:rsidR="00A66D37" w:rsidRDefault="00B02FED">
            <w:r>
              <w:t>826</w:t>
            </w:r>
          </w:p>
        </w:tc>
        <w:tc>
          <w:tcPr>
            <w:tcW w:w="992" w:type="dxa"/>
          </w:tcPr>
          <w:p w:rsidR="00A66D37" w:rsidRDefault="00B02FED">
            <w:r>
              <w:t>8/7/1972</w:t>
            </w:r>
          </w:p>
        </w:tc>
        <w:tc>
          <w:tcPr>
            <w:tcW w:w="850" w:type="dxa"/>
          </w:tcPr>
          <w:p w:rsidR="00A66D37" w:rsidRDefault="00B02FED">
            <w:r>
              <w:t>2/19/1976</w:t>
            </w:r>
          </w:p>
        </w:tc>
        <w:tc>
          <w:tcPr>
            <w:tcW w:w="709" w:type="dxa"/>
          </w:tcPr>
          <w:p w:rsidR="00A66D37" w:rsidRDefault="00B02FED">
            <w:r>
              <w:t>12/1/197</w:t>
            </w:r>
            <w:r>
              <w:lastRenderedPageBreak/>
              <w:t>6</w:t>
            </w:r>
          </w:p>
        </w:tc>
        <w:tc>
          <w:tcPr>
            <w:tcW w:w="709" w:type="dxa"/>
          </w:tcPr>
          <w:p w:rsidR="00A66D37" w:rsidRDefault="00A66D37"/>
        </w:tc>
      </w:tr>
      <w:tr w:rsidR="00B02FED" w:rsidTr="00B02FED">
        <w:tc>
          <w:tcPr>
            <w:tcW w:w="992" w:type="dxa"/>
          </w:tcPr>
          <w:p w:rsidR="00A66D37" w:rsidRDefault="00B02FED">
            <w:r>
              <w:lastRenderedPageBreak/>
              <w:t>36</w:t>
            </w:r>
          </w:p>
        </w:tc>
        <w:tc>
          <w:tcPr>
            <w:tcW w:w="1135" w:type="dxa"/>
          </w:tcPr>
          <w:p w:rsidR="00A66D37" w:rsidRDefault="00B02FED">
            <w:r>
              <w:t>MONJU</w:t>
            </w:r>
          </w:p>
        </w:tc>
        <w:tc>
          <w:tcPr>
            <w:tcW w:w="1134" w:type="dxa"/>
          </w:tcPr>
          <w:p w:rsidR="00A66D37" w:rsidRDefault="00B02FED">
            <w:r>
              <w:t>FBR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TSURUGA</w:t>
            </w:r>
          </w:p>
        </w:tc>
        <w:tc>
          <w:tcPr>
            <w:tcW w:w="1134" w:type="dxa"/>
          </w:tcPr>
          <w:p w:rsidR="00A66D37" w:rsidRDefault="00B02FED">
            <w:r>
              <w:t>246</w:t>
            </w:r>
          </w:p>
        </w:tc>
        <w:tc>
          <w:tcPr>
            <w:tcW w:w="1134" w:type="dxa"/>
          </w:tcPr>
          <w:p w:rsidR="00A66D37" w:rsidRDefault="00B02FED">
            <w:r>
              <w:t>280</w:t>
            </w:r>
          </w:p>
        </w:tc>
        <w:tc>
          <w:tcPr>
            <w:tcW w:w="992" w:type="dxa"/>
          </w:tcPr>
          <w:p w:rsidR="00A66D37" w:rsidRDefault="00B02FED">
            <w:r>
              <w:t>5/10/1986</w:t>
            </w:r>
          </w:p>
        </w:tc>
        <w:tc>
          <w:tcPr>
            <w:tcW w:w="850" w:type="dxa"/>
          </w:tcPr>
          <w:p w:rsidR="00A66D37" w:rsidRDefault="00B02FED">
            <w:r>
              <w:t>8/29/1995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  <w:tc>
          <w:tcPr>
            <w:tcW w:w="709" w:type="dxa"/>
          </w:tcPr>
          <w:p w:rsidR="00A66D37" w:rsidRDefault="00B02FED">
            <w:r>
              <w:t>12/5/2017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37</w:t>
            </w:r>
          </w:p>
        </w:tc>
        <w:tc>
          <w:tcPr>
            <w:tcW w:w="1135" w:type="dxa"/>
          </w:tcPr>
          <w:p w:rsidR="00A66D37" w:rsidRDefault="00B02FED">
            <w:r>
              <w:t>OHI-1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OHI</w:t>
            </w:r>
          </w:p>
        </w:tc>
        <w:tc>
          <w:tcPr>
            <w:tcW w:w="1134" w:type="dxa"/>
          </w:tcPr>
          <w:p w:rsidR="00A66D37" w:rsidRDefault="00B02FED">
            <w:r>
              <w:t>1120</w:t>
            </w:r>
          </w:p>
        </w:tc>
        <w:tc>
          <w:tcPr>
            <w:tcW w:w="1134" w:type="dxa"/>
          </w:tcPr>
          <w:p w:rsidR="00A66D37" w:rsidRDefault="00B02FED">
            <w:r>
              <w:t>1175</w:t>
            </w:r>
          </w:p>
        </w:tc>
        <w:tc>
          <w:tcPr>
            <w:tcW w:w="992" w:type="dxa"/>
          </w:tcPr>
          <w:p w:rsidR="00A66D37" w:rsidRDefault="00B02FED">
            <w:r>
              <w:t>10/28/1972</w:t>
            </w:r>
          </w:p>
        </w:tc>
        <w:tc>
          <w:tcPr>
            <w:tcW w:w="850" w:type="dxa"/>
          </w:tcPr>
          <w:p w:rsidR="00A66D37" w:rsidRDefault="00B02FED">
            <w:r>
              <w:t>12/23/1977</w:t>
            </w:r>
          </w:p>
        </w:tc>
        <w:tc>
          <w:tcPr>
            <w:tcW w:w="709" w:type="dxa"/>
          </w:tcPr>
          <w:p w:rsidR="00A66D37" w:rsidRDefault="00B02FED">
            <w:r>
              <w:t>3/27/1979</w:t>
            </w:r>
          </w:p>
        </w:tc>
        <w:tc>
          <w:tcPr>
            <w:tcW w:w="709" w:type="dxa"/>
          </w:tcPr>
          <w:p w:rsidR="00A66D37" w:rsidRDefault="00B02FED">
            <w:r>
              <w:t>3/1/2018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38</w:t>
            </w:r>
          </w:p>
        </w:tc>
        <w:tc>
          <w:tcPr>
            <w:tcW w:w="1135" w:type="dxa"/>
          </w:tcPr>
          <w:p w:rsidR="00A66D37" w:rsidRDefault="00B02FED">
            <w:r>
              <w:t>OHI-2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OHI</w:t>
            </w:r>
          </w:p>
        </w:tc>
        <w:tc>
          <w:tcPr>
            <w:tcW w:w="1134" w:type="dxa"/>
          </w:tcPr>
          <w:p w:rsidR="00A66D37" w:rsidRDefault="00B02FED">
            <w:r>
              <w:t>1120</w:t>
            </w:r>
          </w:p>
        </w:tc>
        <w:tc>
          <w:tcPr>
            <w:tcW w:w="1134" w:type="dxa"/>
          </w:tcPr>
          <w:p w:rsidR="00A66D37" w:rsidRDefault="00B02FED">
            <w:r>
              <w:t>1175</w:t>
            </w:r>
          </w:p>
        </w:tc>
        <w:tc>
          <w:tcPr>
            <w:tcW w:w="992" w:type="dxa"/>
          </w:tcPr>
          <w:p w:rsidR="00A66D37" w:rsidRDefault="00B02FED">
            <w:r>
              <w:t>12/8/1972</w:t>
            </w:r>
          </w:p>
        </w:tc>
        <w:tc>
          <w:tcPr>
            <w:tcW w:w="850" w:type="dxa"/>
          </w:tcPr>
          <w:p w:rsidR="00A66D37" w:rsidRDefault="00B02FED">
            <w:r>
              <w:t>10/11/1978</w:t>
            </w:r>
          </w:p>
        </w:tc>
        <w:tc>
          <w:tcPr>
            <w:tcW w:w="709" w:type="dxa"/>
          </w:tcPr>
          <w:p w:rsidR="00A66D37" w:rsidRDefault="00B02FED">
            <w:r>
              <w:t>12/5/1979</w:t>
            </w:r>
          </w:p>
        </w:tc>
        <w:tc>
          <w:tcPr>
            <w:tcW w:w="709" w:type="dxa"/>
          </w:tcPr>
          <w:p w:rsidR="00A66D37" w:rsidRDefault="00B02FED">
            <w:r>
              <w:t>3/1/2018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39</w:t>
            </w:r>
          </w:p>
        </w:tc>
        <w:tc>
          <w:tcPr>
            <w:tcW w:w="1135" w:type="dxa"/>
          </w:tcPr>
          <w:p w:rsidR="00A66D37" w:rsidRDefault="00B02FED">
            <w:r>
              <w:t>OHI-3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OHI</w:t>
            </w:r>
          </w:p>
        </w:tc>
        <w:tc>
          <w:tcPr>
            <w:tcW w:w="1134" w:type="dxa"/>
          </w:tcPr>
          <w:p w:rsidR="00A66D37" w:rsidRDefault="00B02FED">
            <w:r>
              <w:t>1127</w:t>
            </w:r>
          </w:p>
        </w:tc>
        <w:tc>
          <w:tcPr>
            <w:tcW w:w="1134" w:type="dxa"/>
          </w:tcPr>
          <w:p w:rsidR="00A66D37" w:rsidRDefault="00B02FED">
            <w:r>
              <w:t>1180</w:t>
            </w:r>
          </w:p>
        </w:tc>
        <w:tc>
          <w:tcPr>
            <w:tcW w:w="992" w:type="dxa"/>
          </w:tcPr>
          <w:p w:rsidR="00A66D37" w:rsidRDefault="00B02FED">
            <w:r>
              <w:t>10/3/1987</w:t>
            </w:r>
          </w:p>
        </w:tc>
        <w:tc>
          <w:tcPr>
            <w:tcW w:w="850" w:type="dxa"/>
          </w:tcPr>
          <w:p w:rsidR="00A66D37" w:rsidRDefault="00B02FED">
            <w:r>
              <w:t>6/7/1991</w:t>
            </w:r>
          </w:p>
        </w:tc>
        <w:tc>
          <w:tcPr>
            <w:tcW w:w="709" w:type="dxa"/>
          </w:tcPr>
          <w:p w:rsidR="00A66D37" w:rsidRDefault="00B02FED">
            <w:r>
              <w:t>12/18/1991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40</w:t>
            </w:r>
          </w:p>
        </w:tc>
        <w:tc>
          <w:tcPr>
            <w:tcW w:w="1135" w:type="dxa"/>
          </w:tcPr>
          <w:p w:rsidR="00A66D37" w:rsidRDefault="00B02FED">
            <w:r>
              <w:t>OHI-4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OHI</w:t>
            </w:r>
          </w:p>
        </w:tc>
        <w:tc>
          <w:tcPr>
            <w:tcW w:w="1134" w:type="dxa"/>
          </w:tcPr>
          <w:p w:rsidR="00A66D37" w:rsidRDefault="00B02FED">
            <w:r>
              <w:t>1127</w:t>
            </w:r>
          </w:p>
        </w:tc>
        <w:tc>
          <w:tcPr>
            <w:tcW w:w="1134" w:type="dxa"/>
          </w:tcPr>
          <w:p w:rsidR="00A66D37" w:rsidRDefault="00B02FED">
            <w:r>
              <w:t>1180</w:t>
            </w:r>
          </w:p>
        </w:tc>
        <w:tc>
          <w:tcPr>
            <w:tcW w:w="992" w:type="dxa"/>
          </w:tcPr>
          <w:p w:rsidR="00A66D37" w:rsidRDefault="00B02FED">
            <w:r>
              <w:t>5/13/1988</w:t>
            </w:r>
          </w:p>
        </w:tc>
        <w:tc>
          <w:tcPr>
            <w:tcW w:w="850" w:type="dxa"/>
          </w:tcPr>
          <w:p w:rsidR="00A66D37" w:rsidRDefault="00B02FED">
            <w:r>
              <w:t>6/19/1992</w:t>
            </w:r>
          </w:p>
        </w:tc>
        <w:tc>
          <w:tcPr>
            <w:tcW w:w="709" w:type="dxa"/>
          </w:tcPr>
          <w:p w:rsidR="00A66D37" w:rsidRDefault="00B02FED">
            <w:r>
              <w:t>2/2/1993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41</w:t>
            </w:r>
          </w:p>
        </w:tc>
        <w:tc>
          <w:tcPr>
            <w:tcW w:w="1135" w:type="dxa"/>
          </w:tcPr>
          <w:p w:rsidR="00A66D37" w:rsidRDefault="00B02FED">
            <w:r>
              <w:t>OHMA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UC</w:t>
            </w:r>
          </w:p>
        </w:tc>
        <w:tc>
          <w:tcPr>
            <w:tcW w:w="1134" w:type="dxa"/>
          </w:tcPr>
          <w:p w:rsidR="00A66D37" w:rsidRDefault="00B02FED">
            <w:r>
              <w:t>OHMA</w:t>
            </w:r>
          </w:p>
        </w:tc>
        <w:tc>
          <w:tcPr>
            <w:tcW w:w="1134" w:type="dxa"/>
          </w:tcPr>
          <w:p w:rsidR="00A66D37" w:rsidRDefault="00B02FED">
            <w:r>
              <w:t>1328</w:t>
            </w:r>
          </w:p>
        </w:tc>
        <w:tc>
          <w:tcPr>
            <w:tcW w:w="1134" w:type="dxa"/>
          </w:tcPr>
          <w:p w:rsidR="00A66D37" w:rsidRDefault="00B02FED">
            <w:r>
              <w:t>1383</w:t>
            </w:r>
          </w:p>
        </w:tc>
        <w:tc>
          <w:tcPr>
            <w:tcW w:w="992" w:type="dxa"/>
          </w:tcPr>
          <w:p w:rsidR="00A66D37" w:rsidRDefault="00B02FED">
            <w:r>
              <w:t>5/7/2010</w:t>
            </w:r>
          </w:p>
        </w:tc>
        <w:tc>
          <w:tcPr>
            <w:tcW w:w="850" w:type="dxa"/>
          </w:tcPr>
          <w:p w:rsidR="00A66D37" w:rsidRDefault="00B02FED">
            <w:r>
              <w:t>--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42</w:t>
            </w:r>
          </w:p>
        </w:tc>
        <w:tc>
          <w:tcPr>
            <w:tcW w:w="1135" w:type="dxa"/>
          </w:tcPr>
          <w:p w:rsidR="00A66D37" w:rsidRDefault="00B02FED">
            <w:r>
              <w:t>ONAGAWA-1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ONAGAWA, ISHINOMAKI</w:t>
            </w:r>
          </w:p>
        </w:tc>
        <w:tc>
          <w:tcPr>
            <w:tcW w:w="1134" w:type="dxa"/>
          </w:tcPr>
          <w:p w:rsidR="00A66D37" w:rsidRDefault="00B02FED">
            <w:r>
              <w:t>498</w:t>
            </w:r>
          </w:p>
        </w:tc>
        <w:tc>
          <w:tcPr>
            <w:tcW w:w="1134" w:type="dxa"/>
          </w:tcPr>
          <w:p w:rsidR="00A66D37" w:rsidRDefault="00B02FED">
            <w:r>
              <w:t>524</w:t>
            </w:r>
          </w:p>
        </w:tc>
        <w:tc>
          <w:tcPr>
            <w:tcW w:w="992" w:type="dxa"/>
          </w:tcPr>
          <w:p w:rsidR="00A66D37" w:rsidRDefault="00B02FED">
            <w:r>
              <w:t>7/8/1980</w:t>
            </w:r>
          </w:p>
        </w:tc>
        <w:tc>
          <w:tcPr>
            <w:tcW w:w="850" w:type="dxa"/>
          </w:tcPr>
          <w:p w:rsidR="00A66D37" w:rsidRDefault="00B02FED">
            <w:r>
              <w:t>11/18/1983</w:t>
            </w:r>
          </w:p>
        </w:tc>
        <w:tc>
          <w:tcPr>
            <w:tcW w:w="709" w:type="dxa"/>
          </w:tcPr>
          <w:p w:rsidR="00A66D37" w:rsidRDefault="00B02FED">
            <w:r>
              <w:t>6/1/1984</w:t>
            </w:r>
          </w:p>
        </w:tc>
        <w:tc>
          <w:tcPr>
            <w:tcW w:w="709" w:type="dxa"/>
          </w:tcPr>
          <w:p w:rsidR="00A66D37" w:rsidRDefault="00B02FED">
            <w:r>
              <w:t>12/21/2018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43</w:t>
            </w:r>
          </w:p>
        </w:tc>
        <w:tc>
          <w:tcPr>
            <w:tcW w:w="1135" w:type="dxa"/>
          </w:tcPr>
          <w:p w:rsidR="00A66D37" w:rsidRDefault="00B02FED">
            <w:r>
              <w:t>ONAGAWA-2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ONAGAWA, ISHINOMAKI</w:t>
            </w:r>
          </w:p>
        </w:tc>
        <w:tc>
          <w:tcPr>
            <w:tcW w:w="1134" w:type="dxa"/>
          </w:tcPr>
          <w:p w:rsidR="00A66D37" w:rsidRDefault="00B02FED">
            <w:r>
              <w:t>796</w:t>
            </w:r>
          </w:p>
        </w:tc>
        <w:tc>
          <w:tcPr>
            <w:tcW w:w="1134" w:type="dxa"/>
          </w:tcPr>
          <w:p w:rsidR="00A66D37" w:rsidRDefault="00B02FED">
            <w:r>
              <w:t>825</w:t>
            </w:r>
          </w:p>
        </w:tc>
        <w:tc>
          <w:tcPr>
            <w:tcW w:w="992" w:type="dxa"/>
          </w:tcPr>
          <w:p w:rsidR="00A66D37" w:rsidRDefault="00B02FED">
            <w:r>
              <w:t>4/12/1991</w:t>
            </w:r>
          </w:p>
        </w:tc>
        <w:tc>
          <w:tcPr>
            <w:tcW w:w="850" w:type="dxa"/>
          </w:tcPr>
          <w:p w:rsidR="00A66D37" w:rsidRDefault="00B02FED">
            <w:r>
              <w:t>12/23/1994</w:t>
            </w:r>
          </w:p>
        </w:tc>
        <w:tc>
          <w:tcPr>
            <w:tcW w:w="709" w:type="dxa"/>
          </w:tcPr>
          <w:p w:rsidR="00A66D37" w:rsidRDefault="00B02FED">
            <w:r>
              <w:t>7/28/1995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44</w:t>
            </w:r>
          </w:p>
        </w:tc>
        <w:tc>
          <w:tcPr>
            <w:tcW w:w="1135" w:type="dxa"/>
          </w:tcPr>
          <w:p w:rsidR="00A66D37" w:rsidRDefault="00B02FED">
            <w:r>
              <w:t>ONAGAWA-3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ONAGAWA, ISHINOMAKI</w:t>
            </w:r>
          </w:p>
        </w:tc>
        <w:tc>
          <w:tcPr>
            <w:tcW w:w="1134" w:type="dxa"/>
          </w:tcPr>
          <w:p w:rsidR="00A66D37" w:rsidRDefault="00B02FED">
            <w:r>
              <w:t>796</w:t>
            </w:r>
          </w:p>
        </w:tc>
        <w:tc>
          <w:tcPr>
            <w:tcW w:w="1134" w:type="dxa"/>
          </w:tcPr>
          <w:p w:rsidR="00A66D37" w:rsidRDefault="00B02FED">
            <w:r>
              <w:t>825</w:t>
            </w:r>
          </w:p>
        </w:tc>
        <w:tc>
          <w:tcPr>
            <w:tcW w:w="992" w:type="dxa"/>
          </w:tcPr>
          <w:p w:rsidR="00A66D37" w:rsidRDefault="00B02FED">
            <w:r>
              <w:t>1/23/1998</w:t>
            </w:r>
          </w:p>
        </w:tc>
        <w:tc>
          <w:tcPr>
            <w:tcW w:w="850" w:type="dxa"/>
          </w:tcPr>
          <w:p w:rsidR="00A66D37" w:rsidRDefault="00B02FED">
            <w:r>
              <w:t>5/30/2001</w:t>
            </w:r>
          </w:p>
        </w:tc>
        <w:tc>
          <w:tcPr>
            <w:tcW w:w="709" w:type="dxa"/>
          </w:tcPr>
          <w:p w:rsidR="00A66D37" w:rsidRDefault="00B02FED">
            <w:r>
              <w:t>1/30/2002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45</w:t>
            </w:r>
          </w:p>
        </w:tc>
        <w:tc>
          <w:tcPr>
            <w:tcW w:w="1135" w:type="dxa"/>
          </w:tcPr>
          <w:p w:rsidR="00A66D37" w:rsidRDefault="00B02FED">
            <w:r>
              <w:t>SENDAI-1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SATSUMASENDAI</w:t>
            </w:r>
          </w:p>
        </w:tc>
        <w:tc>
          <w:tcPr>
            <w:tcW w:w="1134" w:type="dxa"/>
          </w:tcPr>
          <w:p w:rsidR="00A66D37" w:rsidRDefault="00B02FED">
            <w:r>
              <w:t>846</w:t>
            </w:r>
          </w:p>
        </w:tc>
        <w:tc>
          <w:tcPr>
            <w:tcW w:w="1134" w:type="dxa"/>
          </w:tcPr>
          <w:p w:rsidR="00A66D37" w:rsidRDefault="00B02FED">
            <w:r>
              <w:t>890</w:t>
            </w:r>
          </w:p>
        </w:tc>
        <w:tc>
          <w:tcPr>
            <w:tcW w:w="992" w:type="dxa"/>
          </w:tcPr>
          <w:p w:rsidR="00A66D37" w:rsidRDefault="00B02FED">
            <w:r>
              <w:t>12/15/1979</w:t>
            </w:r>
          </w:p>
        </w:tc>
        <w:tc>
          <w:tcPr>
            <w:tcW w:w="850" w:type="dxa"/>
          </w:tcPr>
          <w:p w:rsidR="00A66D37" w:rsidRDefault="00B02FED">
            <w:r>
              <w:t>9/16/1983</w:t>
            </w:r>
          </w:p>
        </w:tc>
        <w:tc>
          <w:tcPr>
            <w:tcW w:w="709" w:type="dxa"/>
          </w:tcPr>
          <w:p w:rsidR="00A66D37" w:rsidRDefault="00B02FED">
            <w:r>
              <w:t>7/4/1984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46</w:t>
            </w:r>
          </w:p>
        </w:tc>
        <w:tc>
          <w:tcPr>
            <w:tcW w:w="1135" w:type="dxa"/>
          </w:tcPr>
          <w:p w:rsidR="00A66D37" w:rsidRDefault="00B02FED">
            <w:r>
              <w:t>SENDAI-2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SATSUMASENDAI</w:t>
            </w:r>
          </w:p>
        </w:tc>
        <w:tc>
          <w:tcPr>
            <w:tcW w:w="1134" w:type="dxa"/>
          </w:tcPr>
          <w:p w:rsidR="00A66D37" w:rsidRDefault="00B02FED">
            <w:r>
              <w:t>846</w:t>
            </w:r>
          </w:p>
        </w:tc>
        <w:tc>
          <w:tcPr>
            <w:tcW w:w="1134" w:type="dxa"/>
          </w:tcPr>
          <w:p w:rsidR="00A66D37" w:rsidRDefault="00B02FED">
            <w:r>
              <w:t>890</w:t>
            </w:r>
          </w:p>
        </w:tc>
        <w:tc>
          <w:tcPr>
            <w:tcW w:w="992" w:type="dxa"/>
          </w:tcPr>
          <w:p w:rsidR="00A66D37" w:rsidRDefault="00B02FED">
            <w:r>
              <w:t>10/12/1981</w:t>
            </w:r>
          </w:p>
        </w:tc>
        <w:tc>
          <w:tcPr>
            <w:tcW w:w="850" w:type="dxa"/>
          </w:tcPr>
          <w:p w:rsidR="00A66D37" w:rsidRDefault="00B02FED">
            <w:r>
              <w:t>4/5/1985</w:t>
            </w:r>
          </w:p>
        </w:tc>
        <w:tc>
          <w:tcPr>
            <w:tcW w:w="709" w:type="dxa"/>
          </w:tcPr>
          <w:p w:rsidR="00A66D37" w:rsidRDefault="00B02FED">
            <w:r>
              <w:t>11/28/1985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lastRenderedPageBreak/>
              <w:t>47</w:t>
            </w:r>
          </w:p>
        </w:tc>
        <w:tc>
          <w:tcPr>
            <w:tcW w:w="1135" w:type="dxa"/>
          </w:tcPr>
          <w:p w:rsidR="00A66D37" w:rsidRDefault="00B02FED">
            <w:r>
              <w:t>SHIKA-1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SHIKA-MACHI</w:t>
            </w:r>
          </w:p>
        </w:tc>
        <w:tc>
          <w:tcPr>
            <w:tcW w:w="1134" w:type="dxa"/>
          </w:tcPr>
          <w:p w:rsidR="00A66D37" w:rsidRDefault="00B02FED">
            <w:r>
              <w:t>505</w:t>
            </w:r>
          </w:p>
        </w:tc>
        <w:tc>
          <w:tcPr>
            <w:tcW w:w="1134" w:type="dxa"/>
          </w:tcPr>
          <w:p w:rsidR="00A66D37" w:rsidRDefault="00B02FED">
            <w:r>
              <w:t>540</w:t>
            </w:r>
          </w:p>
        </w:tc>
        <w:tc>
          <w:tcPr>
            <w:tcW w:w="992" w:type="dxa"/>
          </w:tcPr>
          <w:p w:rsidR="00A66D37" w:rsidRDefault="00B02FED">
            <w:r>
              <w:t>7/1/1989</w:t>
            </w:r>
          </w:p>
        </w:tc>
        <w:tc>
          <w:tcPr>
            <w:tcW w:w="850" w:type="dxa"/>
          </w:tcPr>
          <w:p w:rsidR="00A66D37" w:rsidRDefault="00B02FED">
            <w:r>
              <w:t>1/12/1993</w:t>
            </w:r>
          </w:p>
        </w:tc>
        <w:tc>
          <w:tcPr>
            <w:tcW w:w="709" w:type="dxa"/>
          </w:tcPr>
          <w:p w:rsidR="00A66D37" w:rsidRDefault="00B02FED">
            <w:r>
              <w:t>7/30/1993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48</w:t>
            </w:r>
          </w:p>
        </w:tc>
        <w:tc>
          <w:tcPr>
            <w:tcW w:w="1135" w:type="dxa"/>
          </w:tcPr>
          <w:p w:rsidR="00A66D37" w:rsidRDefault="00B02FED">
            <w:r>
              <w:t>SHIKA-2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SHIKA-MACHI</w:t>
            </w:r>
          </w:p>
        </w:tc>
        <w:tc>
          <w:tcPr>
            <w:tcW w:w="1134" w:type="dxa"/>
          </w:tcPr>
          <w:p w:rsidR="00A66D37" w:rsidRDefault="00B02FED">
            <w:r>
              <w:t>1108</w:t>
            </w:r>
          </w:p>
        </w:tc>
        <w:tc>
          <w:tcPr>
            <w:tcW w:w="1134" w:type="dxa"/>
          </w:tcPr>
          <w:p w:rsidR="00A66D37" w:rsidRDefault="00B02FED">
            <w:r>
              <w:t>1206</w:t>
            </w:r>
          </w:p>
        </w:tc>
        <w:tc>
          <w:tcPr>
            <w:tcW w:w="992" w:type="dxa"/>
          </w:tcPr>
          <w:p w:rsidR="00A66D37" w:rsidRDefault="00B02FED">
            <w:r>
              <w:t>8/20/2001</w:t>
            </w:r>
          </w:p>
        </w:tc>
        <w:tc>
          <w:tcPr>
            <w:tcW w:w="850" w:type="dxa"/>
          </w:tcPr>
          <w:p w:rsidR="00A66D37" w:rsidRDefault="00B02FED">
            <w:r>
              <w:t>7/4/2005</w:t>
            </w:r>
          </w:p>
        </w:tc>
        <w:tc>
          <w:tcPr>
            <w:tcW w:w="709" w:type="dxa"/>
          </w:tcPr>
          <w:p w:rsidR="00A66D37" w:rsidRDefault="00B02FED">
            <w:r>
              <w:t>3/15/2006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49</w:t>
            </w:r>
          </w:p>
        </w:tc>
        <w:tc>
          <w:tcPr>
            <w:tcW w:w="1135" w:type="dxa"/>
          </w:tcPr>
          <w:p w:rsidR="00A66D37" w:rsidRDefault="00B02FED">
            <w:r>
              <w:t>SHIMANE-1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MATSUE</w:t>
            </w:r>
          </w:p>
        </w:tc>
        <w:tc>
          <w:tcPr>
            <w:tcW w:w="1134" w:type="dxa"/>
          </w:tcPr>
          <w:p w:rsidR="00A66D37" w:rsidRDefault="00B02FED">
            <w:r>
              <w:t>439</w:t>
            </w:r>
          </w:p>
        </w:tc>
        <w:tc>
          <w:tcPr>
            <w:tcW w:w="1134" w:type="dxa"/>
          </w:tcPr>
          <w:p w:rsidR="00A66D37" w:rsidRDefault="00B02FED">
            <w:r>
              <w:t>460</w:t>
            </w:r>
          </w:p>
        </w:tc>
        <w:tc>
          <w:tcPr>
            <w:tcW w:w="992" w:type="dxa"/>
          </w:tcPr>
          <w:p w:rsidR="00A66D37" w:rsidRDefault="00B02FED">
            <w:r>
              <w:t>7/2/1970</w:t>
            </w:r>
          </w:p>
        </w:tc>
        <w:tc>
          <w:tcPr>
            <w:tcW w:w="850" w:type="dxa"/>
          </w:tcPr>
          <w:p w:rsidR="00A66D37" w:rsidRDefault="00B02FED">
            <w:r>
              <w:t>12/2/1973</w:t>
            </w:r>
          </w:p>
        </w:tc>
        <w:tc>
          <w:tcPr>
            <w:tcW w:w="709" w:type="dxa"/>
          </w:tcPr>
          <w:p w:rsidR="00A66D37" w:rsidRDefault="00B02FED">
            <w:r>
              <w:t>3/29/1974</w:t>
            </w:r>
          </w:p>
        </w:tc>
        <w:tc>
          <w:tcPr>
            <w:tcW w:w="709" w:type="dxa"/>
          </w:tcPr>
          <w:p w:rsidR="00A66D37" w:rsidRDefault="00B02FED">
            <w:r>
              <w:t>30.04.2015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50</w:t>
            </w:r>
          </w:p>
        </w:tc>
        <w:tc>
          <w:tcPr>
            <w:tcW w:w="1135" w:type="dxa"/>
          </w:tcPr>
          <w:p w:rsidR="00A66D37" w:rsidRDefault="00B02FED">
            <w:r>
              <w:t>SHIMANE-2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MATSUE</w:t>
            </w:r>
          </w:p>
        </w:tc>
        <w:tc>
          <w:tcPr>
            <w:tcW w:w="1134" w:type="dxa"/>
          </w:tcPr>
          <w:p w:rsidR="00A66D37" w:rsidRDefault="00B02FED">
            <w:r>
              <w:t>789</w:t>
            </w:r>
          </w:p>
        </w:tc>
        <w:tc>
          <w:tcPr>
            <w:tcW w:w="1134" w:type="dxa"/>
          </w:tcPr>
          <w:p w:rsidR="00A66D37" w:rsidRDefault="00B02FED">
            <w:r>
              <w:t>820</w:t>
            </w:r>
          </w:p>
        </w:tc>
        <w:tc>
          <w:tcPr>
            <w:tcW w:w="992" w:type="dxa"/>
          </w:tcPr>
          <w:p w:rsidR="00A66D37" w:rsidRDefault="00B02FED">
            <w:r>
              <w:t>2/2/1985</w:t>
            </w:r>
          </w:p>
        </w:tc>
        <w:tc>
          <w:tcPr>
            <w:tcW w:w="850" w:type="dxa"/>
          </w:tcPr>
          <w:p w:rsidR="00A66D37" w:rsidRDefault="00B02FED">
            <w:r>
              <w:t>7/11/1988</w:t>
            </w:r>
          </w:p>
        </w:tc>
        <w:tc>
          <w:tcPr>
            <w:tcW w:w="709" w:type="dxa"/>
          </w:tcPr>
          <w:p w:rsidR="00A66D37" w:rsidRDefault="00B02FED">
            <w:r>
              <w:t>2/10/1989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51</w:t>
            </w:r>
          </w:p>
        </w:tc>
        <w:tc>
          <w:tcPr>
            <w:tcW w:w="1135" w:type="dxa"/>
          </w:tcPr>
          <w:p w:rsidR="00A66D37" w:rsidRDefault="00B02FED">
            <w:r>
              <w:t>SHIMANE-3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UC</w:t>
            </w:r>
          </w:p>
        </w:tc>
        <w:tc>
          <w:tcPr>
            <w:tcW w:w="1134" w:type="dxa"/>
          </w:tcPr>
          <w:p w:rsidR="00A66D37" w:rsidRDefault="00B02FED">
            <w:r>
              <w:t>MATSUE</w:t>
            </w:r>
          </w:p>
        </w:tc>
        <w:tc>
          <w:tcPr>
            <w:tcW w:w="1134" w:type="dxa"/>
          </w:tcPr>
          <w:p w:rsidR="00A66D37" w:rsidRDefault="00B02FED">
            <w:r>
              <w:t>1325</w:t>
            </w:r>
          </w:p>
        </w:tc>
        <w:tc>
          <w:tcPr>
            <w:tcW w:w="1134" w:type="dxa"/>
          </w:tcPr>
          <w:p w:rsidR="00A66D37" w:rsidRDefault="00B02FED">
            <w:r>
              <w:t>1373</w:t>
            </w:r>
          </w:p>
        </w:tc>
        <w:tc>
          <w:tcPr>
            <w:tcW w:w="992" w:type="dxa"/>
          </w:tcPr>
          <w:p w:rsidR="00A66D37" w:rsidRDefault="00B02FED">
            <w:r>
              <w:t>10/12/2007</w:t>
            </w:r>
          </w:p>
        </w:tc>
        <w:tc>
          <w:tcPr>
            <w:tcW w:w="850" w:type="dxa"/>
          </w:tcPr>
          <w:p w:rsidR="00A66D37" w:rsidRDefault="00B02FED">
            <w:r>
              <w:t>--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52</w:t>
            </w:r>
          </w:p>
        </w:tc>
        <w:tc>
          <w:tcPr>
            <w:tcW w:w="1135" w:type="dxa"/>
          </w:tcPr>
          <w:p w:rsidR="00A66D37" w:rsidRDefault="00B02FED">
            <w:r>
              <w:t>TAKAHAMA-1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TAKAHAMA</w:t>
            </w:r>
          </w:p>
        </w:tc>
        <w:tc>
          <w:tcPr>
            <w:tcW w:w="1134" w:type="dxa"/>
          </w:tcPr>
          <w:p w:rsidR="00A66D37" w:rsidRDefault="00B02FED">
            <w:r>
              <w:t>780</w:t>
            </w:r>
          </w:p>
        </w:tc>
        <w:tc>
          <w:tcPr>
            <w:tcW w:w="1134" w:type="dxa"/>
          </w:tcPr>
          <w:p w:rsidR="00A66D37" w:rsidRDefault="00B02FED">
            <w:r>
              <w:t>826</w:t>
            </w:r>
          </w:p>
        </w:tc>
        <w:tc>
          <w:tcPr>
            <w:tcW w:w="992" w:type="dxa"/>
          </w:tcPr>
          <w:p w:rsidR="00A66D37" w:rsidRDefault="00B02FED">
            <w:r>
              <w:t>4/25/1970</w:t>
            </w:r>
          </w:p>
        </w:tc>
        <w:tc>
          <w:tcPr>
            <w:tcW w:w="850" w:type="dxa"/>
          </w:tcPr>
          <w:p w:rsidR="00A66D37" w:rsidRDefault="00B02FED">
            <w:r>
              <w:t>3/27/1974</w:t>
            </w:r>
          </w:p>
        </w:tc>
        <w:tc>
          <w:tcPr>
            <w:tcW w:w="709" w:type="dxa"/>
          </w:tcPr>
          <w:p w:rsidR="00A66D37" w:rsidRDefault="00B02FED">
            <w:r>
              <w:t>11/14/1974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53</w:t>
            </w:r>
          </w:p>
        </w:tc>
        <w:tc>
          <w:tcPr>
            <w:tcW w:w="1135" w:type="dxa"/>
          </w:tcPr>
          <w:p w:rsidR="00A66D37" w:rsidRDefault="00B02FED">
            <w:r>
              <w:t>TAKAHAMA-2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TAKAHAMA</w:t>
            </w:r>
          </w:p>
        </w:tc>
        <w:tc>
          <w:tcPr>
            <w:tcW w:w="1134" w:type="dxa"/>
          </w:tcPr>
          <w:p w:rsidR="00A66D37" w:rsidRDefault="00B02FED">
            <w:r>
              <w:t>780</w:t>
            </w:r>
          </w:p>
        </w:tc>
        <w:tc>
          <w:tcPr>
            <w:tcW w:w="1134" w:type="dxa"/>
          </w:tcPr>
          <w:p w:rsidR="00A66D37" w:rsidRDefault="00B02FED">
            <w:r>
              <w:t>826</w:t>
            </w:r>
          </w:p>
        </w:tc>
        <w:tc>
          <w:tcPr>
            <w:tcW w:w="992" w:type="dxa"/>
          </w:tcPr>
          <w:p w:rsidR="00A66D37" w:rsidRDefault="00B02FED">
            <w:r>
              <w:t>3/9/1971</w:t>
            </w:r>
          </w:p>
        </w:tc>
        <w:tc>
          <w:tcPr>
            <w:tcW w:w="850" w:type="dxa"/>
          </w:tcPr>
          <w:p w:rsidR="00A66D37" w:rsidRDefault="00B02FED">
            <w:r>
              <w:t>1/17/1975</w:t>
            </w:r>
          </w:p>
        </w:tc>
        <w:tc>
          <w:tcPr>
            <w:tcW w:w="709" w:type="dxa"/>
          </w:tcPr>
          <w:p w:rsidR="00A66D37" w:rsidRDefault="00B02FED">
            <w:r>
              <w:t>11/14/1975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54</w:t>
            </w:r>
          </w:p>
        </w:tc>
        <w:tc>
          <w:tcPr>
            <w:tcW w:w="1135" w:type="dxa"/>
          </w:tcPr>
          <w:p w:rsidR="00A66D37" w:rsidRDefault="00B02FED">
            <w:r>
              <w:t>TAKAHAMA-3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TAKAHAMA</w:t>
            </w:r>
          </w:p>
        </w:tc>
        <w:tc>
          <w:tcPr>
            <w:tcW w:w="1134" w:type="dxa"/>
          </w:tcPr>
          <w:p w:rsidR="00A66D37" w:rsidRDefault="00B02FED">
            <w:r>
              <w:t>830</w:t>
            </w:r>
          </w:p>
        </w:tc>
        <w:tc>
          <w:tcPr>
            <w:tcW w:w="1134" w:type="dxa"/>
          </w:tcPr>
          <w:p w:rsidR="00A66D37" w:rsidRDefault="00B02FED">
            <w:r>
              <w:t>870</w:t>
            </w:r>
          </w:p>
        </w:tc>
        <w:tc>
          <w:tcPr>
            <w:tcW w:w="992" w:type="dxa"/>
          </w:tcPr>
          <w:p w:rsidR="00A66D37" w:rsidRDefault="00B02FED">
            <w:r>
              <w:t>12/12/1980</w:t>
            </w:r>
          </w:p>
        </w:tc>
        <w:tc>
          <w:tcPr>
            <w:tcW w:w="850" w:type="dxa"/>
          </w:tcPr>
          <w:p w:rsidR="00A66D37" w:rsidRDefault="00B02FED">
            <w:r>
              <w:t>5/9/1984</w:t>
            </w:r>
          </w:p>
        </w:tc>
        <w:tc>
          <w:tcPr>
            <w:tcW w:w="709" w:type="dxa"/>
          </w:tcPr>
          <w:p w:rsidR="00A66D37" w:rsidRDefault="00B02FED">
            <w:r>
              <w:t>1/17/1985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55</w:t>
            </w:r>
          </w:p>
        </w:tc>
        <w:tc>
          <w:tcPr>
            <w:tcW w:w="1135" w:type="dxa"/>
          </w:tcPr>
          <w:p w:rsidR="00A66D37" w:rsidRDefault="00B02FED">
            <w:r>
              <w:t>TAKAHAMA-4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TAKAHAMA</w:t>
            </w:r>
          </w:p>
        </w:tc>
        <w:tc>
          <w:tcPr>
            <w:tcW w:w="1134" w:type="dxa"/>
          </w:tcPr>
          <w:p w:rsidR="00A66D37" w:rsidRDefault="00B02FED">
            <w:r>
              <w:t>830</w:t>
            </w:r>
          </w:p>
        </w:tc>
        <w:tc>
          <w:tcPr>
            <w:tcW w:w="1134" w:type="dxa"/>
          </w:tcPr>
          <w:p w:rsidR="00A66D37" w:rsidRDefault="00B02FED">
            <w:r>
              <w:t>870</w:t>
            </w:r>
          </w:p>
        </w:tc>
        <w:tc>
          <w:tcPr>
            <w:tcW w:w="992" w:type="dxa"/>
          </w:tcPr>
          <w:p w:rsidR="00A66D37" w:rsidRDefault="00B02FED">
            <w:r>
              <w:t>3/19/1981</w:t>
            </w:r>
          </w:p>
        </w:tc>
        <w:tc>
          <w:tcPr>
            <w:tcW w:w="850" w:type="dxa"/>
          </w:tcPr>
          <w:p w:rsidR="00A66D37" w:rsidRDefault="00B02FED">
            <w:r>
              <w:t>11/1/1984</w:t>
            </w:r>
          </w:p>
        </w:tc>
        <w:tc>
          <w:tcPr>
            <w:tcW w:w="709" w:type="dxa"/>
          </w:tcPr>
          <w:p w:rsidR="00A66D37" w:rsidRDefault="00B02FED">
            <w:r>
              <w:t>6/5/1985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56</w:t>
            </w:r>
          </w:p>
        </w:tc>
        <w:tc>
          <w:tcPr>
            <w:tcW w:w="1135" w:type="dxa"/>
          </w:tcPr>
          <w:p w:rsidR="00A66D37" w:rsidRDefault="00B02FED">
            <w:r>
              <w:t>TOKAI-1</w:t>
            </w:r>
          </w:p>
        </w:tc>
        <w:tc>
          <w:tcPr>
            <w:tcW w:w="1134" w:type="dxa"/>
          </w:tcPr>
          <w:p w:rsidR="00A66D37" w:rsidRDefault="00B02FED">
            <w:r>
              <w:t>GCR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TOKAI MURA</w:t>
            </w:r>
          </w:p>
        </w:tc>
        <w:tc>
          <w:tcPr>
            <w:tcW w:w="1134" w:type="dxa"/>
          </w:tcPr>
          <w:p w:rsidR="00A66D37" w:rsidRDefault="00B02FED">
            <w:r>
              <w:t>137</w:t>
            </w:r>
          </w:p>
        </w:tc>
        <w:tc>
          <w:tcPr>
            <w:tcW w:w="1134" w:type="dxa"/>
          </w:tcPr>
          <w:p w:rsidR="00A66D37" w:rsidRDefault="00B02FED">
            <w:r>
              <w:t>166</w:t>
            </w:r>
          </w:p>
        </w:tc>
        <w:tc>
          <w:tcPr>
            <w:tcW w:w="992" w:type="dxa"/>
          </w:tcPr>
          <w:p w:rsidR="00A66D37" w:rsidRDefault="00B02FED">
            <w:r>
              <w:t>3/1/1961</w:t>
            </w:r>
          </w:p>
        </w:tc>
        <w:tc>
          <w:tcPr>
            <w:tcW w:w="850" w:type="dxa"/>
          </w:tcPr>
          <w:p w:rsidR="00A66D37" w:rsidRDefault="00B02FED">
            <w:r>
              <w:t>11/10/1965</w:t>
            </w:r>
          </w:p>
        </w:tc>
        <w:tc>
          <w:tcPr>
            <w:tcW w:w="709" w:type="dxa"/>
          </w:tcPr>
          <w:p w:rsidR="00A66D37" w:rsidRDefault="00B02FED">
            <w:r>
              <w:t>7/25/1966</w:t>
            </w:r>
          </w:p>
        </w:tc>
        <w:tc>
          <w:tcPr>
            <w:tcW w:w="709" w:type="dxa"/>
          </w:tcPr>
          <w:p w:rsidR="00A66D37" w:rsidRDefault="00B02FED">
            <w:r>
              <w:t>3/31/1998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57</w:t>
            </w:r>
          </w:p>
        </w:tc>
        <w:tc>
          <w:tcPr>
            <w:tcW w:w="1135" w:type="dxa"/>
          </w:tcPr>
          <w:p w:rsidR="00A66D37" w:rsidRDefault="00B02FED">
            <w:r>
              <w:t>TOKAI-2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TOKAI MURA</w:t>
            </w:r>
          </w:p>
        </w:tc>
        <w:tc>
          <w:tcPr>
            <w:tcW w:w="1134" w:type="dxa"/>
          </w:tcPr>
          <w:p w:rsidR="00A66D37" w:rsidRDefault="00B02FED">
            <w:r>
              <w:t>1060</w:t>
            </w:r>
          </w:p>
        </w:tc>
        <w:tc>
          <w:tcPr>
            <w:tcW w:w="1134" w:type="dxa"/>
          </w:tcPr>
          <w:p w:rsidR="00A66D37" w:rsidRDefault="00B02FED">
            <w:r>
              <w:t>1100</w:t>
            </w:r>
          </w:p>
        </w:tc>
        <w:tc>
          <w:tcPr>
            <w:tcW w:w="992" w:type="dxa"/>
          </w:tcPr>
          <w:p w:rsidR="00A66D37" w:rsidRDefault="00B02FED">
            <w:r>
              <w:t>10/3/1973</w:t>
            </w:r>
          </w:p>
        </w:tc>
        <w:tc>
          <w:tcPr>
            <w:tcW w:w="850" w:type="dxa"/>
          </w:tcPr>
          <w:p w:rsidR="00A66D37" w:rsidRDefault="00B02FED">
            <w:r>
              <w:t>3/13/1978</w:t>
            </w:r>
          </w:p>
        </w:tc>
        <w:tc>
          <w:tcPr>
            <w:tcW w:w="709" w:type="dxa"/>
          </w:tcPr>
          <w:p w:rsidR="00A66D37" w:rsidRDefault="00B02FED">
            <w:r>
              <w:t>11/28/1978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58</w:t>
            </w:r>
          </w:p>
        </w:tc>
        <w:tc>
          <w:tcPr>
            <w:tcW w:w="1135" w:type="dxa"/>
          </w:tcPr>
          <w:p w:rsidR="00A66D37" w:rsidRDefault="00B02FED">
            <w:r>
              <w:t>TOMARI-1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TOMARI VILLAGE</w:t>
            </w:r>
          </w:p>
        </w:tc>
        <w:tc>
          <w:tcPr>
            <w:tcW w:w="1134" w:type="dxa"/>
          </w:tcPr>
          <w:p w:rsidR="00A66D37" w:rsidRDefault="00B02FED">
            <w:r>
              <w:t>550</w:t>
            </w:r>
          </w:p>
        </w:tc>
        <w:tc>
          <w:tcPr>
            <w:tcW w:w="1134" w:type="dxa"/>
          </w:tcPr>
          <w:p w:rsidR="00A66D37" w:rsidRDefault="00B02FED">
            <w:r>
              <w:t>579</w:t>
            </w:r>
          </w:p>
        </w:tc>
        <w:tc>
          <w:tcPr>
            <w:tcW w:w="992" w:type="dxa"/>
          </w:tcPr>
          <w:p w:rsidR="00A66D37" w:rsidRDefault="00B02FED">
            <w:r>
              <w:t>4/18/1985</w:t>
            </w:r>
          </w:p>
        </w:tc>
        <w:tc>
          <w:tcPr>
            <w:tcW w:w="850" w:type="dxa"/>
          </w:tcPr>
          <w:p w:rsidR="00A66D37" w:rsidRDefault="00B02FED">
            <w:r>
              <w:t>12/6/1988</w:t>
            </w:r>
          </w:p>
        </w:tc>
        <w:tc>
          <w:tcPr>
            <w:tcW w:w="709" w:type="dxa"/>
          </w:tcPr>
          <w:p w:rsidR="00A66D37" w:rsidRDefault="00B02FED">
            <w:r>
              <w:t>6/22/1989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lastRenderedPageBreak/>
              <w:t>59</w:t>
            </w:r>
          </w:p>
        </w:tc>
        <w:tc>
          <w:tcPr>
            <w:tcW w:w="1135" w:type="dxa"/>
          </w:tcPr>
          <w:p w:rsidR="00A66D37" w:rsidRDefault="00B02FED">
            <w:r>
              <w:t>TOMARI-2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TOMARI VILLAGE</w:t>
            </w:r>
          </w:p>
        </w:tc>
        <w:tc>
          <w:tcPr>
            <w:tcW w:w="1134" w:type="dxa"/>
          </w:tcPr>
          <w:p w:rsidR="00A66D37" w:rsidRDefault="00B02FED">
            <w:r>
              <w:t>550</w:t>
            </w:r>
          </w:p>
        </w:tc>
        <w:tc>
          <w:tcPr>
            <w:tcW w:w="1134" w:type="dxa"/>
          </w:tcPr>
          <w:p w:rsidR="00A66D37" w:rsidRDefault="00B02FED">
            <w:r>
              <w:t>579</w:t>
            </w:r>
          </w:p>
        </w:tc>
        <w:tc>
          <w:tcPr>
            <w:tcW w:w="992" w:type="dxa"/>
          </w:tcPr>
          <w:p w:rsidR="00A66D37" w:rsidRDefault="00B02FED">
            <w:r>
              <w:t>6/13/1985</w:t>
            </w:r>
          </w:p>
        </w:tc>
        <w:tc>
          <w:tcPr>
            <w:tcW w:w="850" w:type="dxa"/>
          </w:tcPr>
          <w:p w:rsidR="00A66D37" w:rsidRDefault="00B02FED">
            <w:r>
              <w:t>8/27/1990</w:t>
            </w:r>
          </w:p>
        </w:tc>
        <w:tc>
          <w:tcPr>
            <w:tcW w:w="709" w:type="dxa"/>
          </w:tcPr>
          <w:p w:rsidR="00A66D37" w:rsidRDefault="00B02FED">
            <w:r>
              <w:t>4/12/1991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60</w:t>
            </w:r>
          </w:p>
        </w:tc>
        <w:tc>
          <w:tcPr>
            <w:tcW w:w="1135" w:type="dxa"/>
          </w:tcPr>
          <w:p w:rsidR="00A66D37" w:rsidRDefault="00B02FED">
            <w:r>
              <w:t>TOMARI-3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TOMARI VILLAGE</w:t>
            </w:r>
          </w:p>
        </w:tc>
        <w:tc>
          <w:tcPr>
            <w:tcW w:w="1134" w:type="dxa"/>
          </w:tcPr>
          <w:p w:rsidR="00A66D37" w:rsidRDefault="00B02FED">
            <w:r>
              <w:t>866</w:t>
            </w:r>
          </w:p>
        </w:tc>
        <w:tc>
          <w:tcPr>
            <w:tcW w:w="1134" w:type="dxa"/>
          </w:tcPr>
          <w:p w:rsidR="00A66D37" w:rsidRDefault="00B02FED">
            <w:r>
              <w:t>912</w:t>
            </w:r>
          </w:p>
        </w:tc>
        <w:tc>
          <w:tcPr>
            <w:tcW w:w="992" w:type="dxa"/>
          </w:tcPr>
          <w:p w:rsidR="00A66D37" w:rsidRDefault="00B02FED">
            <w:r>
              <w:t>11/18/2004</w:t>
            </w:r>
          </w:p>
        </w:tc>
        <w:tc>
          <w:tcPr>
            <w:tcW w:w="850" w:type="dxa"/>
          </w:tcPr>
          <w:p w:rsidR="00A66D37" w:rsidRDefault="00B02FED">
            <w:r>
              <w:t>3/20/2009</w:t>
            </w:r>
          </w:p>
        </w:tc>
        <w:tc>
          <w:tcPr>
            <w:tcW w:w="709" w:type="dxa"/>
          </w:tcPr>
          <w:p w:rsidR="00A66D37" w:rsidRDefault="00B02FED">
            <w:r>
              <w:t>12/22/2009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61</w:t>
            </w:r>
          </w:p>
        </w:tc>
        <w:tc>
          <w:tcPr>
            <w:tcW w:w="1135" w:type="dxa"/>
          </w:tcPr>
          <w:p w:rsidR="00A66D37" w:rsidRDefault="00B02FED">
            <w:r>
              <w:t>TSURUGA-1</w:t>
            </w:r>
          </w:p>
        </w:tc>
        <w:tc>
          <w:tcPr>
            <w:tcW w:w="1134" w:type="dxa"/>
          </w:tcPr>
          <w:p w:rsidR="00A66D37" w:rsidRDefault="00B02FED">
            <w:r>
              <w:t>BWR</w:t>
            </w:r>
          </w:p>
        </w:tc>
        <w:tc>
          <w:tcPr>
            <w:tcW w:w="1134" w:type="dxa"/>
          </w:tcPr>
          <w:p w:rsidR="00A66D37" w:rsidRDefault="00B02FED">
            <w:r>
              <w:t>PS</w:t>
            </w:r>
          </w:p>
        </w:tc>
        <w:tc>
          <w:tcPr>
            <w:tcW w:w="1134" w:type="dxa"/>
          </w:tcPr>
          <w:p w:rsidR="00A66D37" w:rsidRDefault="00B02FED">
            <w:r>
              <w:t>TSURUGA CITY</w:t>
            </w:r>
          </w:p>
        </w:tc>
        <w:tc>
          <w:tcPr>
            <w:tcW w:w="1134" w:type="dxa"/>
          </w:tcPr>
          <w:p w:rsidR="00A66D37" w:rsidRDefault="00B02FED">
            <w:r>
              <w:t>340</w:t>
            </w:r>
          </w:p>
        </w:tc>
        <w:tc>
          <w:tcPr>
            <w:tcW w:w="1134" w:type="dxa"/>
          </w:tcPr>
          <w:p w:rsidR="00A66D37" w:rsidRDefault="00B02FED">
            <w:r>
              <w:t>357</w:t>
            </w:r>
          </w:p>
        </w:tc>
        <w:tc>
          <w:tcPr>
            <w:tcW w:w="992" w:type="dxa"/>
          </w:tcPr>
          <w:p w:rsidR="00A66D37" w:rsidRDefault="00B02FED">
            <w:r>
              <w:t>11/24/1966</w:t>
            </w:r>
          </w:p>
        </w:tc>
        <w:tc>
          <w:tcPr>
            <w:tcW w:w="850" w:type="dxa"/>
          </w:tcPr>
          <w:p w:rsidR="00A66D37" w:rsidRDefault="00B02FED">
            <w:r>
              <w:t>11/16/1969</w:t>
            </w:r>
          </w:p>
        </w:tc>
        <w:tc>
          <w:tcPr>
            <w:tcW w:w="709" w:type="dxa"/>
          </w:tcPr>
          <w:p w:rsidR="00A66D37" w:rsidRDefault="00B02FED">
            <w:r>
              <w:t>3/10/1970</w:t>
            </w:r>
          </w:p>
        </w:tc>
        <w:tc>
          <w:tcPr>
            <w:tcW w:w="709" w:type="dxa"/>
          </w:tcPr>
          <w:p w:rsidR="00A66D37" w:rsidRDefault="00B02FED">
            <w:r>
              <w:t>4/27/2015</w:t>
            </w:r>
          </w:p>
        </w:tc>
      </w:tr>
      <w:tr w:rsidR="00B02FED" w:rsidTr="00B02FED">
        <w:tc>
          <w:tcPr>
            <w:tcW w:w="992" w:type="dxa"/>
          </w:tcPr>
          <w:p w:rsidR="00A66D37" w:rsidRDefault="00B02FED">
            <w:r>
              <w:t>62</w:t>
            </w:r>
          </w:p>
        </w:tc>
        <w:tc>
          <w:tcPr>
            <w:tcW w:w="1135" w:type="dxa"/>
          </w:tcPr>
          <w:p w:rsidR="00A66D37" w:rsidRDefault="00B02FED">
            <w:r>
              <w:t>TSURUGA-2</w:t>
            </w:r>
          </w:p>
        </w:tc>
        <w:tc>
          <w:tcPr>
            <w:tcW w:w="1134" w:type="dxa"/>
          </w:tcPr>
          <w:p w:rsidR="00A66D37" w:rsidRDefault="00B02FED">
            <w:r>
              <w:t>PWR</w:t>
            </w:r>
          </w:p>
        </w:tc>
        <w:tc>
          <w:tcPr>
            <w:tcW w:w="1134" w:type="dxa"/>
          </w:tcPr>
          <w:p w:rsidR="00A66D37" w:rsidRDefault="00B02FED">
            <w:r>
              <w:t>OP</w:t>
            </w:r>
          </w:p>
        </w:tc>
        <w:tc>
          <w:tcPr>
            <w:tcW w:w="1134" w:type="dxa"/>
          </w:tcPr>
          <w:p w:rsidR="00A66D37" w:rsidRDefault="00B02FED">
            <w:r>
              <w:t>TSURUGA CITY</w:t>
            </w:r>
          </w:p>
        </w:tc>
        <w:tc>
          <w:tcPr>
            <w:tcW w:w="1134" w:type="dxa"/>
          </w:tcPr>
          <w:p w:rsidR="00A66D37" w:rsidRDefault="00B02FED">
            <w:r>
              <w:t>1108</w:t>
            </w:r>
          </w:p>
        </w:tc>
        <w:tc>
          <w:tcPr>
            <w:tcW w:w="1134" w:type="dxa"/>
          </w:tcPr>
          <w:p w:rsidR="00A66D37" w:rsidRDefault="00B02FED">
            <w:r>
              <w:t>1160</w:t>
            </w:r>
          </w:p>
        </w:tc>
        <w:tc>
          <w:tcPr>
            <w:tcW w:w="992" w:type="dxa"/>
          </w:tcPr>
          <w:p w:rsidR="00A66D37" w:rsidRDefault="00B02FED">
            <w:r>
              <w:t>11/6/1982</w:t>
            </w:r>
          </w:p>
        </w:tc>
        <w:tc>
          <w:tcPr>
            <w:tcW w:w="850" w:type="dxa"/>
          </w:tcPr>
          <w:p w:rsidR="00A66D37" w:rsidRDefault="00B02FED">
            <w:r>
              <w:t>6/19/1986</w:t>
            </w:r>
          </w:p>
        </w:tc>
        <w:tc>
          <w:tcPr>
            <w:tcW w:w="709" w:type="dxa"/>
          </w:tcPr>
          <w:p w:rsidR="00A66D37" w:rsidRDefault="00B02FED">
            <w:r>
              <w:t>2/7/1987</w:t>
            </w:r>
          </w:p>
        </w:tc>
        <w:tc>
          <w:tcPr>
            <w:tcW w:w="709" w:type="dxa"/>
          </w:tcPr>
          <w:p w:rsidR="00A66D37" w:rsidRDefault="00B02FED">
            <w:r>
              <w:t>--</w:t>
            </w:r>
          </w:p>
        </w:tc>
      </w:tr>
    </w:tbl>
    <w:p w:rsidR="00A66D37" w:rsidRDefault="00A66D37"/>
    <w:sectPr w:rsidR="00A66D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6D37"/>
    <w:rsid w:val="00AA1D8D"/>
    <w:rsid w:val="00B02FE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00F2A2-4EBB-4D4E-922B-6AA275A6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2025-03-12T08:56:00Z</dcterms:modified>
  <cp:category/>
</cp:coreProperties>
</file>