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1"/>
        <w:gridCol w:w="708"/>
        <w:gridCol w:w="1134"/>
        <w:gridCol w:w="1276"/>
        <w:gridCol w:w="851"/>
        <w:gridCol w:w="1559"/>
        <w:gridCol w:w="1276"/>
        <w:gridCol w:w="1559"/>
      </w:tblGrid>
      <w:tr w:rsidR="007D5950" w:rsidTr="007D5950">
        <w:tc>
          <w:tcPr>
            <w:tcW w:w="1702" w:type="dxa"/>
          </w:tcPr>
          <w:p w:rsidR="008B11F5" w:rsidRDefault="007D5950">
            <w:r>
              <w:t>Страна</w:t>
            </w:r>
          </w:p>
        </w:tc>
        <w:tc>
          <w:tcPr>
            <w:tcW w:w="851" w:type="dxa"/>
          </w:tcPr>
          <w:p w:rsidR="008B11F5" w:rsidRDefault="007D5950">
            <w:r>
              <w:t>Эксп.</w:t>
            </w:r>
          </w:p>
        </w:tc>
        <w:tc>
          <w:tcPr>
            <w:tcW w:w="708" w:type="dxa"/>
          </w:tcPr>
          <w:p w:rsidR="008B11F5" w:rsidRDefault="007D5950">
            <w:r>
              <w:t>Стр.</w:t>
            </w:r>
          </w:p>
        </w:tc>
        <w:tc>
          <w:tcPr>
            <w:tcW w:w="1134" w:type="dxa"/>
          </w:tcPr>
          <w:p w:rsidR="008B11F5" w:rsidRDefault="007D5950">
            <w:r>
              <w:t>Планы до 2030 года</w:t>
            </w:r>
          </w:p>
        </w:tc>
        <w:tc>
          <w:tcPr>
            <w:tcW w:w="1276" w:type="dxa"/>
          </w:tcPr>
          <w:p w:rsidR="008B11F5" w:rsidRDefault="007D5950">
            <w:r>
              <w:t xml:space="preserve">Перспектива до 2050 </w:t>
            </w:r>
            <w:bookmarkStart w:id="0" w:name="_GoBack"/>
            <w:bookmarkEnd w:id="0"/>
            <w:r>
              <w:t>года</w:t>
            </w:r>
          </w:p>
        </w:tc>
        <w:tc>
          <w:tcPr>
            <w:tcW w:w="851" w:type="dxa"/>
          </w:tcPr>
          <w:p w:rsidR="008B11F5" w:rsidRDefault="007D5950">
            <w:r>
              <w:t>Закр.</w:t>
            </w:r>
          </w:p>
        </w:tc>
        <w:tc>
          <w:tcPr>
            <w:tcW w:w="1559" w:type="dxa"/>
          </w:tcPr>
          <w:p w:rsidR="008B11F5" w:rsidRDefault="007D5950">
            <w:r>
              <w:t>Эксплуатирующие организации</w:t>
            </w:r>
          </w:p>
        </w:tc>
        <w:tc>
          <w:tcPr>
            <w:tcW w:w="1276" w:type="dxa"/>
          </w:tcPr>
          <w:p w:rsidR="008B11F5" w:rsidRDefault="007D5950">
            <w:r>
              <w:t>Типы реакторов</w:t>
            </w:r>
          </w:p>
        </w:tc>
        <w:tc>
          <w:tcPr>
            <w:tcW w:w="1559" w:type="dxa"/>
          </w:tcPr>
          <w:p w:rsidR="008B11F5" w:rsidRDefault="007D5950">
            <w:r>
              <w:t>Поставщики топлива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Аргентина</w:t>
            </w:r>
            <w:proofErr w:type="spellEnd"/>
            <w:r>
              <w:t>[10]</w:t>
            </w:r>
          </w:p>
        </w:tc>
        <w:tc>
          <w:tcPr>
            <w:tcW w:w="851" w:type="dxa"/>
          </w:tcPr>
          <w:p w:rsidR="008B11F5" w:rsidRDefault="007D5950">
            <w:r>
              <w:t>3</w:t>
            </w:r>
          </w:p>
        </w:tc>
        <w:tc>
          <w:tcPr>
            <w:tcW w:w="708" w:type="dxa"/>
          </w:tcPr>
          <w:p w:rsidR="008B11F5" w:rsidRDefault="007D5950">
            <w:r>
              <w:t>1</w:t>
            </w:r>
          </w:p>
        </w:tc>
        <w:tc>
          <w:tcPr>
            <w:tcW w:w="1134" w:type="dxa"/>
          </w:tcPr>
          <w:p w:rsidR="008B11F5" w:rsidRDefault="007D5950">
            <w:r>
              <w:t>2</w:t>
            </w:r>
          </w:p>
        </w:tc>
        <w:tc>
          <w:tcPr>
            <w:tcW w:w="1276" w:type="dxa"/>
          </w:tcPr>
          <w:p w:rsidR="008B11F5" w:rsidRDefault="007D5950">
            <w:r>
              <w:t>2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Nucleoeléctrica Argentina</w:t>
            </w:r>
          </w:p>
        </w:tc>
        <w:tc>
          <w:tcPr>
            <w:tcW w:w="1276" w:type="dxa"/>
          </w:tcPr>
          <w:p w:rsidR="008B11F5" w:rsidRDefault="007D5950">
            <w:r>
              <w:t>2PHWR, 1CANDU</w:t>
            </w:r>
          </w:p>
        </w:tc>
        <w:tc>
          <w:tcPr>
            <w:tcW w:w="1559" w:type="dxa"/>
          </w:tcPr>
          <w:p w:rsidR="008B11F5" w:rsidRDefault="007D5950">
            <w:r>
              <w:t>CONUAR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Армения</w:t>
            </w:r>
            <w:proofErr w:type="spellEnd"/>
            <w:r>
              <w:t>[11][12]</w:t>
            </w:r>
          </w:p>
        </w:tc>
        <w:tc>
          <w:tcPr>
            <w:tcW w:w="851" w:type="dxa"/>
          </w:tcPr>
          <w:p w:rsidR="008B11F5" w:rsidRDefault="007D5950">
            <w:r>
              <w:t>1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1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1</w:t>
            </w:r>
          </w:p>
        </w:tc>
        <w:tc>
          <w:tcPr>
            <w:tcW w:w="1559" w:type="dxa"/>
          </w:tcPr>
          <w:p w:rsidR="008B11F5" w:rsidRDefault="007D5950">
            <w:r>
              <w:t xml:space="preserve">Айкакан атомайин </w:t>
            </w:r>
            <w:r>
              <w:t>электракаян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Бангладеш</w:t>
            </w:r>
            <w:proofErr w:type="spellEnd"/>
            <w:r>
              <w:t>[13][14]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708" w:type="dxa"/>
          </w:tcPr>
          <w:p w:rsidR="008B11F5" w:rsidRDefault="007D5950">
            <w:r>
              <w:t>2</w:t>
            </w:r>
          </w:p>
        </w:tc>
        <w:tc>
          <w:tcPr>
            <w:tcW w:w="1134" w:type="dxa"/>
          </w:tcPr>
          <w:p w:rsidR="008B11F5" w:rsidRDefault="007D5950">
            <w:r>
              <w:t>1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—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Белоруссия</w:t>
            </w:r>
            <w:proofErr w:type="spellEnd"/>
          </w:p>
        </w:tc>
        <w:tc>
          <w:tcPr>
            <w:tcW w:w="851" w:type="dxa"/>
          </w:tcPr>
          <w:p w:rsidR="008B11F5" w:rsidRDefault="007D5950">
            <w:r>
              <w:t>1</w:t>
            </w:r>
          </w:p>
        </w:tc>
        <w:tc>
          <w:tcPr>
            <w:tcW w:w="708" w:type="dxa"/>
          </w:tcPr>
          <w:p w:rsidR="008B11F5" w:rsidRDefault="007D5950">
            <w:r>
              <w:t>1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—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Бельгия</w:t>
            </w:r>
            <w:proofErr w:type="spellEnd"/>
            <w:r>
              <w:t>[15]</w:t>
            </w:r>
          </w:p>
        </w:tc>
        <w:tc>
          <w:tcPr>
            <w:tcW w:w="851" w:type="dxa"/>
          </w:tcPr>
          <w:p w:rsidR="008B11F5" w:rsidRDefault="007D5950">
            <w:r>
              <w:t>7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1</w:t>
            </w:r>
          </w:p>
        </w:tc>
        <w:tc>
          <w:tcPr>
            <w:tcW w:w="1559" w:type="dxa"/>
          </w:tcPr>
          <w:p w:rsidR="008B11F5" w:rsidRDefault="007D5950">
            <w:r>
              <w:t>Electrabel</w:t>
            </w:r>
          </w:p>
        </w:tc>
        <w:tc>
          <w:tcPr>
            <w:tcW w:w="1276" w:type="dxa"/>
          </w:tcPr>
          <w:p w:rsidR="008B11F5" w:rsidRDefault="007D5950">
            <w:r>
              <w:t>PWR</w:t>
            </w:r>
          </w:p>
        </w:tc>
        <w:tc>
          <w:tcPr>
            <w:tcW w:w="1559" w:type="dxa"/>
          </w:tcPr>
          <w:p w:rsidR="008B11F5" w:rsidRDefault="007D5950">
            <w:r>
              <w:t>Areva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Болгария</w:t>
            </w:r>
            <w:proofErr w:type="spellEnd"/>
            <w:r>
              <w:t>[16]</w:t>
            </w:r>
          </w:p>
        </w:tc>
        <w:tc>
          <w:tcPr>
            <w:tcW w:w="851" w:type="dxa"/>
          </w:tcPr>
          <w:p w:rsidR="008B11F5" w:rsidRDefault="007D5950">
            <w:r>
              <w:t>2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1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4</w:t>
            </w:r>
          </w:p>
        </w:tc>
        <w:tc>
          <w:tcPr>
            <w:tcW w:w="1559" w:type="dxa"/>
          </w:tcPr>
          <w:p w:rsidR="008B11F5" w:rsidRDefault="007D5950">
            <w:r>
              <w:t>НЕК ЕАД (болг.)русск.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Бразилия</w:t>
            </w:r>
            <w:proofErr w:type="spellEnd"/>
            <w:r>
              <w:t>[17]</w:t>
            </w:r>
          </w:p>
        </w:tc>
        <w:tc>
          <w:tcPr>
            <w:tcW w:w="851" w:type="dxa"/>
          </w:tcPr>
          <w:p w:rsidR="008B11F5" w:rsidRDefault="007D5950">
            <w:r>
              <w:t>2</w:t>
            </w:r>
          </w:p>
        </w:tc>
        <w:tc>
          <w:tcPr>
            <w:tcW w:w="708" w:type="dxa"/>
          </w:tcPr>
          <w:p w:rsidR="008B11F5" w:rsidRDefault="007D5950">
            <w:r>
              <w:t>1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4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Eletronuclear</w:t>
            </w:r>
          </w:p>
        </w:tc>
        <w:tc>
          <w:tcPr>
            <w:tcW w:w="1276" w:type="dxa"/>
          </w:tcPr>
          <w:p w:rsidR="008B11F5" w:rsidRDefault="007D5950">
            <w:r>
              <w:t>PWR</w:t>
            </w:r>
          </w:p>
        </w:tc>
        <w:tc>
          <w:tcPr>
            <w:tcW w:w="1559" w:type="dxa"/>
          </w:tcPr>
          <w:p w:rsidR="008B11F5" w:rsidRDefault="007D5950">
            <w:r>
              <w:t>Siemens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Великобритания</w:t>
            </w:r>
            <w:proofErr w:type="spellEnd"/>
            <w:r>
              <w:t>[18][19]</w:t>
            </w:r>
          </w:p>
        </w:tc>
        <w:tc>
          <w:tcPr>
            <w:tcW w:w="851" w:type="dxa"/>
          </w:tcPr>
          <w:p w:rsidR="008B11F5" w:rsidRDefault="007D5950">
            <w:r>
              <w:t>15</w:t>
            </w:r>
          </w:p>
        </w:tc>
        <w:tc>
          <w:tcPr>
            <w:tcW w:w="708" w:type="dxa"/>
          </w:tcPr>
          <w:p w:rsidR="008B11F5" w:rsidRDefault="007D5950">
            <w:r>
              <w:t>2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30</w:t>
            </w:r>
          </w:p>
        </w:tc>
        <w:tc>
          <w:tcPr>
            <w:tcW w:w="1559" w:type="dxa"/>
          </w:tcPr>
          <w:p w:rsidR="008B11F5" w:rsidRDefault="007D5950">
            <w:r>
              <w:t>British Energy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14AGR, 1PWR</w:t>
            </w:r>
          </w:p>
        </w:tc>
        <w:tc>
          <w:tcPr>
            <w:tcW w:w="1559" w:type="dxa"/>
          </w:tcPr>
          <w:p w:rsidR="008B11F5" w:rsidRDefault="007D5950">
            <w:r>
              <w:t>British Nuclear Fuels (англ.)русск.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Венгрия</w:t>
            </w:r>
            <w:proofErr w:type="spellEnd"/>
          </w:p>
        </w:tc>
        <w:tc>
          <w:tcPr>
            <w:tcW w:w="851" w:type="dxa"/>
          </w:tcPr>
          <w:p w:rsidR="008B11F5" w:rsidRDefault="007D5950">
            <w:r>
              <w:t>4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2ВВЭР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MVM Group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Германия</w:t>
            </w:r>
            <w:proofErr w:type="spellEnd"/>
            <w:r>
              <w:t>[20]</w:t>
            </w:r>
          </w:p>
        </w:tc>
        <w:tc>
          <w:tcPr>
            <w:tcW w:w="851" w:type="dxa"/>
          </w:tcPr>
          <w:p w:rsidR="008B11F5" w:rsidRDefault="007D5950">
            <w:r>
              <w:t>6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30</w:t>
            </w:r>
          </w:p>
        </w:tc>
        <w:tc>
          <w:tcPr>
            <w:tcW w:w="1559" w:type="dxa"/>
          </w:tcPr>
          <w:p w:rsidR="008B11F5" w:rsidRDefault="007D5950">
            <w:r>
              <w:t>E.ON, EnBW, RWE, Vattenfall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5PWR, 1BWR</w:t>
            </w:r>
          </w:p>
        </w:tc>
        <w:tc>
          <w:tcPr>
            <w:tcW w:w="1559" w:type="dxa"/>
          </w:tcPr>
          <w:p w:rsidR="008B11F5" w:rsidRDefault="007D5950">
            <w:r>
              <w:t>Siemens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Египет</w:t>
            </w:r>
            <w:proofErr w:type="spellEnd"/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4ВВЭР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—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Индия</w:t>
            </w:r>
            <w:proofErr w:type="spellEnd"/>
            <w:r>
              <w:t>[21][22]</w:t>
            </w:r>
          </w:p>
        </w:tc>
        <w:tc>
          <w:tcPr>
            <w:tcW w:w="851" w:type="dxa"/>
          </w:tcPr>
          <w:p w:rsidR="008B11F5" w:rsidRDefault="007D5950">
            <w:r>
              <w:t>23</w:t>
            </w:r>
          </w:p>
        </w:tc>
        <w:tc>
          <w:tcPr>
            <w:tcW w:w="708" w:type="dxa"/>
          </w:tcPr>
          <w:p w:rsidR="008B11F5" w:rsidRDefault="007D5950">
            <w:r>
              <w:t>6[23]</w:t>
            </w:r>
          </w:p>
        </w:tc>
        <w:tc>
          <w:tcPr>
            <w:tcW w:w="1134" w:type="dxa"/>
          </w:tcPr>
          <w:p w:rsidR="008B11F5" w:rsidRDefault="007D5950">
            <w:r>
              <w:t>18 (2ВВЭР)</w:t>
            </w:r>
          </w:p>
        </w:tc>
        <w:tc>
          <w:tcPr>
            <w:tcW w:w="1276" w:type="dxa"/>
          </w:tcPr>
          <w:p w:rsidR="008B11F5" w:rsidRDefault="007D5950">
            <w:r>
              <w:t>27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Nuclear Power Corporation of India</w:t>
            </w:r>
          </w:p>
        </w:tc>
        <w:tc>
          <w:tcPr>
            <w:tcW w:w="1276" w:type="dxa"/>
          </w:tcPr>
          <w:p w:rsidR="008B11F5" w:rsidRDefault="007D5950">
            <w:r>
              <w:t>18PHWR, 2BWR, 2ВВЭР</w:t>
            </w:r>
          </w:p>
        </w:tc>
        <w:tc>
          <w:tcPr>
            <w:tcW w:w="1559" w:type="dxa"/>
          </w:tcPr>
          <w:p w:rsidR="008B11F5" w:rsidRDefault="007D5950">
            <w:r>
              <w:t>Nuclear Fuel Complex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Индонезия</w:t>
            </w:r>
            <w:proofErr w:type="spellEnd"/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1</w:t>
            </w:r>
          </w:p>
        </w:tc>
        <w:tc>
          <w:tcPr>
            <w:tcW w:w="1276" w:type="dxa"/>
          </w:tcPr>
          <w:p w:rsidR="008B11F5" w:rsidRDefault="007D5950">
            <w:r>
              <w:t>4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—</w:t>
            </w:r>
          </w:p>
        </w:tc>
        <w:tc>
          <w:tcPr>
            <w:tcW w:w="1276" w:type="dxa"/>
          </w:tcPr>
          <w:p w:rsidR="008B11F5" w:rsidRDefault="007D5950">
            <w:r>
              <w:t>—</w:t>
            </w:r>
          </w:p>
        </w:tc>
        <w:tc>
          <w:tcPr>
            <w:tcW w:w="1559" w:type="dxa"/>
          </w:tcPr>
          <w:p w:rsidR="008B11F5" w:rsidRDefault="007D5950">
            <w:r>
              <w:t>—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lastRenderedPageBreak/>
              <w:t>Иран</w:t>
            </w:r>
            <w:proofErr w:type="spellEnd"/>
          </w:p>
        </w:tc>
        <w:tc>
          <w:tcPr>
            <w:tcW w:w="851" w:type="dxa"/>
          </w:tcPr>
          <w:p w:rsidR="008B11F5" w:rsidRDefault="007D5950">
            <w:r>
              <w:t>1</w:t>
            </w:r>
          </w:p>
        </w:tc>
        <w:tc>
          <w:tcPr>
            <w:tcW w:w="708" w:type="dxa"/>
          </w:tcPr>
          <w:p w:rsidR="008B11F5" w:rsidRDefault="007D5950">
            <w:r>
              <w:t>1</w:t>
            </w:r>
          </w:p>
        </w:tc>
        <w:tc>
          <w:tcPr>
            <w:tcW w:w="1134" w:type="dxa"/>
          </w:tcPr>
          <w:p w:rsidR="008B11F5" w:rsidRDefault="007D5950">
            <w:r>
              <w:t>1ВВЭР</w:t>
            </w:r>
          </w:p>
        </w:tc>
        <w:tc>
          <w:tcPr>
            <w:tcW w:w="1276" w:type="dxa"/>
          </w:tcPr>
          <w:p w:rsidR="008B11F5" w:rsidRDefault="007D5950">
            <w:r>
              <w:t>6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NPPD совместно с АСЭ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Испания</w:t>
            </w:r>
            <w:proofErr w:type="spellEnd"/>
            <w:r>
              <w:t>[24]</w:t>
            </w:r>
          </w:p>
        </w:tc>
        <w:tc>
          <w:tcPr>
            <w:tcW w:w="851" w:type="dxa"/>
          </w:tcPr>
          <w:p w:rsidR="008B11F5" w:rsidRDefault="007D5950">
            <w:r>
              <w:t>7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3</w:t>
            </w:r>
          </w:p>
        </w:tc>
        <w:tc>
          <w:tcPr>
            <w:tcW w:w="1559" w:type="dxa"/>
          </w:tcPr>
          <w:p w:rsidR="008B11F5" w:rsidRDefault="007D5950">
            <w:r>
              <w:t xml:space="preserve">ANAV, </w:t>
            </w:r>
            <w:r>
              <w:t>CNAT, Iberdrola, Nuclenor (исп.)русск.</w:t>
            </w:r>
          </w:p>
        </w:tc>
        <w:tc>
          <w:tcPr>
            <w:tcW w:w="1276" w:type="dxa"/>
          </w:tcPr>
          <w:p w:rsidR="008B11F5" w:rsidRDefault="007D5950">
            <w:r>
              <w:t>6PWR, 1BWR</w:t>
            </w:r>
          </w:p>
        </w:tc>
        <w:tc>
          <w:tcPr>
            <w:tcW w:w="1559" w:type="dxa"/>
          </w:tcPr>
          <w:p w:rsidR="008B11F5" w:rsidRDefault="007D5950">
            <w:r>
              <w:t>ENUSA (исп.)русск., Westinghouse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Канада</w:t>
            </w:r>
            <w:proofErr w:type="spellEnd"/>
            <w:r>
              <w:t>[25]</w:t>
            </w:r>
          </w:p>
        </w:tc>
        <w:tc>
          <w:tcPr>
            <w:tcW w:w="851" w:type="dxa"/>
          </w:tcPr>
          <w:p w:rsidR="008B11F5" w:rsidRDefault="007D5950">
            <w:r>
              <w:t>19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2</w:t>
            </w:r>
          </w:p>
        </w:tc>
        <w:tc>
          <w:tcPr>
            <w:tcW w:w="1276" w:type="dxa"/>
          </w:tcPr>
          <w:p w:rsidR="008B11F5" w:rsidRDefault="007D5950">
            <w:r>
              <w:t>3</w:t>
            </w:r>
          </w:p>
        </w:tc>
        <w:tc>
          <w:tcPr>
            <w:tcW w:w="851" w:type="dxa"/>
          </w:tcPr>
          <w:p w:rsidR="008B11F5" w:rsidRDefault="007D5950">
            <w:r>
              <w:t>6</w:t>
            </w:r>
          </w:p>
        </w:tc>
        <w:tc>
          <w:tcPr>
            <w:tcW w:w="1559" w:type="dxa"/>
          </w:tcPr>
          <w:p w:rsidR="008B11F5" w:rsidRDefault="007D5950">
            <w:r>
              <w:t>Ontario Power Generation (англ.)русск., Bruce Power (англ.)русск., Hydro-Québec, NB Power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CANDU</w:t>
            </w:r>
          </w:p>
        </w:tc>
        <w:tc>
          <w:tcPr>
            <w:tcW w:w="1559" w:type="dxa"/>
          </w:tcPr>
          <w:p w:rsidR="008B11F5" w:rsidRDefault="007D5950">
            <w:r>
              <w:t>Cameco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Китай</w:t>
            </w:r>
            <w:proofErr w:type="spellEnd"/>
            <w:r>
              <w:t>[26][27]</w:t>
            </w:r>
          </w:p>
        </w:tc>
        <w:tc>
          <w:tcPr>
            <w:tcW w:w="851" w:type="dxa"/>
          </w:tcPr>
          <w:p w:rsidR="008B11F5" w:rsidRDefault="007D5950">
            <w:r>
              <w:t>50</w:t>
            </w:r>
          </w:p>
        </w:tc>
        <w:tc>
          <w:tcPr>
            <w:tcW w:w="708" w:type="dxa"/>
          </w:tcPr>
          <w:p w:rsidR="008B11F5" w:rsidRDefault="007D5950">
            <w:r>
              <w:t>12</w:t>
            </w:r>
          </w:p>
        </w:tc>
        <w:tc>
          <w:tcPr>
            <w:tcW w:w="1134" w:type="dxa"/>
          </w:tcPr>
          <w:p w:rsidR="008B11F5" w:rsidRDefault="007D5950">
            <w:r>
              <w:t>41 (4ВВЭР)</w:t>
            </w:r>
          </w:p>
        </w:tc>
        <w:tc>
          <w:tcPr>
            <w:tcW w:w="1276" w:type="dxa"/>
          </w:tcPr>
          <w:p w:rsidR="008B11F5" w:rsidRDefault="007D5950">
            <w:r>
              <w:t>36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CGNPC (англ.)русск., CNNC</w:t>
            </w:r>
          </w:p>
        </w:tc>
        <w:tc>
          <w:tcPr>
            <w:tcW w:w="1276" w:type="dxa"/>
          </w:tcPr>
          <w:p w:rsidR="008B11F5" w:rsidRDefault="007D5950">
            <w:r>
              <w:t>20CPR, 7CNP, 6PWR, 2CANDU, 2ВВЭР, 1БН-20,</w:t>
            </w:r>
          </w:p>
        </w:tc>
        <w:tc>
          <w:tcPr>
            <w:tcW w:w="1559" w:type="dxa"/>
          </w:tcPr>
          <w:p w:rsidR="008B11F5" w:rsidRDefault="007D5950">
            <w:r>
              <w:t>Westinghouse, Areva, CNNC, 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Мексика</w:t>
            </w:r>
            <w:proofErr w:type="spellEnd"/>
            <w:r>
              <w:t>[28]</w:t>
            </w:r>
          </w:p>
        </w:tc>
        <w:tc>
          <w:tcPr>
            <w:tcW w:w="851" w:type="dxa"/>
          </w:tcPr>
          <w:p w:rsidR="008B11F5" w:rsidRDefault="007D5950">
            <w:r>
              <w:t>2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2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Comisión Federal de Electricidad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BWR</w:t>
            </w:r>
          </w:p>
        </w:tc>
        <w:tc>
          <w:tcPr>
            <w:tcW w:w="1559" w:type="dxa"/>
          </w:tcPr>
          <w:p w:rsidR="008B11F5" w:rsidRDefault="007D5950">
            <w:r>
              <w:t>General Electric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Нидерланды</w:t>
            </w:r>
            <w:proofErr w:type="spellEnd"/>
            <w:r>
              <w:t>[29]</w:t>
            </w:r>
          </w:p>
        </w:tc>
        <w:tc>
          <w:tcPr>
            <w:tcW w:w="851" w:type="dxa"/>
          </w:tcPr>
          <w:p w:rsidR="008B11F5" w:rsidRDefault="007D5950">
            <w:r>
              <w:t>1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1</w:t>
            </w:r>
          </w:p>
        </w:tc>
        <w:tc>
          <w:tcPr>
            <w:tcW w:w="851" w:type="dxa"/>
          </w:tcPr>
          <w:p w:rsidR="008B11F5" w:rsidRDefault="007D5950">
            <w:r>
              <w:t>1</w:t>
            </w:r>
          </w:p>
        </w:tc>
        <w:tc>
          <w:tcPr>
            <w:tcW w:w="1559" w:type="dxa"/>
          </w:tcPr>
          <w:p w:rsidR="008B11F5" w:rsidRDefault="007D5950">
            <w:r>
              <w:t>EPZ</w:t>
            </w:r>
          </w:p>
        </w:tc>
        <w:tc>
          <w:tcPr>
            <w:tcW w:w="1276" w:type="dxa"/>
          </w:tcPr>
          <w:p w:rsidR="008B11F5" w:rsidRDefault="007D5950">
            <w:r>
              <w:t>PWR</w:t>
            </w:r>
          </w:p>
        </w:tc>
        <w:tc>
          <w:tcPr>
            <w:tcW w:w="1559" w:type="dxa"/>
          </w:tcPr>
          <w:p w:rsidR="008B11F5" w:rsidRDefault="007D5950">
            <w:r>
              <w:t>Siemens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r>
              <w:t>ОАЭ</w:t>
            </w:r>
          </w:p>
        </w:tc>
        <w:tc>
          <w:tcPr>
            <w:tcW w:w="851" w:type="dxa"/>
          </w:tcPr>
          <w:p w:rsidR="008B11F5" w:rsidRDefault="007D5950">
            <w:r>
              <w:t>1</w:t>
            </w:r>
          </w:p>
        </w:tc>
        <w:tc>
          <w:tcPr>
            <w:tcW w:w="708" w:type="dxa"/>
          </w:tcPr>
          <w:p w:rsidR="008B11F5" w:rsidRDefault="007D5950">
            <w:r>
              <w:t>3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10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—</w:t>
            </w:r>
          </w:p>
        </w:tc>
        <w:tc>
          <w:tcPr>
            <w:tcW w:w="1276" w:type="dxa"/>
          </w:tcPr>
          <w:p w:rsidR="008B11F5" w:rsidRDefault="007D5950">
            <w:r>
              <w:t>PWR</w:t>
            </w:r>
          </w:p>
        </w:tc>
        <w:tc>
          <w:tcPr>
            <w:tcW w:w="1559" w:type="dxa"/>
          </w:tcPr>
          <w:p w:rsidR="008B11F5" w:rsidRDefault="008B11F5"/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Пакистан</w:t>
            </w:r>
            <w:proofErr w:type="spellEnd"/>
            <w:r>
              <w:t>[30]</w:t>
            </w:r>
          </w:p>
        </w:tc>
        <w:tc>
          <w:tcPr>
            <w:tcW w:w="851" w:type="dxa"/>
          </w:tcPr>
          <w:p w:rsidR="008B11F5" w:rsidRDefault="007D5950">
            <w:r>
              <w:t>5</w:t>
            </w:r>
          </w:p>
        </w:tc>
        <w:tc>
          <w:tcPr>
            <w:tcW w:w="708" w:type="dxa"/>
          </w:tcPr>
          <w:p w:rsidR="008B11F5" w:rsidRDefault="007D5950">
            <w:r>
              <w:t>2</w:t>
            </w:r>
          </w:p>
        </w:tc>
        <w:tc>
          <w:tcPr>
            <w:tcW w:w="1134" w:type="dxa"/>
          </w:tcPr>
          <w:p w:rsidR="008B11F5" w:rsidRDefault="007D5950">
            <w:r>
              <w:t>1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PAEC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4PWR, 1CANDU</w:t>
            </w:r>
          </w:p>
        </w:tc>
        <w:tc>
          <w:tcPr>
            <w:tcW w:w="1559" w:type="dxa"/>
          </w:tcPr>
          <w:p w:rsidR="008B11F5" w:rsidRDefault="007D5950">
            <w:r>
              <w:t>CNNC, PAEC (англ.)русск.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Польша</w:t>
            </w:r>
            <w:proofErr w:type="spellEnd"/>
            <w:r>
              <w:t>[31]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6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—</w:t>
            </w:r>
          </w:p>
        </w:tc>
        <w:tc>
          <w:tcPr>
            <w:tcW w:w="1276" w:type="dxa"/>
          </w:tcPr>
          <w:p w:rsidR="008B11F5" w:rsidRDefault="007D5950">
            <w:r>
              <w:t>—</w:t>
            </w:r>
          </w:p>
        </w:tc>
        <w:tc>
          <w:tcPr>
            <w:tcW w:w="1559" w:type="dxa"/>
          </w:tcPr>
          <w:p w:rsidR="008B11F5" w:rsidRDefault="007D5950">
            <w:r>
              <w:t>—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Россия</w:t>
            </w:r>
            <w:proofErr w:type="spellEnd"/>
            <w:r>
              <w:t>[32][33]</w:t>
            </w:r>
          </w:p>
        </w:tc>
        <w:tc>
          <w:tcPr>
            <w:tcW w:w="851" w:type="dxa"/>
          </w:tcPr>
          <w:p w:rsidR="008B11F5" w:rsidRDefault="007D5950">
            <w:r>
              <w:t>38</w:t>
            </w:r>
          </w:p>
        </w:tc>
        <w:tc>
          <w:tcPr>
            <w:tcW w:w="708" w:type="dxa"/>
          </w:tcPr>
          <w:p w:rsidR="008B11F5" w:rsidRDefault="007D5950">
            <w:r>
              <w:t>3</w:t>
            </w:r>
          </w:p>
        </w:tc>
        <w:tc>
          <w:tcPr>
            <w:tcW w:w="1134" w:type="dxa"/>
          </w:tcPr>
          <w:p w:rsidR="008B11F5" w:rsidRDefault="007D5950">
            <w:r>
              <w:t xml:space="preserve">11 10ВВЭР, </w:t>
            </w:r>
            <w:r>
              <w:lastRenderedPageBreak/>
              <w:t>1БН-1200М[34]</w:t>
            </w:r>
          </w:p>
        </w:tc>
        <w:tc>
          <w:tcPr>
            <w:tcW w:w="1276" w:type="dxa"/>
          </w:tcPr>
          <w:p w:rsidR="008B11F5" w:rsidRDefault="007D5950">
            <w:r>
              <w:lastRenderedPageBreak/>
              <w:t>0</w:t>
            </w:r>
          </w:p>
        </w:tc>
        <w:tc>
          <w:tcPr>
            <w:tcW w:w="851" w:type="dxa"/>
          </w:tcPr>
          <w:p w:rsidR="008B11F5" w:rsidRDefault="007D5950">
            <w:r>
              <w:t>8</w:t>
            </w:r>
          </w:p>
        </w:tc>
        <w:tc>
          <w:tcPr>
            <w:tcW w:w="1559" w:type="dxa"/>
          </w:tcPr>
          <w:p w:rsidR="008B11F5" w:rsidRDefault="007D5950">
            <w:r>
              <w:t>Росэнергоат</w:t>
            </w:r>
            <w:r>
              <w:lastRenderedPageBreak/>
              <w:t>ом</w:t>
            </w:r>
          </w:p>
        </w:tc>
        <w:tc>
          <w:tcPr>
            <w:tcW w:w="1276" w:type="dxa"/>
          </w:tcPr>
          <w:p w:rsidR="008B11F5" w:rsidRPr="007D5950" w:rsidRDefault="007D5950">
            <w:pPr>
              <w:rPr>
                <w:lang w:val="ru-RU"/>
              </w:rPr>
            </w:pPr>
            <w:r w:rsidRPr="007D5950">
              <w:rPr>
                <w:lang w:val="ru-RU"/>
              </w:rPr>
              <w:lastRenderedPageBreak/>
              <w:t xml:space="preserve">21ВВЭР, 9РБМК, </w:t>
            </w:r>
            <w:r w:rsidRPr="007D5950">
              <w:rPr>
                <w:lang w:val="ru-RU"/>
              </w:rPr>
              <w:lastRenderedPageBreak/>
              <w:t>3ЭГП-6, 2КЛТ-40С, 1БН-600, 1БН-800</w:t>
            </w:r>
          </w:p>
        </w:tc>
        <w:tc>
          <w:tcPr>
            <w:tcW w:w="1559" w:type="dxa"/>
          </w:tcPr>
          <w:p w:rsidR="008B11F5" w:rsidRDefault="007D5950">
            <w:r>
              <w:lastRenderedPageBreak/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lastRenderedPageBreak/>
              <w:t>Румыния</w:t>
            </w:r>
            <w:proofErr w:type="spellEnd"/>
            <w:r>
              <w:t>[35]</w:t>
            </w:r>
          </w:p>
        </w:tc>
        <w:tc>
          <w:tcPr>
            <w:tcW w:w="851" w:type="dxa"/>
          </w:tcPr>
          <w:p w:rsidR="008B11F5" w:rsidRDefault="007D5950">
            <w:r>
              <w:t>2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2</w:t>
            </w:r>
          </w:p>
        </w:tc>
        <w:tc>
          <w:tcPr>
            <w:tcW w:w="1276" w:type="dxa"/>
          </w:tcPr>
          <w:p w:rsidR="008B11F5" w:rsidRDefault="007D5950">
            <w:r>
              <w:t>1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Nuclearelectrica</w:t>
            </w:r>
          </w:p>
        </w:tc>
        <w:tc>
          <w:tcPr>
            <w:tcW w:w="1276" w:type="dxa"/>
          </w:tcPr>
          <w:p w:rsidR="008B11F5" w:rsidRDefault="007D5950">
            <w:r>
              <w:t>CANDU</w:t>
            </w:r>
          </w:p>
        </w:tc>
        <w:tc>
          <w:tcPr>
            <w:tcW w:w="1559" w:type="dxa"/>
          </w:tcPr>
          <w:p w:rsidR="008B11F5" w:rsidRDefault="007D5950">
            <w:r>
              <w:t>FCN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Словакия</w:t>
            </w:r>
            <w:proofErr w:type="spellEnd"/>
            <w:r>
              <w:t>[36]</w:t>
            </w:r>
          </w:p>
        </w:tc>
        <w:tc>
          <w:tcPr>
            <w:tcW w:w="851" w:type="dxa"/>
          </w:tcPr>
          <w:p w:rsidR="008B11F5" w:rsidRDefault="007D5950">
            <w:r>
              <w:t>4</w:t>
            </w:r>
          </w:p>
        </w:tc>
        <w:tc>
          <w:tcPr>
            <w:tcW w:w="708" w:type="dxa"/>
          </w:tcPr>
          <w:p w:rsidR="008B11F5" w:rsidRDefault="007D5950">
            <w:r>
              <w:t>2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1</w:t>
            </w:r>
          </w:p>
        </w:tc>
        <w:tc>
          <w:tcPr>
            <w:tcW w:w="851" w:type="dxa"/>
          </w:tcPr>
          <w:p w:rsidR="008B11F5" w:rsidRDefault="007D5950">
            <w:r>
              <w:t>3</w:t>
            </w:r>
          </w:p>
        </w:tc>
        <w:tc>
          <w:tcPr>
            <w:tcW w:w="1559" w:type="dxa"/>
          </w:tcPr>
          <w:p w:rsidR="008B11F5" w:rsidRDefault="007D5950">
            <w:r>
              <w:t>Slovenské elektrárne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Словения</w:t>
            </w:r>
            <w:proofErr w:type="spellEnd"/>
            <w:r>
              <w:t>[37]</w:t>
            </w:r>
          </w:p>
        </w:tc>
        <w:tc>
          <w:tcPr>
            <w:tcW w:w="851" w:type="dxa"/>
          </w:tcPr>
          <w:p w:rsidR="008B11F5" w:rsidRDefault="007D5950">
            <w:r>
              <w:t>1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1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Nuklearna Elektrarna Krško</w:t>
            </w:r>
          </w:p>
        </w:tc>
        <w:tc>
          <w:tcPr>
            <w:tcW w:w="1276" w:type="dxa"/>
          </w:tcPr>
          <w:p w:rsidR="008B11F5" w:rsidRDefault="007D5950">
            <w:r>
              <w:t>PWR</w:t>
            </w:r>
          </w:p>
        </w:tc>
        <w:tc>
          <w:tcPr>
            <w:tcW w:w="1559" w:type="dxa"/>
          </w:tcPr>
          <w:p w:rsidR="008B11F5" w:rsidRDefault="007D5950">
            <w:r>
              <w:t>Westinghouse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r>
              <w:t>США[38][39]</w:t>
            </w:r>
          </w:p>
        </w:tc>
        <w:tc>
          <w:tcPr>
            <w:tcW w:w="851" w:type="dxa"/>
          </w:tcPr>
          <w:p w:rsidR="008B11F5" w:rsidRDefault="007D5950">
            <w:r>
              <w:t>94</w:t>
            </w:r>
          </w:p>
        </w:tc>
        <w:tc>
          <w:tcPr>
            <w:tcW w:w="708" w:type="dxa"/>
          </w:tcPr>
          <w:p w:rsidR="008B11F5" w:rsidRDefault="007D5950">
            <w:r>
              <w:t>2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38</w:t>
            </w:r>
          </w:p>
        </w:tc>
        <w:tc>
          <w:tcPr>
            <w:tcW w:w="1559" w:type="dxa"/>
          </w:tcPr>
          <w:p w:rsidR="008B11F5" w:rsidRDefault="007D5950">
            <w:r>
              <w:t xml:space="preserve">25 компаний, крупнейшие: Exelon (англ.)русск., Progress </w:t>
            </w:r>
            <w:r>
              <w:t>Energy (англ.)русск., FirstEnergy (англ.)русск., Energy Future Holdings (англ.)русск., Xcel Energy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63PWR, 32BWR</w:t>
            </w:r>
          </w:p>
        </w:tc>
        <w:tc>
          <w:tcPr>
            <w:tcW w:w="1559" w:type="dxa"/>
          </w:tcPr>
          <w:p w:rsidR="008B11F5" w:rsidRDefault="007D5950">
            <w:r>
              <w:t>Areva, Westinghouse, Babcock &amp; Wilcox (англ.)русск., General Electric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Тайвань</w:t>
            </w:r>
            <w:proofErr w:type="spellEnd"/>
            <w:r>
              <w:t>[40]</w:t>
            </w:r>
          </w:p>
        </w:tc>
        <w:tc>
          <w:tcPr>
            <w:tcW w:w="851" w:type="dxa"/>
          </w:tcPr>
          <w:p w:rsidR="008B11F5" w:rsidRDefault="007D5950">
            <w:r>
              <w:t>4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2</w:t>
            </w:r>
          </w:p>
        </w:tc>
        <w:tc>
          <w:tcPr>
            <w:tcW w:w="1559" w:type="dxa"/>
          </w:tcPr>
          <w:p w:rsidR="008B11F5" w:rsidRDefault="007D5950">
            <w:r>
              <w:t>Taiwan Power Company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2BWR, 2PWR,</w:t>
            </w:r>
          </w:p>
        </w:tc>
        <w:tc>
          <w:tcPr>
            <w:tcW w:w="1559" w:type="dxa"/>
          </w:tcPr>
          <w:p w:rsidR="008B11F5" w:rsidRDefault="007D5950">
            <w:r>
              <w:t>General Electric, Westinghouse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Турция</w:t>
            </w:r>
            <w:proofErr w:type="spellEnd"/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708" w:type="dxa"/>
          </w:tcPr>
          <w:p w:rsidR="008B11F5" w:rsidRDefault="007D5950">
            <w:r>
              <w:t>2</w:t>
            </w:r>
          </w:p>
        </w:tc>
        <w:tc>
          <w:tcPr>
            <w:tcW w:w="1134" w:type="dxa"/>
          </w:tcPr>
          <w:p w:rsidR="008B11F5" w:rsidRDefault="007D5950">
            <w:r>
              <w:t>2ВВЭР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—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Украина</w:t>
            </w:r>
            <w:proofErr w:type="spellEnd"/>
            <w:r>
              <w:t>[41]</w:t>
            </w:r>
          </w:p>
        </w:tc>
        <w:tc>
          <w:tcPr>
            <w:tcW w:w="851" w:type="dxa"/>
          </w:tcPr>
          <w:p w:rsidR="008B11F5" w:rsidRDefault="007D5950">
            <w:r>
              <w:t>15</w:t>
            </w:r>
          </w:p>
        </w:tc>
        <w:tc>
          <w:tcPr>
            <w:tcW w:w="708" w:type="dxa"/>
          </w:tcPr>
          <w:p w:rsidR="008B11F5" w:rsidRDefault="007D5950">
            <w:r>
              <w:t>2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4</w:t>
            </w:r>
          </w:p>
        </w:tc>
        <w:tc>
          <w:tcPr>
            <w:tcW w:w="1559" w:type="dxa"/>
          </w:tcPr>
          <w:p w:rsidR="008B11F5" w:rsidRDefault="007D5950">
            <w:r>
              <w:t>Енергоатом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ТВЭЛ, Westinghouse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Финляндия</w:t>
            </w:r>
            <w:proofErr w:type="spellEnd"/>
            <w:r>
              <w:t>[42]</w:t>
            </w:r>
          </w:p>
        </w:tc>
        <w:tc>
          <w:tcPr>
            <w:tcW w:w="851" w:type="dxa"/>
          </w:tcPr>
          <w:p w:rsidR="008B11F5" w:rsidRDefault="007D5950">
            <w:r>
              <w:t>4</w:t>
            </w:r>
          </w:p>
        </w:tc>
        <w:tc>
          <w:tcPr>
            <w:tcW w:w="708" w:type="dxa"/>
          </w:tcPr>
          <w:p w:rsidR="008B11F5" w:rsidRDefault="007D5950">
            <w:r>
              <w:t>1</w:t>
            </w:r>
          </w:p>
        </w:tc>
        <w:tc>
          <w:tcPr>
            <w:tcW w:w="1134" w:type="dxa"/>
          </w:tcPr>
          <w:p w:rsidR="008B11F5" w:rsidRDefault="007D5950">
            <w:r>
              <w:t>1ВВЭР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TVO (англ.)русск., Fortum</w:t>
            </w:r>
          </w:p>
        </w:tc>
        <w:tc>
          <w:tcPr>
            <w:tcW w:w="1276" w:type="dxa"/>
          </w:tcPr>
          <w:p w:rsidR="008B11F5" w:rsidRDefault="007D5950">
            <w:r>
              <w:t>2BWR, 2ВВЭР</w:t>
            </w:r>
          </w:p>
        </w:tc>
        <w:tc>
          <w:tcPr>
            <w:tcW w:w="1559" w:type="dxa"/>
          </w:tcPr>
          <w:p w:rsidR="008B11F5" w:rsidRDefault="007D5950">
            <w:r>
              <w:t>Westinghouse, 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lastRenderedPageBreak/>
              <w:t>Франция</w:t>
            </w:r>
            <w:proofErr w:type="spellEnd"/>
            <w:r>
              <w:t>[43]</w:t>
            </w:r>
          </w:p>
        </w:tc>
        <w:tc>
          <w:tcPr>
            <w:tcW w:w="851" w:type="dxa"/>
          </w:tcPr>
          <w:p w:rsidR="008B11F5" w:rsidRDefault="007D5950">
            <w:r>
              <w:t>56</w:t>
            </w:r>
          </w:p>
        </w:tc>
        <w:tc>
          <w:tcPr>
            <w:tcW w:w="708" w:type="dxa"/>
          </w:tcPr>
          <w:p w:rsidR="008B11F5" w:rsidRDefault="007D5950">
            <w:r>
              <w:t>1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1</w:t>
            </w:r>
          </w:p>
        </w:tc>
        <w:tc>
          <w:tcPr>
            <w:tcW w:w="851" w:type="dxa"/>
          </w:tcPr>
          <w:p w:rsidR="008B11F5" w:rsidRDefault="007D5950">
            <w:r>
              <w:t>14</w:t>
            </w:r>
          </w:p>
        </w:tc>
        <w:tc>
          <w:tcPr>
            <w:tcW w:w="1559" w:type="dxa"/>
          </w:tcPr>
          <w:p w:rsidR="008B11F5" w:rsidRDefault="007D5950">
            <w:r>
              <w:t>Électricité de France</w:t>
            </w:r>
          </w:p>
        </w:tc>
        <w:tc>
          <w:tcPr>
            <w:tcW w:w="1276" w:type="dxa"/>
          </w:tcPr>
          <w:p w:rsidR="008B11F5" w:rsidRDefault="007D5950">
            <w:r>
              <w:t>PWR</w:t>
            </w:r>
          </w:p>
        </w:tc>
        <w:tc>
          <w:tcPr>
            <w:tcW w:w="1559" w:type="dxa"/>
          </w:tcPr>
          <w:p w:rsidR="008B11F5" w:rsidRDefault="007D5950">
            <w:r>
              <w:t>Areva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Чехия</w:t>
            </w:r>
            <w:proofErr w:type="spellEnd"/>
            <w:r>
              <w:t>[44]</w:t>
            </w:r>
          </w:p>
        </w:tc>
        <w:tc>
          <w:tcPr>
            <w:tcW w:w="851" w:type="dxa"/>
          </w:tcPr>
          <w:p w:rsidR="008B11F5" w:rsidRDefault="007D5950">
            <w:r>
              <w:t>6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2ВВЭР</w:t>
            </w:r>
          </w:p>
        </w:tc>
        <w:tc>
          <w:tcPr>
            <w:tcW w:w="1276" w:type="dxa"/>
          </w:tcPr>
          <w:p w:rsidR="008B11F5" w:rsidRDefault="007D5950">
            <w:r>
              <w:t>1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CEZ Group</w:t>
            </w:r>
          </w:p>
        </w:tc>
        <w:tc>
          <w:tcPr>
            <w:tcW w:w="1276" w:type="dxa"/>
          </w:tcPr>
          <w:p w:rsidR="008B11F5" w:rsidRDefault="007D5950">
            <w:r>
              <w:t>ВВЭР</w:t>
            </w:r>
          </w:p>
        </w:tc>
        <w:tc>
          <w:tcPr>
            <w:tcW w:w="1559" w:type="dxa"/>
          </w:tcPr>
          <w:p w:rsidR="008B11F5" w:rsidRDefault="007D5950">
            <w:r>
              <w:t>ТВЭЛ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Швейцария</w:t>
            </w:r>
            <w:proofErr w:type="spellEnd"/>
            <w:r>
              <w:t>[45]</w:t>
            </w:r>
          </w:p>
        </w:tc>
        <w:tc>
          <w:tcPr>
            <w:tcW w:w="851" w:type="dxa"/>
          </w:tcPr>
          <w:p w:rsidR="008B11F5" w:rsidRDefault="007D5950">
            <w:r>
              <w:t>4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3</w:t>
            </w:r>
          </w:p>
        </w:tc>
        <w:tc>
          <w:tcPr>
            <w:tcW w:w="851" w:type="dxa"/>
          </w:tcPr>
          <w:p w:rsidR="008B11F5" w:rsidRDefault="007D5950">
            <w:r>
              <w:t>2</w:t>
            </w:r>
          </w:p>
        </w:tc>
        <w:tc>
          <w:tcPr>
            <w:tcW w:w="1559" w:type="dxa"/>
          </w:tcPr>
          <w:p w:rsidR="008B11F5" w:rsidRDefault="007D5950">
            <w:r>
              <w:t>Swissnuclear</w:t>
            </w:r>
          </w:p>
        </w:tc>
        <w:tc>
          <w:tcPr>
            <w:tcW w:w="1276" w:type="dxa"/>
          </w:tcPr>
          <w:p w:rsidR="008B11F5" w:rsidRDefault="007D5950">
            <w:r>
              <w:t>3PWR, 1BWR</w:t>
            </w:r>
          </w:p>
        </w:tc>
        <w:tc>
          <w:tcPr>
            <w:tcW w:w="1559" w:type="dxa"/>
          </w:tcPr>
          <w:p w:rsidR="008B11F5" w:rsidRDefault="007D5950">
            <w:r>
              <w:t>Westinghouse, General Electric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Швеция</w:t>
            </w:r>
            <w:proofErr w:type="spellEnd"/>
            <w:r>
              <w:t>[46]</w:t>
            </w:r>
          </w:p>
        </w:tc>
        <w:tc>
          <w:tcPr>
            <w:tcW w:w="851" w:type="dxa"/>
          </w:tcPr>
          <w:p w:rsidR="008B11F5" w:rsidRDefault="007D5950">
            <w:r>
              <w:t>6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6</w:t>
            </w:r>
          </w:p>
        </w:tc>
        <w:tc>
          <w:tcPr>
            <w:tcW w:w="1559" w:type="dxa"/>
          </w:tcPr>
          <w:p w:rsidR="008B11F5" w:rsidRDefault="007D5950">
            <w:r>
              <w:t>Vattenfall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5BWR, 2PWR</w:t>
            </w:r>
          </w:p>
        </w:tc>
        <w:tc>
          <w:tcPr>
            <w:tcW w:w="1559" w:type="dxa"/>
          </w:tcPr>
          <w:p w:rsidR="008B11F5" w:rsidRDefault="007D5950">
            <w:r>
              <w:t>Westinghouse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Южная</w:t>
            </w:r>
            <w:proofErr w:type="spellEnd"/>
            <w:r>
              <w:t xml:space="preserve"> </w:t>
            </w:r>
            <w:proofErr w:type="spellStart"/>
            <w:r>
              <w:t>Корея</w:t>
            </w:r>
            <w:proofErr w:type="spellEnd"/>
            <w:r>
              <w:t>[47][48][49]</w:t>
            </w:r>
          </w:p>
        </w:tc>
        <w:tc>
          <w:tcPr>
            <w:tcW w:w="851" w:type="dxa"/>
          </w:tcPr>
          <w:p w:rsidR="008B11F5" w:rsidRDefault="007D5950">
            <w:r>
              <w:t>24</w:t>
            </w:r>
          </w:p>
        </w:tc>
        <w:tc>
          <w:tcPr>
            <w:tcW w:w="708" w:type="dxa"/>
          </w:tcPr>
          <w:p w:rsidR="008B11F5" w:rsidRDefault="007D5950">
            <w:r>
              <w:t>4</w:t>
            </w:r>
          </w:p>
        </w:tc>
        <w:tc>
          <w:tcPr>
            <w:tcW w:w="1134" w:type="dxa"/>
          </w:tcPr>
          <w:p w:rsidR="008B11F5" w:rsidRDefault="007D5950">
            <w:r>
              <w:t>8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2</w:t>
            </w:r>
          </w:p>
        </w:tc>
        <w:tc>
          <w:tcPr>
            <w:tcW w:w="1559" w:type="dxa"/>
          </w:tcPr>
          <w:p w:rsidR="008B11F5" w:rsidRDefault="007D5950">
            <w:r>
              <w:t>KHNP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21PWR, 3CANDU</w:t>
            </w:r>
          </w:p>
        </w:tc>
        <w:tc>
          <w:tcPr>
            <w:tcW w:w="1559" w:type="dxa"/>
          </w:tcPr>
          <w:p w:rsidR="008B11F5" w:rsidRDefault="007D5950">
            <w:r>
              <w:t>Korea Nuclear Fuel (англ.)русск.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r>
              <w:t>ЮАР[50][51][52]</w:t>
            </w:r>
          </w:p>
        </w:tc>
        <w:tc>
          <w:tcPr>
            <w:tcW w:w="851" w:type="dxa"/>
          </w:tcPr>
          <w:p w:rsidR="008B11F5" w:rsidRDefault="007D5950">
            <w:r>
              <w:t>2</w:t>
            </w:r>
          </w:p>
        </w:tc>
        <w:tc>
          <w:tcPr>
            <w:tcW w:w="708" w:type="dxa"/>
          </w:tcPr>
          <w:p w:rsidR="008B11F5" w:rsidRDefault="007D5950">
            <w:r>
              <w:t>0</w:t>
            </w:r>
          </w:p>
        </w:tc>
        <w:tc>
          <w:tcPr>
            <w:tcW w:w="1134" w:type="dxa"/>
          </w:tcPr>
          <w:p w:rsidR="008B11F5" w:rsidRDefault="007D5950">
            <w:r>
              <w:t>0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0</w:t>
            </w:r>
          </w:p>
        </w:tc>
        <w:tc>
          <w:tcPr>
            <w:tcW w:w="1559" w:type="dxa"/>
          </w:tcPr>
          <w:p w:rsidR="008B11F5" w:rsidRDefault="007D5950">
            <w:r>
              <w:t>Eskom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PWR</w:t>
            </w:r>
          </w:p>
        </w:tc>
        <w:tc>
          <w:tcPr>
            <w:tcW w:w="1559" w:type="dxa"/>
          </w:tcPr>
          <w:p w:rsidR="008B11F5" w:rsidRDefault="007D5950">
            <w:r>
              <w:t>Westinghouse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proofErr w:type="spellStart"/>
            <w:r>
              <w:t>Япония</w:t>
            </w:r>
            <w:proofErr w:type="spellEnd"/>
            <w:r>
              <w:t>[53][54][55]</w:t>
            </w:r>
          </w:p>
        </w:tc>
        <w:tc>
          <w:tcPr>
            <w:tcW w:w="851" w:type="dxa"/>
          </w:tcPr>
          <w:p w:rsidR="008B11F5" w:rsidRDefault="007D5950">
            <w:r>
              <w:t>33</w:t>
            </w:r>
          </w:p>
        </w:tc>
        <w:tc>
          <w:tcPr>
            <w:tcW w:w="708" w:type="dxa"/>
          </w:tcPr>
          <w:p w:rsidR="008B11F5" w:rsidRDefault="007D5950">
            <w:r>
              <w:t>2</w:t>
            </w:r>
          </w:p>
        </w:tc>
        <w:tc>
          <w:tcPr>
            <w:tcW w:w="1134" w:type="dxa"/>
          </w:tcPr>
          <w:p w:rsidR="008B11F5" w:rsidRDefault="007D5950">
            <w:r>
              <w:t>9</w:t>
            </w:r>
          </w:p>
        </w:tc>
        <w:tc>
          <w:tcPr>
            <w:tcW w:w="1276" w:type="dxa"/>
          </w:tcPr>
          <w:p w:rsidR="008B11F5" w:rsidRDefault="007D5950">
            <w:r>
              <w:t>0</w:t>
            </w:r>
          </w:p>
        </w:tc>
        <w:tc>
          <w:tcPr>
            <w:tcW w:w="851" w:type="dxa"/>
          </w:tcPr>
          <w:p w:rsidR="008B11F5" w:rsidRDefault="007D5950">
            <w:r>
              <w:t>27</w:t>
            </w:r>
          </w:p>
        </w:tc>
        <w:tc>
          <w:tcPr>
            <w:tcW w:w="1559" w:type="dxa"/>
          </w:tcPr>
          <w:p w:rsidR="008B11F5" w:rsidRDefault="007D5950">
            <w:r>
              <w:t xml:space="preserve">TEPCO, Kyushu (англ.)русск., Chubu, Tohoku (англ.)русск., Shikoku (англ.)русск., </w:t>
            </w:r>
            <w:r>
              <w:t>KEPCO, Hokuriku (англ.)русск., Chugoku, Hokkaido (англ.)русск., JAPC (англ.)русск.</w:t>
            </w:r>
          </w:p>
        </w:tc>
        <w:tc>
          <w:tcPr>
            <w:tcW w:w="1276" w:type="dxa"/>
          </w:tcPr>
          <w:p w:rsidR="008B11F5" w:rsidRDefault="007D5950">
            <w:r>
              <w:t>13BWR, 4ABWR, 16PWR</w:t>
            </w:r>
          </w:p>
        </w:tc>
        <w:tc>
          <w:tcPr>
            <w:tcW w:w="1559" w:type="dxa"/>
          </w:tcPr>
          <w:p w:rsidR="008B11F5" w:rsidRDefault="007D5950">
            <w:r>
              <w:t>Toshiba, JFNL (англ.)русск., Mitsubishi Heavy Industries, Hitachi, Nuclear Fuel Industries</w:t>
            </w:r>
          </w:p>
        </w:tc>
      </w:tr>
      <w:tr w:rsidR="007D5950" w:rsidTr="007D5950">
        <w:tc>
          <w:tcPr>
            <w:tcW w:w="1702" w:type="dxa"/>
          </w:tcPr>
          <w:p w:rsidR="008B11F5" w:rsidRDefault="007D5950">
            <w:r>
              <w:t xml:space="preserve">В </w:t>
            </w:r>
            <w:proofErr w:type="spellStart"/>
            <w:r>
              <w:t>мире</w:t>
            </w:r>
            <w:proofErr w:type="spellEnd"/>
          </w:p>
        </w:tc>
        <w:tc>
          <w:tcPr>
            <w:tcW w:w="851" w:type="dxa"/>
          </w:tcPr>
          <w:p w:rsidR="008B11F5" w:rsidRDefault="007D5950">
            <w:r>
              <w:t>443</w:t>
            </w:r>
          </w:p>
        </w:tc>
        <w:tc>
          <w:tcPr>
            <w:tcW w:w="708" w:type="dxa"/>
          </w:tcPr>
          <w:p w:rsidR="008B11F5" w:rsidRDefault="007D5950">
            <w:r>
              <w:t>50</w:t>
            </w:r>
          </w:p>
        </w:tc>
        <w:tc>
          <w:tcPr>
            <w:tcW w:w="1134" w:type="dxa"/>
          </w:tcPr>
          <w:p w:rsidR="008B11F5" w:rsidRDefault="007D5950">
            <w:r>
              <w:t>118</w:t>
            </w:r>
          </w:p>
        </w:tc>
        <w:tc>
          <w:tcPr>
            <w:tcW w:w="1276" w:type="dxa"/>
          </w:tcPr>
          <w:p w:rsidR="008B11F5" w:rsidRDefault="007D5950">
            <w:r>
              <w:t>103</w:t>
            </w:r>
          </w:p>
        </w:tc>
        <w:tc>
          <w:tcPr>
            <w:tcW w:w="851" w:type="dxa"/>
          </w:tcPr>
          <w:p w:rsidR="008B11F5" w:rsidRDefault="007D5950">
            <w:r>
              <w:t>187</w:t>
            </w:r>
          </w:p>
        </w:tc>
        <w:tc>
          <w:tcPr>
            <w:tcW w:w="1559" w:type="dxa"/>
          </w:tcPr>
          <w:p w:rsidR="008B11F5" w:rsidRDefault="008B11F5"/>
        </w:tc>
        <w:tc>
          <w:tcPr>
            <w:tcW w:w="1276" w:type="dxa"/>
          </w:tcPr>
          <w:p w:rsidR="008B11F5" w:rsidRDefault="008B11F5"/>
        </w:tc>
        <w:tc>
          <w:tcPr>
            <w:tcW w:w="1559" w:type="dxa"/>
          </w:tcPr>
          <w:p w:rsidR="008B11F5" w:rsidRDefault="008B11F5"/>
        </w:tc>
      </w:tr>
    </w:tbl>
    <w:p w:rsidR="008B11F5" w:rsidRDefault="008B11F5"/>
    <w:sectPr w:rsidR="008B11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950"/>
    <w:rsid w:val="008B11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14565A-0A67-4CEF-B7A2-4238B10D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2025-03-12T08:52:00Z</dcterms:modified>
  <cp:category/>
</cp:coreProperties>
</file>