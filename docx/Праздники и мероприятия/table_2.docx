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951"/>
        <w:gridCol w:w="4129"/>
      </w:tblGrid>
      <w:tr w:rsidR="00BE1A5D" w:rsidTr="0068738C">
        <w:tc>
          <w:tcPr>
            <w:tcW w:w="2694" w:type="dxa"/>
          </w:tcPr>
          <w:p w:rsidR="00BE1A5D" w:rsidRDefault="0068738C">
            <w:r>
              <w:t>Дата</w:t>
            </w:r>
          </w:p>
        </w:tc>
        <w:tc>
          <w:tcPr>
            <w:tcW w:w="3951" w:type="dxa"/>
          </w:tcPr>
          <w:p w:rsidR="00BE1A5D" w:rsidRDefault="0068738C">
            <w:r>
              <w:t>Русское название[193]</w:t>
            </w:r>
          </w:p>
        </w:tc>
        <w:tc>
          <w:tcPr>
            <w:tcW w:w="4129" w:type="dxa"/>
          </w:tcPr>
          <w:p w:rsidR="00BE1A5D" w:rsidRDefault="0068738C">
            <w:r>
              <w:t>Эстонское название[194]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6 января</w:t>
            </w:r>
          </w:p>
        </w:tc>
        <w:tc>
          <w:tcPr>
            <w:tcW w:w="3951" w:type="dxa"/>
          </w:tcPr>
          <w:p w:rsidR="00BE1A5D" w:rsidRDefault="0068738C">
            <w:r>
              <w:t>Праздник Трёх королей (Богоявление)</w:t>
            </w:r>
          </w:p>
        </w:tc>
        <w:tc>
          <w:tcPr>
            <w:tcW w:w="4129" w:type="dxa"/>
          </w:tcPr>
          <w:p w:rsidR="00BE1A5D" w:rsidRDefault="0068738C">
            <w:r>
              <w:t>Kolmekuningapäev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2 февраля</w:t>
            </w:r>
          </w:p>
        </w:tc>
        <w:tc>
          <w:tcPr>
            <w:tcW w:w="3951" w:type="dxa"/>
          </w:tcPr>
          <w:p w:rsidR="00BE1A5D" w:rsidRPr="0068738C" w:rsidRDefault="0068738C">
            <w:pPr>
              <w:rPr>
                <w:lang w:val="ru-RU"/>
              </w:rPr>
            </w:pPr>
            <w:r w:rsidRPr="0068738C">
              <w:rPr>
                <w:lang w:val="ru-RU"/>
              </w:rPr>
              <w:t>Годовщина подписания Тартуского мирного договора[195]</w:t>
            </w:r>
          </w:p>
        </w:tc>
        <w:tc>
          <w:tcPr>
            <w:tcW w:w="4129" w:type="dxa"/>
          </w:tcPr>
          <w:p w:rsidR="00BE1A5D" w:rsidRDefault="0068738C">
            <w:r>
              <w:t xml:space="preserve">Tartu </w:t>
            </w:r>
            <w:proofErr w:type="spellStart"/>
            <w:r>
              <w:t>rahulepingu</w:t>
            </w:r>
            <w:proofErr w:type="spellEnd"/>
            <w:r>
              <w:t xml:space="preserve"> </w:t>
            </w:r>
            <w:proofErr w:type="spellStart"/>
            <w:r>
              <w:t>aastapäev</w:t>
            </w:r>
            <w:proofErr w:type="spellEnd"/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14 марта</w:t>
            </w:r>
          </w:p>
        </w:tc>
        <w:tc>
          <w:tcPr>
            <w:tcW w:w="3951" w:type="dxa"/>
          </w:tcPr>
          <w:p w:rsidR="00BE1A5D" w:rsidRDefault="0068738C">
            <w:r>
              <w:t>День родного языка</w:t>
            </w:r>
          </w:p>
        </w:tc>
        <w:tc>
          <w:tcPr>
            <w:tcW w:w="4129" w:type="dxa"/>
          </w:tcPr>
          <w:p w:rsidR="00BE1A5D" w:rsidRDefault="0068738C">
            <w:r>
              <w:t>Emakeelepäev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второе воскресенье мая</w:t>
            </w:r>
          </w:p>
        </w:tc>
        <w:tc>
          <w:tcPr>
            <w:tcW w:w="3951" w:type="dxa"/>
          </w:tcPr>
          <w:p w:rsidR="00BE1A5D" w:rsidRDefault="0068738C">
            <w:r>
              <w:t>День матери</w:t>
            </w:r>
          </w:p>
        </w:tc>
        <w:tc>
          <w:tcPr>
            <w:tcW w:w="4129" w:type="dxa"/>
          </w:tcPr>
          <w:p w:rsidR="00BE1A5D" w:rsidRDefault="0068738C">
            <w:r>
              <w:t>Emadepäev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4 июня</w:t>
            </w:r>
          </w:p>
        </w:tc>
        <w:tc>
          <w:tcPr>
            <w:tcW w:w="3951" w:type="dxa"/>
          </w:tcPr>
          <w:p w:rsidR="00BE1A5D" w:rsidRDefault="0068738C">
            <w:r>
              <w:t>День эстонского флага</w:t>
            </w:r>
          </w:p>
        </w:tc>
        <w:tc>
          <w:tcPr>
            <w:tcW w:w="4129" w:type="dxa"/>
          </w:tcPr>
          <w:p w:rsidR="00BE1A5D" w:rsidRDefault="0068738C">
            <w:r>
              <w:t>Eesti lipu 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14 июня</w:t>
            </w:r>
          </w:p>
        </w:tc>
        <w:tc>
          <w:tcPr>
            <w:tcW w:w="3951" w:type="dxa"/>
          </w:tcPr>
          <w:p w:rsidR="00BE1A5D" w:rsidRDefault="0068738C">
            <w:r>
              <w:t>День траура</w:t>
            </w:r>
          </w:p>
        </w:tc>
        <w:tc>
          <w:tcPr>
            <w:tcW w:w="4129" w:type="dxa"/>
          </w:tcPr>
          <w:p w:rsidR="00BE1A5D" w:rsidRDefault="0068738C">
            <w:r>
              <w:t>Leinapäev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23 августа</w:t>
            </w:r>
          </w:p>
        </w:tc>
        <w:tc>
          <w:tcPr>
            <w:tcW w:w="3951" w:type="dxa"/>
          </w:tcPr>
          <w:p w:rsidR="00BE1A5D" w:rsidRPr="0068738C" w:rsidRDefault="0068738C">
            <w:pPr>
              <w:rPr>
                <w:lang w:val="ru-RU"/>
              </w:rPr>
            </w:pPr>
            <w:r w:rsidRPr="0068738C">
              <w:rPr>
                <w:lang w:val="ru-RU"/>
              </w:rPr>
              <w:t>День памяти жертв коммунизма и нацизма</w:t>
            </w:r>
          </w:p>
        </w:tc>
        <w:tc>
          <w:tcPr>
            <w:tcW w:w="4129" w:type="dxa"/>
          </w:tcPr>
          <w:p w:rsidR="00BE1A5D" w:rsidRDefault="0068738C">
            <w:proofErr w:type="spellStart"/>
            <w:r>
              <w:t>Kommunismi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natsismi</w:t>
            </w:r>
            <w:proofErr w:type="spellEnd"/>
            <w:r>
              <w:t xml:space="preserve"> </w:t>
            </w:r>
            <w:proofErr w:type="spellStart"/>
            <w:r>
              <w:t>ohvrite</w:t>
            </w:r>
            <w:proofErr w:type="spellEnd"/>
            <w:r>
              <w:t xml:space="preserve"> mälestuspäev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второе воскресенье сентября</w:t>
            </w:r>
          </w:p>
        </w:tc>
        <w:tc>
          <w:tcPr>
            <w:tcW w:w="3951" w:type="dxa"/>
          </w:tcPr>
          <w:p w:rsidR="00BE1A5D" w:rsidRDefault="0068738C">
            <w:r>
              <w:t xml:space="preserve">День </w:t>
            </w:r>
            <w:r>
              <w:t>бабушек и дедушек</w:t>
            </w:r>
          </w:p>
        </w:tc>
        <w:tc>
          <w:tcPr>
            <w:tcW w:w="4129" w:type="dxa"/>
          </w:tcPr>
          <w:p w:rsidR="00BE1A5D" w:rsidRDefault="0068738C">
            <w:r>
              <w:t>Vanavanemate 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22 сентября</w:t>
            </w:r>
          </w:p>
        </w:tc>
        <w:tc>
          <w:tcPr>
            <w:tcW w:w="3951" w:type="dxa"/>
          </w:tcPr>
          <w:p w:rsidR="00BE1A5D" w:rsidRDefault="0068738C">
            <w:r>
              <w:t>День сопротивления</w:t>
            </w:r>
          </w:p>
        </w:tc>
        <w:tc>
          <w:tcPr>
            <w:tcW w:w="4129" w:type="dxa"/>
          </w:tcPr>
          <w:p w:rsidR="00BE1A5D" w:rsidRDefault="0068738C">
            <w:r>
              <w:t>Vastupanuvõitluse 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третья суббота октября</w:t>
            </w:r>
          </w:p>
        </w:tc>
        <w:tc>
          <w:tcPr>
            <w:tcW w:w="3951" w:type="dxa"/>
          </w:tcPr>
          <w:p w:rsidR="00BE1A5D" w:rsidRDefault="0068738C">
            <w:r>
              <w:t>День родственных народов</w:t>
            </w:r>
          </w:p>
        </w:tc>
        <w:tc>
          <w:tcPr>
            <w:tcW w:w="4129" w:type="dxa"/>
          </w:tcPr>
          <w:p w:rsidR="00BE1A5D" w:rsidRDefault="0068738C">
            <w:r>
              <w:t>Hõimupäev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2 ноября</w:t>
            </w:r>
          </w:p>
        </w:tc>
        <w:tc>
          <w:tcPr>
            <w:tcW w:w="3951" w:type="dxa"/>
          </w:tcPr>
          <w:p w:rsidR="00BE1A5D" w:rsidRDefault="0068738C">
            <w:r>
              <w:t>День поминовения усопших</w:t>
            </w:r>
          </w:p>
        </w:tc>
        <w:tc>
          <w:tcPr>
            <w:tcW w:w="4129" w:type="dxa"/>
          </w:tcPr>
          <w:p w:rsidR="00BE1A5D" w:rsidRDefault="0068738C">
            <w:r>
              <w:t>Hingedepäev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второе воскресенье ноября</w:t>
            </w:r>
          </w:p>
        </w:tc>
        <w:tc>
          <w:tcPr>
            <w:tcW w:w="3951" w:type="dxa"/>
          </w:tcPr>
          <w:p w:rsidR="00BE1A5D" w:rsidRDefault="0068738C">
            <w:r>
              <w:t>День отца</w:t>
            </w:r>
          </w:p>
        </w:tc>
        <w:tc>
          <w:tcPr>
            <w:tcW w:w="4129" w:type="dxa"/>
          </w:tcPr>
          <w:p w:rsidR="00BE1A5D" w:rsidRDefault="0068738C">
            <w:r>
              <w:t>Isadepäev</w:t>
            </w:r>
          </w:p>
        </w:tc>
      </w:tr>
      <w:tr w:rsidR="00BE1A5D" w:rsidTr="0068738C">
        <w:tc>
          <w:tcPr>
            <w:tcW w:w="2694" w:type="dxa"/>
          </w:tcPr>
          <w:p w:rsidR="00BE1A5D" w:rsidRDefault="0068738C">
            <w:r>
              <w:t>16 ноября</w:t>
            </w:r>
          </w:p>
        </w:tc>
        <w:tc>
          <w:tcPr>
            <w:tcW w:w="3951" w:type="dxa"/>
          </w:tcPr>
          <w:p w:rsidR="00BE1A5D" w:rsidRDefault="0068738C">
            <w:r>
              <w:t>День возрождения</w:t>
            </w:r>
          </w:p>
        </w:tc>
        <w:tc>
          <w:tcPr>
            <w:tcW w:w="4129" w:type="dxa"/>
          </w:tcPr>
          <w:p w:rsidR="00BE1A5D" w:rsidRDefault="0068738C">
            <w:r>
              <w:t>Taassünni päev</w:t>
            </w:r>
          </w:p>
        </w:tc>
      </w:tr>
    </w:tbl>
    <w:p w:rsidR="00BE1A5D" w:rsidRDefault="00BE1A5D">
      <w:bookmarkStart w:id="0" w:name="_GoBack"/>
      <w:bookmarkEnd w:id="0"/>
    </w:p>
    <w:sectPr w:rsidR="00BE1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38C"/>
    <w:rsid w:val="00AA1D8D"/>
    <w:rsid w:val="00B47730"/>
    <w:rsid w:val="00BE1A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94D690-9A09-47E7-8954-03943FB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2025-03-13T02:36:00Z</dcterms:modified>
  <cp:category/>
</cp:coreProperties>
</file>