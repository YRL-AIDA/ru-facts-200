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7"/>
        <w:gridCol w:w="2126"/>
        <w:gridCol w:w="2127"/>
        <w:gridCol w:w="1842"/>
      </w:tblGrid>
      <w:tr w:rsidR="001D742B" w:rsidTr="001D742B">
        <w:tc>
          <w:tcPr>
            <w:tcW w:w="4537" w:type="dxa"/>
          </w:tcPr>
          <w:p w:rsidR="00244F7C" w:rsidRDefault="001D742B">
            <w:r>
              <w:t>Название при основании</w:t>
            </w:r>
          </w:p>
        </w:tc>
        <w:tc>
          <w:tcPr>
            <w:tcW w:w="2126" w:type="dxa"/>
          </w:tcPr>
          <w:p w:rsidR="00244F7C" w:rsidRDefault="001D742B">
            <w:r>
              <w:t>Современное название</w:t>
            </w:r>
          </w:p>
        </w:tc>
        <w:tc>
          <w:tcPr>
            <w:tcW w:w="2127" w:type="dxa"/>
          </w:tcPr>
          <w:p w:rsidR="00244F7C" w:rsidRDefault="001D742B">
            <w:r>
              <w:t>УчреждениеОткрытие</w:t>
            </w:r>
          </w:p>
        </w:tc>
        <w:tc>
          <w:tcPr>
            <w:tcW w:w="1842" w:type="dxa"/>
          </w:tcPr>
          <w:p w:rsidR="00244F7C" w:rsidRDefault="001D742B">
            <w:r>
              <w:t>Период существования</w:t>
            </w:r>
          </w:p>
        </w:tc>
      </w:tr>
      <w:tr w:rsidR="001D742B" w:rsidTr="001D742B">
        <w:tc>
          <w:tcPr>
            <w:tcW w:w="4537" w:type="dxa"/>
          </w:tcPr>
          <w:p w:rsidR="00244F7C" w:rsidRDefault="001D742B">
            <w:proofErr w:type="spellStart"/>
            <w:r>
              <w:t>Императорский</w:t>
            </w:r>
            <w:proofErr w:type="spellEnd"/>
            <w:r>
              <w:t xml:space="preserve"> </w:t>
            </w:r>
            <w:proofErr w:type="spellStart"/>
            <w:r>
              <w:t>Московский</w:t>
            </w:r>
            <w:proofErr w:type="spellEnd"/>
            <w:r>
              <w:t xml:space="preserve"> </w:t>
            </w:r>
            <w:proofErr w:type="spellStart"/>
            <w:r>
              <w:t>университет</w:t>
            </w:r>
            <w:proofErr w:type="spellEnd"/>
            <w:r>
              <w:t>[15]</w:t>
            </w:r>
          </w:p>
        </w:tc>
        <w:tc>
          <w:tcPr>
            <w:tcW w:w="2126" w:type="dxa"/>
          </w:tcPr>
          <w:p w:rsidR="00244F7C" w:rsidRDefault="001D742B">
            <w:r>
              <w:t>Московский государственный университет</w:t>
            </w:r>
          </w:p>
        </w:tc>
        <w:tc>
          <w:tcPr>
            <w:tcW w:w="2127" w:type="dxa"/>
          </w:tcPr>
          <w:p w:rsidR="00244F7C" w:rsidRDefault="001D742B" w:rsidP="009726B4">
            <w:r>
              <w:t>12 (23) </w:t>
            </w:r>
            <w:proofErr w:type="spellStart"/>
            <w:r>
              <w:t>января</w:t>
            </w:r>
            <w:proofErr w:type="spellEnd"/>
            <w:r>
              <w:t> 1755</w:t>
            </w:r>
            <w:r w:rsidR="00731F06">
              <w:t xml:space="preserve">, </w:t>
            </w:r>
            <w:r>
              <w:t>26 </w:t>
            </w:r>
            <w:proofErr w:type="spellStart"/>
            <w:r>
              <w:t>апреля</w:t>
            </w:r>
            <w:proofErr w:type="spellEnd"/>
            <w:r>
              <w:t> (7 </w:t>
            </w:r>
            <w:proofErr w:type="spellStart"/>
            <w:r>
              <w:t>мая</w:t>
            </w:r>
            <w:proofErr w:type="spellEnd"/>
            <w:r>
              <w:t>) 1755</w:t>
            </w:r>
          </w:p>
        </w:tc>
        <w:tc>
          <w:tcPr>
            <w:tcW w:w="1842" w:type="dxa"/>
          </w:tcPr>
          <w:p w:rsidR="00244F7C" w:rsidRDefault="001D742B">
            <w:r>
              <w:t>(1755—1917)</w:t>
            </w:r>
          </w:p>
        </w:tc>
      </w:tr>
      <w:tr w:rsidR="001D742B" w:rsidTr="001D742B">
        <w:tc>
          <w:tcPr>
            <w:tcW w:w="4537" w:type="dxa"/>
          </w:tcPr>
          <w:p w:rsidR="00244F7C" w:rsidRPr="001D742B" w:rsidRDefault="001D742B">
            <w:pPr>
              <w:rPr>
                <w:lang w:val="ru-RU"/>
              </w:rPr>
            </w:pPr>
            <w:r w:rsidRPr="001D742B">
              <w:rPr>
                <w:lang w:val="ru-RU"/>
              </w:rPr>
              <w:t xml:space="preserve">Императорский </w:t>
            </w:r>
            <w:proofErr w:type="spellStart"/>
            <w:r w:rsidRPr="001D742B">
              <w:rPr>
                <w:lang w:val="ru-RU"/>
              </w:rPr>
              <w:t>Дерптский</w:t>
            </w:r>
            <w:proofErr w:type="spellEnd"/>
            <w:r w:rsidRPr="001D742B">
              <w:rPr>
                <w:lang w:val="ru-RU"/>
              </w:rPr>
              <w:t xml:space="preserve"> университет(1802—1893)Императорский Юрьевский университет(1893—1917)[17]</w:t>
            </w:r>
          </w:p>
        </w:tc>
        <w:tc>
          <w:tcPr>
            <w:tcW w:w="2126" w:type="dxa"/>
          </w:tcPr>
          <w:p w:rsidR="00244F7C" w:rsidRDefault="001D742B">
            <w:proofErr w:type="spellStart"/>
            <w:r>
              <w:t>Тартуский</w:t>
            </w:r>
            <w:proofErr w:type="spellEnd"/>
            <w:r>
              <w:t xml:space="preserve"> </w:t>
            </w:r>
            <w:proofErr w:type="spellStart"/>
            <w:r>
              <w:t>университет</w:t>
            </w:r>
            <w:proofErr w:type="spellEnd"/>
          </w:p>
        </w:tc>
        <w:tc>
          <w:tcPr>
            <w:tcW w:w="2127" w:type="dxa"/>
          </w:tcPr>
          <w:p w:rsidR="00244F7C" w:rsidRDefault="001D742B">
            <w:r>
              <w:t>4 (15) </w:t>
            </w:r>
            <w:proofErr w:type="spellStart"/>
            <w:r>
              <w:t>мая</w:t>
            </w:r>
            <w:proofErr w:type="spellEnd"/>
            <w:r>
              <w:t> 1799</w:t>
            </w:r>
            <w:r w:rsidR="00731F06">
              <w:t xml:space="preserve">, </w:t>
            </w:r>
            <w:r>
              <w:t>1 (13) </w:t>
            </w:r>
            <w:proofErr w:type="spellStart"/>
            <w:r>
              <w:t>мая</w:t>
            </w:r>
            <w:proofErr w:type="spellEnd"/>
            <w:r>
              <w:t> 1802[18]</w:t>
            </w:r>
          </w:p>
        </w:tc>
        <w:tc>
          <w:tcPr>
            <w:tcW w:w="1842" w:type="dxa"/>
          </w:tcPr>
          <w:p w:rsidR="00244F7C" w:rsidRDefault="001D742B">
            <w:r>
              <w:t>(1802—1917)</w:t>
            </w:r>
          </w:p>
        </w:tc>
      </w:tr>
      <w:tr w:rsidR="001D742B" w:rsidTr="001D742B">
        <w:tc>
          <w:tcPr>
            <w:tcW w:w="4537" w:type="dxa"/>
          </w:tcPr>
          <w:p w:rsidR="00244F7C" w:rsidRDefault="001D742B">
            <w:proofErr w:type="spellStart"/>
            <w:r>
              <w:t>Императорский</w:t>
            </w:r>
            <w:proofErr w:type="spellEnd"/>
            <w:r>
              <w:t xml:space="preserve"> </w:t>
            </w:r>
            <w:proofErr w:type="spellStart"/>
            <w:r>
              <w:t>Виленский</w:t>
            </w:r>
            <w:proofErr w:type="spellEnd"/>
            <w:r>
              <w:t xml:space="preserve"> </w:t>
            </w:r>
            <w:proofErr w:type="spellStart"/>
            <w:r>
              <w:t>университет</w:t>
            </w:r>
            <w:proofErr w:type="spellEnd"/>
            <w:r>
              <w:t>[19]</w:t>
            </w:r>
          </w:p>
        </w:tc>
        <w:tc>
          <w:tcPr>
            <w:tcW w:w="2126" w:type="dxa"/>
          </w:tcPr>
          <w:p w:rsidR="00244F7C" w:rsidRDefault="001D742B">
            <w:r>
              <w:t>Вильнюсский университет</w:t>
            </w:r>
          </w:p>
        </w:tc>
        <w:tc>
          <w:tcPr>
            <w:tcW w:w="2127" w:type="dxa"/>
          </w:tcPr>
          <w:p w:rsidR="00244F7C" w:rsidRDefault="001D742B">
            <w:r>
              <w:t>18 (30) </w:t>
            </w:r>
            <w:proofErr w:type="spellStart"/>
            <w:r>
              <w:t>мая</w:t>
            </w:r>
            <w:proofErr w:type="spellEnd"/>
            <w:r>
              <w:t> 1803</w:t>
            </w:r>
          </w:p>
        </w:tc>
        <w:tc>
          <w:tcPr>
            <w:tcW w:w="1842" w:type="dxa"/>
          </w:tcPr>
          <w:p w:rsidR="00244F7C" w:rsidRDefault="001D742B">
            <w:r>
              <w:t>(1803—1832)</w:t>
            </w:r>
          </w:p>
        </w:tc>
      </w:tr>
      <w:tr w:rsidR="001D742B" w:rsidTr="001D742B">
        <w:tc>
          <w:tcPr>
            <w:tcW w:w="4537" w:type="dxa"/>
          </w:tcPr>
          <w:p w:rsidR="00244F7C" w:rsidRDefault="001D742B">
            <w:proofErr w:type="spellStart"/>
            <w:r>
              <w:t>Императорский</w:t>
            </w:r>
            <w:proofErr w:type="spellEnd"/>
            <w:r>
              <w:t xml:space="preserve"> </w:t>
            </w:r>
            <w:proofErr w:type="spellStart"/>
            <w:r>
              <w:t>Харьковский</w:t>
            </w:r>
            <w:proofErr w:type="spellEnd"/>
            <w:r>
              <w:t xml:space="preserve"> </w:t>
            </w:r>
            <w:proofErr w:type="spellStart"/>
            <w:r>
              <w:t>университет</w:t>
            </w:r>
            <w:proofErr w:type="spellEnd"/>
            <w:r>
              <w:t>[20]</w:t>
            </w:r>
          </w:p>
        </w:tc>
        <w:tc>
          <w:tcPr>
            <w:tcW w:w="2126" w:type="dxa"/>
          </w:tcPr>
          <w:p w:rsidR="00244F7C" w:rsidRDefault="001D742B">
            <w:r>
              <w:t>Харьковский национальный университет</w:t>
            </w:r>
          </w:p>
        </w:tc>
        <w:tc>
          <w:tcPr>
            <w:tcW w:w="2127" w:type="dxa"/>
          </w:tcPr>
          <w:p w:rsidR="00244F7C" w:rsidRDefault="001D742B">
            <w:r>
              <w:t>24 </w:t>
            </w:r>
            <w:proofErr w:type="spellStart"/>
            <w:r>
              <w:t>января</w:t>
            </w:r>
            <w:proofErr w:type="spellEnd"/>
            <w:r>
              <w:t> (5 </w:t>
            </w:r>
            <w:proofErr w:type="spellStart"/>
            <w:r>
              <w:t>февраля</w:t>
            </w:r>
            <w:proofErr w:type="spellEnd"/>
            <w:r>
              <w:t>) 1803</w:t>
            </w:r>
            <w:r w:rsidR="00731F06">
              <w:t xml:space="preserve">, </w:t>
            </w:r>
            <w:r>
              <w:t>17 (29) </w:t>
            </w:r>
            <w:proofErr w:type="spellStart"/>
            <w:r>
              <w:t>января</w:t>
            </w:r>
            <w:proofErr w:type="spellEnd"/>
            <w:r>
              <w:t> 1805[21]</w:t>
            </w:r>
          </w:p>
        </w:tc>
        <w:tc>
          <w:tcPr>
            <w:tcW w:w="1842" w:type="dxa"/>
          </w:tcPr>
          <w:p w:rsidR="00244F7C" w:rsidRDefault="001D742B">
            <w:r>
              <w:t>(1803—1917)</w:t>
            </w:r>
          </w:p>
        </w:tc>
      </w:tr>
      <w:tr w:rsidR="001D742B" w:rsidTr="001D742B">
        <w:tc>
          <w:tcPr>
            <w:tcW w:w="4537" w:type="dxa"/>
          </w:tcPr>
          <w:p w:rsidR="00244F7C" w:rsidRDefault="001D742B">
            <w:proofErr w:type="spellStart"/>
            <w:r>
              <w:t>Императорский</w:t>
            </w:r>
            <w:proofErr w:type="spellEnd"/>
            <w:r>
              <w:t xml:space="preserve"> </w:t>
            </w:r>
            <w:proofErr w:type="spellStart"/>
            <w:r>
              <w:t>Казанский</w:t>
            </w:r>
            <w:proofErr w:type="spellEnd"/>
            <w:r>
              <w:t xml:space="preserve"> </w:t>
            </w:r>
            <w:proofErr w:type="spellStart"/>
            <w:r>
              <w:t>университет</w:t>
            </w:r>
            <w:proofErr w:type="spellEnd"/>
            <w:r>
              <w:t>[22]</w:t>
            </w:r>
          </w:p>
        </w:tc>
        <w:tc>
          <w:tcPr>
            <w:tcW w:w="2126" w:type="dxa"/>
          </w:tcPr>
          <w:p w:rsidR="00244F7C" w:rsidRDefault="001D742B">
            <w:r>
              <w:t>Казанский государственный университет</w:t>
            </w:r>
          </w:p>
        </w:tc>
        <w:tc>
          <w:tcPr>
            <w:tcW w:w="2127" w:type="dxa"/>
          </w:tcPr>
          <w:p w:rsidR="00244F7C" w:rsidRDefault="001D742B">
            <w:r>
              <w:t>5 (17) ноября 1804</w:t>
            </w:r>
          </w:p>
        </w:tc>
        <w:tc>
          <w:tcPr>
            <w:tcW w:w="1842" w:type="dxa"/>
          </w:tcPr>
          <w:p w:rsidR="00244F7C" w:rsidRDefault="001D742B">
            <w:r>
              <w:t>(1804—1917)</w:t>
            </w:r>
          </w:p>
        </w:tc>
      </w:tr>
      <w:tr w:rsidR="001D742B" w:rsidTr="001D742B">
        <w:tc>
          <w:tcPr>
            <w:tcW w:w="4537" w:type="dxa"/>
          </w:tcPr>
          <w:p w:rsidR="00244F7C" w:rsidRPr="001D742B" w:rsidRDefault="001D742B">
            <w:pPr>
              <w:rPr>
                <w:lang w:val="ru-RU"/>
              </w:rPr>
            </w:pPr>
            <w:r w:rsidRPr="001D742B">
              <w:rPr>
                <w:lang w:val="ru-RU"/>
              </w:rPr>
              <w:t>Санкт-Петербургский Императорский университет(1821—1914)Петроградский Императорский университет(1914—1917)[23]</w:t>
            </w:r>
          </w:p>
        </w:tc>
        <w:tc>
          <w:tcPr>
            <w:tcW w:w="2126" w:type="dxa"/>
          </w:tcPr>
          <w:p w:rsidR="00244F7C" w:rsidRDefault="001D742B">
            <w:proofErr w:type="spellStart"/>
            <w:r>
              <w:t>Санкт-Петербургский</w:t>
            </w:r>
            <w:proofErr w:type="spellEnd"/>
            <w:r>
              <w:t xml:space="preserve"> </w:t>
            </w:r>
            <w:proofErr w:type="spellStart"/>
            <w:r>
              <w:t>государственный</w:t>
            </w:r>
            <w:proofErr w:type="spellEnd"/>
            <w:r>
              <w:t xml:space="preserve"> </w:t>
            </w:r>
            <w:proofErr w:type="spellStart"/>
            <w:r>
              <w:t>университет</w:t>
            </w:r>
            <w:proofErr w:type="spellEnd"/>
          </w:p>
        </w:tc>
        <w:tc>
          <w:tcPr>
            <w:tcW w:w="2127" w:type="dxa"/>
          </w:tcPr>
          <w:p w:rsidR="00244F7C" w:rsidRDefault="001D742B">
            <w:r>
              <w:t>8 (20) </w:t>
            </w:r>
            <w:proofErr w:type="spellStart"/>
            <w:r>
              <w:t>февраля</w:t>
            </w:r>
            <w:proofErr w:type="spellEnd"/>
            <w:r>
              <w:t> 18195</w:t>
            </w:r>
            <w:r w:rsidR="00731F06">
              <w:t>,</w:t>
            </w:r>
            <w:r>
              <w:t> (17) </w:t>
            </w:r>
            <w:proofErr w:type="spellStart"/>
            <w:r>
              <w:t>ноября</w:t>
            </w:r>
            <w:proofErr w:type="spellEnd"/>
            <w:r>
              <w:t> 1819</w:t>
            </w:r>
          </w:p>
        </w:tc>
        <w:tc>
          <w:tcPr>
            <w:tcW w:w="1842" w:type="dxa"/>
          </w:tcPr>
          <w:p w:rsidR="00244F7C" w:rsidRDefault="001D742B">
            <w:r>
              <w:t>(1819—1917)</w:t>
            </w:r>
          </w:p>
        </w:tc>
      </w:tr>
      <w:tr w:rsidR="001D742B" w:rsidTr="001D742B">
        <w:tc>
          <w:tcPr>
            <w:tcW w:w="4537" w:type="dxa"/>
          </w:tcPr>
          <w:p w:rsidR="00244F7C" w:rsidRPr="001D742B" w:rsidRDefault="001D742B">
            <w:pPr>
              <w:rPr>
                <w:lang w:val="ru-RU"/>
              </w:rPr>
            </w:pPr>
            <w:r w:rsidRPr="001D742B">
              <w:rPr>
                <w:lang w:val="ru-RU"/>
              </w:rPr>
              <w:t>Императорский Киевский университет Святого Владимира[24]</w:t>
            </w:r>
          </w:p>
        </w:tc>
        <w:tc>
          <w:tcPr>
            <w:tcW w:w="2126" w:type="dxa"/>
          </w:tcPr>
          <w:p w:rsidR="00244F7C" w:rsidRDefault="001D742B">
            <w:proofErr w:type="spellStart"/>
            <w:r>
              <w:t>Киевский</w:t>
            </w:r>
            <w:proofErr w:type="spellEnd"/>
            <w:r>
              <w:t xml:space="preserve"> </w:t>
            </w:r>
            <w:proofErr w:type="spellStart"/>
            <w:r>
              <w:t>национальный</w:t>
            </w:r>
            <w:proofErr w:type="spellEnd"/>
            <w:r>
              <w:t xml:space="preserve"> </w:t>
            </w:r>
            <w:proofErr w:type="spellStart"/>
            <w:r>
              <w:t>университет</w:t>
            </w:r>
            <w:proofErr w:type="spellEnd"/>
          </w:p>
        </w:tc>
        <w:tc>
          <w:tcPr>
            <w:tcW w:w="2127" w:type="dxa"/>
          </w:tcPr>
          <w:p w:rsidR="00244F7C" w:rsidRDefault="001D742B">
            <w:r>
              <w:t>15 (27) июля 1834</w:t>
            </w:r>
          </w:p>
        </w:tc>
        <w:tc>
          <w:tcPr>
            <w:tcW w:w="1842" w:type="dxa"/>
          </w:tcPr>
          <w:p w:rsidR="00244F7C" w:rsidRDefault="001D742B">
            <w:r>
              <w:t>(1834—1917)</w:t>
            </w:r>
          </w:p>
        </w:tc>
      </w:tr>
      <w:tr w:rsidR="001D742B" w:rsidTr="001D742B">
        <w:tc>
          <w:tcPr>
            <w:tcW w:w="4537" w:type="dxa"/>
          </w:tcPr>
          <w:p w:rsidR="00244F7C" w:rsidRDefault="001D742B">
            <w:proofErr w:type="spellStart"/>
            <w:r>
              <w:t>Императорский</w:t>
            </w:r>
            <w:proofErr w:type="spellEnd"/>
            <w:r>
              <w:t xml:space="preserve"> </w:t>
            </w:r>
            <w:proofErr w:type="spellStart"/>
            <w:r>
              <w:t>Новороссийский</w:t>
            </w:r>
            <w:proofErr w:type="spellEnd"/>
            <w:r>
              <w:t xml:space="preserve"> </w:t>
            </w:r>
            <w:proofErr w:type="spellStart"/>
            <w:r>
              <w:t>университет</w:t>
            </w:r>
            <w:proofErr w:type="spellEnd"/>
            <w:r>
              <w:t>[25]</w:t>
            </w:r>
          </w:p>
        </w:tc>
        <w:tc>
          <w:tcPr>
            <w:tcW w:w="2126" w:type="dxa"/>
          </w:tcPr>
          <w:p w:rsidR="00244F7C" w:rsidRDefault="001D742B">
            <w:r>
              <w:t>Одесский национальный университет</w:t>
            </w:r>
          </w:p>
        </w:tc>
        <w:tc>
          <w:tcPr>
            <w:tcW w:w="2127" w:type="dxa"/>
          </w:tcPr>
          <w:p w:rsidR="00244F7C" w:rsidRDefault="001D742B">
            <w:r>
              <w:t>1 (13) мая 1865</w:t>
            </w:r>
          </w:p>
        </w:tc>
        <w:tc>
          <w:tcPr>
            <w:tcW w:w="1842" w:type="dxa"/>
          </w:tcPr>
          <w:p w:rsidR="00244F7C" w:rsidRDefault="001D742B">
            <w:r>
              <w:t>(1865—1917)</w:t>
            </w:r>
          </w:p>
        </w:tc>
      </w:tr>
      <w:tr w:rsidR="001D742B" w:rsidTr="001D742B">
        <w:tc>
          <w:tcPr>
            <w:tcW w:w="4537" w:type="dxa"/>
          </w:tcPr>
          <w:p w:rsidR="00244F7C" w:rsidRDefault="001D742B">
            <w:proofErr w:type="spellStart"/>
            <w:r>
              <w:t>Императорский</w:t>
            </w:r>
            <w:proofErr w:type="spellEnd"/>
            <w:r>
              <w:t xml:space="preserve"> </w:t>
            </w:r>
            <w:proofErr w:type="spellStart"/>
            <w:r>
              <w:t>Варшавский</w:t>
            </w:r>
            <w:proofErr w:type="spellEnd"/>
            <w:r>
              <w:t xml:space="preserve"> </w:t>
            </w:r>
            <w:proofErr w:type="spellStart"/>
            <w:r>
              <w:t>университет</w:t>
            </w:r>
            <w:proofErr w:type="spellEnd"/>
            <w:r>
              <w:t>[26]</w:t>
            </w:r>
          </w:p>
        </w:tc>
        <w:tc>
          <w:tcPr>
            <w:tcW w:w="2126" w:type="dxa"/>
          </w:tcPr>
          <w:p w:rsidR="00244F7C" w:rsidRDefault="001D742B">
            <w:r>
              <w:t>Варшавский университет</w:t>
            </w:r>
          </w:p>
        </w:tc>
        <w:tc>
          <w:tcPr>
            <w:tcW w:w="2127" w:type="dxa"/>
          </w:tcPr>
          <w:p w:rsidR="00244F7C" w:rsidRDefault="001D742B">
            <w:r>
              <w:t>12 (24) октября 1869</w:t>
            </w:r>
          </w:p>
        </w:tc>
        <w:tc>
          <w:tcPr>
            <w:tcW w:w="1842" w:type="dxa"/>
          </w:tcPr>
          <w:p w:rsidR="00244F7C" w:rsidRDefault="001D742B">
            <w:r>
              <w:t>(1869—1917)</w:t>
            </w:r>
          </w:p>
        </w:tc>
      </w:tr>
      <w:tr w:rsidR="001D742B" w:rsidTr="001D742B">
        <w:tc>
          <w:tcPr>
            <w:tcW w:w="4537" w:type="dxa"/>
          </w:tcPr>
          <w:p w:rsidR="00244F7C" w:rsidRDefault="001D742B">
            <w:proofErr w:type="spellStart"/>
            <w:r>
              <w:t>Томский</w:t>
            </w:r>
            <w:proofErr w:type="spellEnd"/>
            <w:r>
              <w:t xml:space="preserve"> </w:t>
            </w:r>
            <w:proofErr w:type="spellStart"/>
            <w:r>
              <w:t>Императорский</w:t>
            </w:r>
            <w:proofErr w:type="spellEnd"/>
            <w:r>
              <w:t xml:space="preserve"> </w:t>
            </w:r>
            <w:proofErr w:type="spellStart"/>
            <w:r>
              <w:t>Университет</w:t>
            </w:r>
            <w:proofErr w:type="spellEnd"/>
            <w:r>
              <w:t>[27]</w:t>
            </w:r>
          </w:p>
        </w:tc>
        <w:tc>
          <w:tcPr>
            <w:tcW w:w="2126" w:type="dxa"/>
          </w:tcPr>
          <w:p w:rsidR="00244F7C" w:rsidRDefault="001D742B">
            <w:r>
              <w:t>Томский государственный университет</w:t>
            </w:r>
          </w:p>
        </w:tc>
        <w:tc>
          <w:tcPr>
            <w:tcW w:w="2127" w:type="dxa"/>
          </w:tcPr>
          <w:p w:rsidR="00244F7C" w:rsidRDefault="001D742B">
            <w:r>
              <w:t>16 (28) </w:t>
            </w:r>
            <w:proofErr w:type="spellStart"/>
            <w:r>
              <w:t>мая</w:t>
            </w:r>
            <w:proofErr w:type="spellEnd"/>
            <w:r>
              <w:t> 1878</w:t>
            </w:r>
            <w:r w:rsidR="00731F06">
              <w:t xml:space="preserve">, </w:t>
            </w:r>
            <w:r>
              <w:t>22 </w:t>
            </w:r>
            <w:proofErr w:type="spellStart"/>
            <w:r>
              <w:t>июля</w:t>
            </w:r>
            <w:proofErr w:type="spellEnd"/>
            <w:r>
              <w:t> (3 </w:t>
            </w:r>
            <w:proofErr w:type="spellStart"/>
            <w:r>
              <w:t>августа</w:t>
            </w:r>
            <w:proofErr w:type="spellEnd"/>
            <w:r>
              <w:t>) 1888</w:t>
            </w:r>
          </w:p>
        </w:tc>
        <w:tc>
          <w:tcPr>
            <w:tcW w:w="1842" w:type="dxa"/>
          </w:tcPr>
          <w:p w:rsidR="00244F7C" w:rsidRDefault="001D742B">
            <w:r>
              <w:t>(1888—1917)</w:t>
            </w:r>
          </w:p>
        </w:tc>
      </w:tr>
      <w:tr w:rsidR="001D742B" w:rsidTr="001D742B">
        <w:tc>
          <w:tcPr>
            <w:tcW w:w="4537" w:type="dxa"/>
          </w:tcPr>
          <w:p w:rsidR="00244F7C" w:rsidRDefault="001D742B">
            <w:proofErr w:type="spellStart"/>
            <w:r>
              <w:t>Императорский</w:t>
            </w:r>
            <w:proofErr w:type="spellEnd"/>
            <w:r>
              <w:t xml:space="preserve"> </w:t>
            </w:r>
            <w:proofErr w:type="spellStart"/>
            <w:r>
              <w:t>Николаевский</w:t>
            </w:r>
            <w:proofErr w:type="spellEnd"/>
            <w:r>
              <w:t xml:space="preserve"> </w:t>
            </w:r>
            <w:proofErr w:type="spellStart"/>
            <w:r>
              <w:t>Саратовский</w:t>
            </w:r>
            <w:proofErr w:type="spellEnd"/>
            <w:r>
              <w:t xml:space="preserve"> </w:t>
            </w:r>
            <w:proofErr w:type="spellStart"/>
            <w:r>
              <w:t>университет</w:t>
            </w:r>
            <w:proofErr w:type="spellEnd"/>
          </w:p>
        </w:tc>
        <w:tc>
          <w:tcPr>
            <w:tcW w:w="2126" w:type="dxa"/>
          </w:tcPr>
          <w:p w:rsidR="00244F7C" w:rsidRDefault="001D742B">
            <w:r>
              <w:t xml:space="preserve">Саратовский государственный </w:t>
            </w:r>
            <w:r>
              <w:lastRenderedPageBreak/>
              <w:t>университет</w:t>
            </w:r>
          </w:p>
        </w:tc>
        <w:tc>
          <w:tcPr>
            <w:tcW w:w="2127" w:type="dxa"/>
          </w:tcPr>
          <w:p w:rsidR="00244F7C" w:rsidRDefault="009726B4">
            <w:r>
              <w:lastRenderedPageBreak/>
              <w:t>10 (23) </w:t>
            </w:r>
            <w:proofErr w:type="spellStart"/>
            <w:r>
              <w:t>июня</w:t>
            </w:r>
            <w:proofErr w:type="spellEnd"/>
            <w:r>
              <w:t> 1909</w:t>
            </w:r>
            <w:bookmarkStart w:id="0" w:name="_GoBack"/>
            <w:bookmarkEnd w:id="0"/>
          </w:p>
        </w:tc>
        <w:tc>
          <w:tcPr>
            <w:tcW w:w="1842" w:type="dxa"/>
          </w:tcPr>
          <w:p w:rsidR="00244F7C" w:rsidRDefault="001D742B">
            <w:r>
              <w:t>(1909—1917)</w:t>
            </w:r>
          </w:p>
        </w:tc>
      </w:tr>
    </w:tbl>
    <w:p w:rsidR="00244F7C" w:rsidRDefault="00244F7C"/>
    <w:sectPr w:rsidR="00244F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D742B"/>
    <w:rsid w:val="00244F7C"/>
    <w:rsid w:val="0029639D"/>
    <w:rsid w:val="00326F90"/>
    <w:rsid w:val="00731F06"/>
    <w:rsid w:val="009726B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A72E33-C74E-4B1D-A52C-11398E687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4</cp:revision>
  <dcterms:created xsi:type="dcterms:W3CDTF">2013-12-23T23:15:00Z</dcterms:created>
  <dcterms:modified xsi:type="dcterms:W3CDTF">2025-03-12T01:39:00Z</dcterms:modified>
  <cp:category/>
</cp:coreProperties>
</file>