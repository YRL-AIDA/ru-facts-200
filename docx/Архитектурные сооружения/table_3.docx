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1"/>
        <w:gridCol w:w="2160"/>
        <w:gridCol w:w="2160"/>
        <w:gridCol w:w="3267"/>
      </w:tblGrid>
      <w:tr w:rsidR="000261B9" w:rsidTr="00450C91">
        <w:tc>
          <w:tcPr>
            <w:tcW w:w="2761" w:type="dxa"/>
          </w:tcPr>
          <w:p w:rsidR="000261B9" w:rsidRDefault="00450C91">
            <w:r>
              <w:t>Многоэтажная жилая застройка</w:t>
            </w:r>
          </w:p>
        </w:tc>
        <w:tc>
          <w:tcPr>
            <w:tcW w:w="2160" w:type="dxa"/>
          </w:tcPr>
          <w:p w:rsidR="000261B9" w:rsidRDefault="00450C91">
            <w:r>
              <w:t>Многоэтажная жилая застройка</w:t>
            </w:r>
          </w:p>
        </w:tc>
        <w:tc>
          <w:tcPr>
            <w:tcW w:w="2160" w:type="dxa"/>
          </w:tcPr>
          <w:p w:rsidR="000261B9" w:rsidRDefault="00450C91">
            <w:r>
              <w:t>Многоэтажная жилая застройка</w:t>
            </w:r>
          </w:p>
        </w:tc>
        <w:tc>
          <w:tcPr>
            <w:tcW w:w="3267" w:type="dxa"/>
          </w:tcPr>
          <w:p w:rsidR="000261B9" w:rsidRDefault="00450C91">
            <w:r>
              <w:t>Многоэтажная жилая застройка</w:t>
            </w:r>
          </w:p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№ дома</w:t>
            </w:r>
          </w:p>
        </w:tc>
        <w:tc>
          <w:tcPr>
            <w:tcW w:w="2160" w:type="dxa"/>
          </w:tcPr>
          <w:p w:rsidR="000261B9" w:rsidRDefault="00450C91">
            <w:r>
              <w:t>Год постройки</w:t>
            </w:r>
          </w:p>
        </w:tc>
        <w:tc>
          <w:tcPr>
            <w:tcW w:w="2160" w:type="dxa"/>
          </w:tcPr>
          <w:p w:rsidR="000261B9" w:rsidRDefault="00450C91">
            <w:r>
              <w:t>Количество этажей</w:t>
            </w:r>
          </w:p>
        </w:tc>
        <w:tc>
          <w:tcPr>
            <w:tcW w:w="3267" w:type="dxa"/>
          </w:tcPr>
          <w:p w:rsidR="000261B9" w:rsidRDefault="00450C91">
            <w:r>
              <w:t>Примечания</w:t>
            </w:r>
          </w:p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1</w:t>
            </w:r>
          </w:p>
        </w:tc>
        <w:tc>
          <w:tcPr>
            <w:tcW w:w="2160" w:type="dxa"/>
          </w:tcPr>
          <w:p w:rsidR="000261B9" w:rsidRDefault="00450C91">
            <w:r>
              <w:t>1987.0</w:t>
            </w:r>
          </w:p>
        </w:tc>
        <w:tc>
          <w:tcPr>
            <w:tcW w:w="2160" w:type="dxa"/>
          </w:tcPr>
          <w:p w:rsidR="000261B9" w:rsidRDefault="00450C91">
            <w:r>
              <w:t>14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3</w:t>
            </w:r>
          </w:p>
        </w:tc>
        <w:tc>
          <w:tcPr>
            <w:tcW w:w="2160" w:type="dxa"/>
          </w:tcPr>
          <w:p w:rsidR="000261B9" w:rsidRDefault="00450C91">
            <w:r>
              <w:t>1980.0</w:t>
            </w:r>
          </w:p>
        </w:tc>
        <w:tc>
          <w:tcPr>
            <w:tcW w:w="2160" w:type="dxa"/>
          </w:tcPr>
          <w:p w:rsidR="000261B9" w:rsidRDefault="00450C91">
            <w:r>
              <w:t>14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4</w:t>
            </w:r>
          </w:p>
        </w:tc>
        <w:tc>
          <w:tcPr>
            <w:tcW w:w="2160" w:type="dxa"/>
          </w:tcPr>
          <w:p w:rsidR="000261B9" w:rsidRDefault="00450C91">
            <w:r>
              <w:t>1989.0</w:t>
            </w:r>
          </w:p>
        </w:tc>
        <w:tc>
          <w:tcPr>
            <w:tcW w:w="2160" w:type="dxa"/>
          </w:tcPr>
          <w:p w:rsidR="000261B9" w:rsidRDefault="00450C91">
            <w:r>
              <w:t>9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5</w:t>
            </w:r>
          </w:p>
        </w:tc>
        <w:tc>
          <w:tcPr>
            <w:tcW w:w="2160" w:type="dxa"/>
          </w:tcPr>
          <w:p w:rsidR="000261B9" w:rsidRDefault="00450C91">
            <w:r>
              <w:t>1992.0</w:t>
            </w:r>
          </w:p>
        </w:tc>
        <w:tc>
          <w:tcPr>
            <w:tcW w:w="2160" w:type="dxa"/>
          </w:tcPr>
          <w:p w:rsidR="000261B9" w:rsidRDefault="00450C91">
            <w:r>
              <w:t>9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6</w:t>
            </w:r>
          </w:p>
        </w:tc>
        <w:tc>
          <w:tcPr>
            <w:tcW w:w="2160" w:type="dxa"/>
          </w:tcPr>
          <w:p w:rsidR="000261B9" w:rsidRDefault="00450C91">
            <w:r>
              <w:t>1985.0</w:t>
            </w:r>
          </w:p>
        </w:tc>
        <w:tc>
          <w:tcPr>
            <w:tcW w:w="2160" w:type="dxa"/>
          </w:tcPr>
          <w:p w:rsidR="000261B9" w:rsidRDefault="00450C91">
            <w:r>
              <w:t>14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7</w:t>
            </w:r>
          </w:p>
        </w:tc>
        <w:tc>
          <w:tcPr>
            <w:tcW w:w="2160" w:type="dxa"/>
          </w:tcPr>
          <w:p w:rsidR="000261B9" w:rsidRDefault="00450C91">
            <w:r>
              <w:t>2003.0</w:t>
            </w:r>
          </w:p>
        </w:tc>
        <w:tc>
          <w:tcPr>
            <w:tcW w:w="2160" w:type="dxa"/>
          </w:tcPr>
          <w:p w:rsidR="000261B9" w:rsidRDefault="00450C91">
            <w:r>
              <w:t>14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10/8</w:t>
            </w:r>
          </w:p>
        </w:tc>
        <w:tc>
          <w:tcPr>
            <w:tcW w:w="2160" w:type="dxa"/>
          </w:tcPr>
          <w:p w:rsidR="000261B9" w:rsidRDefault="00450C91">
            <w:r>
              <w:t>2000.0</w:t>
            </w:r>
          </w:p>
        </w:tc>
        <w:tc>
          <w:tcPr>
            <w:tcW w:w="2160" w:type="dxa"/>
          </w:tcPr>
          <w:p w:rsidR="000261B9" w:rsidRDefault="00450C91">
            <w:r>
              <w:t>10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11</w:t>
            </w:r>
          </w:p>
        </w:tc>
        <w:tc>
          <w:tcPr>
            <w:tcW w:w="2160" w:type="dxa"/>
          </w:tcPr>
          <w:p w:rsidR="000261B9" w:rsidRDefault="000261B9"/>
        </w:tc>
        <w:tc>
          <w:tcPr>
            <w:tcW w:w="2160" w:type="dxa"/>
          </w:tcPr>
          <w:p w:rsidR="000261B9" w:rsidRDefault="00450C91">
            <w:r>
              <w:t>8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12</w:t>
            </w:r>
          </w:p>
        </w:tc>
        <w:tc>
          <w:tcPr>
            <w:tcW w:w="2160" w:type="dxa"/>
          </w:tcPr>
          <w:p w:rsidR="000261B9" w:rsidRDefault="00450C91">
            <w:r>
              <w:t>2012.0</w:t>
            </w:r>
          </w:p>
        </w:tc>
        <w:tc>
          <w:tcPr>
            <w:tcW w:w="2160" w:type="dxa"/>
          </w:tcPr>
          <w:p w:rsidR="000261B9" w:rsidRDefault="00450C91">
            <w:r>
              <w:t>16-18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13/14</w:t>
            </w:r>
          </w:p>
        </w:tc>
        <w:tc>
          <w:tcPr>
            <w:tcW w:w="2160" w:type="dxa"/>
          </w:tcPr>
          <w:p w:rsidR="000261B9" w:rsidRDefault="00450C91">
            <w:r>
              <w:t>2002.0</w:t>
            </w:r>
          </w:p>
        </w:tc>
        <w:tc>
          <w:tcPr>
            <w:tcW w:w="2160" w:type="dxa"/>
          </w:tcPr>
          <w:p w:rsidR="000261B9" w:rsidRDefault="00450C91">
            <w:r>
              <w:t>9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14</w:t>
            </w:r>
          </w:p>
        </w:tc>
        <w:tc>
          <w:tcPr>
            <w:tcW w:w="2160" w:type="dxa"/>
          </w:tcPr>
          <w:p w:rsidR="000261B9" w:rsidRDefault="00450C91">
            <w:r>
              <w:t>2012.0</w:t>
            </w:r>
          </w:p>
        </w:tc>
        <w:tc>
          <w:tcPr>
            <w:tcW w:w="2160" w:type="dxa"/>
          </w:tcPr>
          <w:p w:rsidR="000261B9" w:rsidRDefault="00450C91">
            <w:r>
              <w:t>16-18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15</w:t>
            </w:r>
          </w:p>
        </w:tc>
        <w:tc>
          <w:tcPr>
            <w:tcW w:w="2160" w:type="dxa"/>
          </w:tcPr>
          <w:p w:rsidR="000261B9" w:rsidRDefault="00450C91">
            <w:r>
              <w:t>2002.0</w:t>
            </w:r>
          </w:p>
        </w:tc>
        <w:tc>
          <w:tcPr>
            <w:tcW w:w="2160" w:type="dxa"/>
          </w:tcPr>
          <w:p w:rsidR="000261B9" w:rsidRDefault="00450C91">
            <w:r>
              <w:t>9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16/15</w:t>
            </w:r>
          </w:p>
        </w:tc>
        <w:tc>
          <w:tcPr>
            <w:tcW w:w="2160" w:type="dxa"/>
          </w:tcPr>
          <w:p w:rsidR="000261B9" w:rsidRDefault="00450C91">
            <w:r>
              <w:t>2011.0</w:t>
            </w:r>
          </w:p>
        </w:tc>
        <w:tc>
          <w:tcPr>
            <w:tcW w:w="2160" w:type="dxa"/>
          </w:tcPr>
          <w:p w:rsidR="000261B9" w:rsidRDefault="00450C91">
            <w:r>
              <w:t>16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17</w:t>
            </w:r>
          </w:p>
        </w:tc>
        <w:tc>
          <w:tcPr>
            <w:tcW w:w="2160" w:type="dxa"/>
          </w:tcPr>
          <w:p w:rsidR="000261B9" w:rsidRDefault="00450C91">
            <w:r>
              <w:t>2000.0</w:t>
            </w:r>
          </w:p>
        </w:tc>
        <w:tc>
          <w:tcPr>
            <w:tcW w:w="2160" w:type="dxa"/>
          </w:tcPr>
          <w:p w:rsidR="000261B9" w:rsidRDefault="00450C91">
            <w:r>
              <w:t>10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19</w:t>
            </w:r>
          </w:p>
        </w:tc>
        <w:tc>
          <w:tcPr>
            <w:tcW w:w="2160" w:type="dxa"/>
          </w:tcPr>
          <w:p w:rsidR="000261B9" w:rsidRDefault="00450C91">
            <w:r>
              <w:t>2001.0</w:t>
            </w:r>
          </w:p>
        </w:tc>
        <w:tc>
          <w:tcPr>
            <w:tcW w:w="2160" w:type="dxa"/>
          </w:tcPr>
          <w:p w:rsidR="000261B9" w:rsidRDefault="00450C91">
            <w:r>
              <w:t>10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20/12</w:t>
            </w:r>
          </w:p>
        </w:tc>
        <w:tc>
          <w:tcPr>
            <w:tcW w:w="2160" w:type="dxa"/>
          </w:tcPr>
          <w:p w:rsidR="000261B9" w:rsidRDefault="00450C91">
            <w:r>
              <w:t>2003.0</w:t>
            </w:r>
          </w:p>
        </w:tc>
        <w:tc>
          <w:tcPr>
            <w:tcW w:w="2160" w:type="dxa"/>
          </w:tcPr>
          <w:p w:rsidR="000261B9" w:rsidRDefault="00450C91">
            <w:r>
              <w:t>8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20А</w:t>
            </w:r>
          </w:p>
        </w:tc>
        <w:tc>
          <w:tcPr>
            <w:tcW w:w="2160" w:type="dxa"/>
          </w:tcPr>
          <w:p w:rsidR="000261B9" w:rsidRDefault="00450C91">
            <w:r>
              <w:t>2005.0</w:t>
            </w:r>
          </w:p>
        </w:tc>
        <w:tc>
          <w:tcPr>
            <w:tcW w:w="2160" w:type="dxa"/>
          </w:tcPr>
          <w:p w:rsidR="000261B9" w:rsidRDefault="00450C91">
            <w:r>
              <w:t>7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20Б</w:t>
            </w:r>
          </w:p>
        </w:tc>
        <w:tc>
          <w:tcPr>
            <w:tcW w:w="2160" w:type="dxa"/>
          </w:tcPr>
          <w:p w:rsidR="000261B9" w:rsidRDefault="000261B9"/>
        </w:tc>
        <w:tc>
          <w:tcPr>
            <w:tcW w:w="2160" w:type="dxa"/>
          </w:tcPr>
          <w:p w:rsidR="000261B9" w:rsidRDefault="00450C91">
            <w:r>
              <w:t>7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22</w:t>
            </w:r>
          </w:p>
        </w:tc>
        <w:tc>
          <w:tcPr>
            <w:tcW w:w="2160" w:type="dxa"/>
          </w:tcPr>
          <w:p w:rsidR="000261B9" w:rsidRDefault="00450C91">
            <w:r>
              <w:t>2012.0</w:t>
            </w:r>
          </w:p>
        </w:tc>
        <w:tc>
          <w:tcPr>
            <w:tcW w:w="2160" w:type="dxa"/>
          </w:tcPr>
          <w:p w:rsidR="000261B9" w:rsidRDefault="00450C91">
            <w:r>
              <w:t>16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23</w:t>
            </w:r>
          </w:p>
        </w:tc>
        <w:tc>
          <w:tcPr>
            <w:tcW w:w="2160" w:type="dxa"/>
          </w:tcPr>
          <w:p w:rsidR="000261B9" w:rsidRDefault="00450C91">
            <w:r>
              <w:t>2003.0</w:t>
            </w:r>
          </w:p>
        </w:tc>
        <w:tc>
          <w:tcPr>
            <w:tcW w:w="2160" w:type="dxa"/>
          </w:tcPr>
          <w:p w:rsidR="000261B9" w:rsidRDefault="00450C91">
            <w:r>
              <w:t>16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25</w:t>
            </w:r>
          </w:p>
        </w:tc>
        <w:tc>
          <w:tcPr>
            <w:tcW w:w="2160" w:type="dxa"/>
          </w:tcPr>
          <w:p w:rsidR="000261B9" w:rsidRDefault="00450C91">
            <w:r>
              <w:t>2003.0</w:t>
            </w:r>
          </w:p>
        </w:tc>
        <w:tc>
          <w:tcPr>
            <w:tcW w:w="2160" w:type="dxa"/>
          </w:tcPr>
          <w:p w:rsidR="000261B9" w:rsidRDefault="00450C91">
            <w:r>
              <w:t>16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26/5</w:t>
            </w:r>
          </w:p>
        </w:tc>
        <w:tc>
          <w:tcPr>
            <w:tcW w:w="2160" w:type="dxa"/>
          </w:tcPr>
          <w:p w:rsidR="000261B9" w:rsidRDefault="00450C91">
            <w:r>
              <w:t>2005.0</w:t>
            </w:r>
          </w:p>
        </w:tc>
        <w:tc>
          <w:tcPr>
            <w:tcW w:w="2160" w:type="dxa"/>
          </w:tcPr>
          <w:p w:rsidR="000261B9" w:rsidRDefault="00450C91">
            <w:r>
              <w:t>5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lastRenderedPageBreak/>
              <w:t>27</w:t>
            </w:r>
          </w:p>
        </w:tc>
        <w:tc>
          <w:tcPr>
            <w:tcW w:w="2160" w:type="dxa"/>
          </w:tcPr>
          <w:p w:rsidR="000261B9" w:rsidRDefault="00450C91">
            <w:r>
              <w:t>1996.0</w:t>
            </w:r>
          </w:p>
        </w:tc>
        <w:tc>
          <w:tcPr>
            <w:tcW w:w="2160" w:type="dxa"/>
          </w:tcPr>
          <w:p w:rsidR="000261B9" w:rsidRDefault="00450C91">
            <w:r>
              <w:t>9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28</w:t>
            </w:r>
          </w:p>
        </w:tc>
        <w:tc>
          <w:tcPr>
            <w:tcW w:w="2160" w:type="dxa"/>
          </w:tcPr>
          <w:p w:rsidR="000261B9" w:rsidRDefault="00450C91">
            <w:r>
              <w:t>2004.0</w:t>
            </w:r>
          </w:p>
        </w:tc>
        <w:tc>
          <w:tcPr>
            <w:tcW w:w="2160" w:type="dxa"/>
          </w:tcPr>
          <w:p w:rsidR="000261B9" w:rsidRDefault="00450C91">
            <w:r>
              <w:t>5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29</w:t>
            </w:r>
          </w:p>
        </w:tc>
        <w:tc>
          <w:tcPr>
            <w:tcW w:w="2160" w:type="dxa"/>
          </w:tcPr>
          <w:p w:rsidR="000261B9" w:rsidRDefault="00450C91">
            <w:r>
              <w:t>1994.0</w:t>
            </w:r>
          </w:p>
        </w:tc>
        <w:tc>
          <w:tcPr>
            <w:tcW w:w="2160" w:type="dxa"/>
          </w:tcPr>
          <w:p w:rsidR="000261B9" w:rsidRDefault="00450C91">
            <w:r>
              <w:t>10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31</w:t>
            </w:r>
          </w:p>
        </w:tc>
        <w:tc>
          <w:tcPr>
            <w:tcW w:w="2160" w:type="dxa"/>
          </w:tcPr>
          <w:p w:rsidR="000261B9" w:rsidRDefault="00450C91">
            <w:r>
              <w:t>1996.0</w:t>
            </w:r>
          </w:p>
        </w:tc>
        <w:tc>
          <w:tcPr>
            <w:tcW w:w="2160" w:type="dxa"/>
          </w:tcPr>
          <w:p w:rsidR="000261B9" w:rsidRDefault="00450C91">
            <w:r>
              <w:t>10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33</w:t>
            </w:r>
          </w:p>
        </w:tc>
        <w:tc>
          <w:tcPr>
            <w:tcW w:w="2160" w:type="dxa"/>
          </w:tcPr>
          <w:p w:rsidR="000261B9" w:rsidRDefault="00450C91">
            <w:r>
              <w:t>1996.0</w:t>
            </w:r>
          </w:p>
        </w:tc>
        <w:tc>
          <w:tcPr>
            <w:tcW w:w="2160" w:type="dxa"/>
          </w:tcPr>
          <w:p w:rsidR="000261B9" w:rsidRDefault="00450C91">
            <w:r>
              <w:t>10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35</w:t>
            </w:r>
          </w:p>
        </w:tc>
        <w:tc>
          <w:tcPr>
            <w:tcW w:w="2160" w:type="dxa"/>
          </w:tcPr>
          <w:p w:rsidR="000261B9" w:rsidRDefault="00450C91">
            <w:r>
              <w:t>1996.0</w:t>
            </w:r>
          </w:p>
        </w:tc>
        <w:tc>
          <w:tcPr>
            <w:tcW w:w="2160" w:type="dxa"/>
          </w:tcPr>
          <w:p w:rsidR="000261B9" w:rsidRDefault="00450C91">
            <w:r>
              <w:t>10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RPr="00ED7FED" w:rsidTr="00450C91">
        <w:tc>
          <w:tcPr>
            <w:tcW w:w="2761" w:type="dxa"/>
          </w:tcPr>
          <w:p w:rsidR="000261B9" w:rsidRDefault="00450C91">
            <w:r>
              <w:t>36</w:t>
            </w:r>
          </w:p>
        </w:tc>
        <w:tc>
          <w:tcPr>
            <w:tcW w:w="2160" w:type="dxa"/>
          </w:tcPr>
          <w:p w:rsidR="000261B9" w:rsidRDefault="000261B9"/>
        </w:tc>
        <w:tc>
          <w:tcPr>
            <w:tcW w:w="2160" w:type="dxa"/>
          </w:tcPr>
          <w:p w:rsidR="000261B9" w:rsidRDefault="00450C91">
            <w:r>
              <w:t>16</w:t>
            </w:r>
          </w:p>
        </w:tc>
        <w:tc>
          <w:tcPr>
            <w:tcW w:w="3267" w:type="dxa"/>
          </w:tcPr>
          <w:p w:rsidR="000261B9" w:rsidRPr="00450C91" w:rsidRDefault="00450C91">
            <w:pPr>
              <w:rPr>
                <w:lang w:val="ru-RU"/>
              </w:rPr>
            </w:pPr>
            <w:r w:rsidRPr="00450C91">
              <w:rPr>
                <w:lang w:val="ru-RU"/>
              </w:rPr>
              <w:t>ЖК «Магеллан»</w:t>
            </w:r>
            <w:r>
              <w:t> </w:t>
            </w:r>
            <w:r w:rsidRPr="00450C91">
              <w:rPr>
                <w:lang w:val="ru-RU"/>
              </w:rPr>
              <w:t>— дом «Северная Америка»</w:t>
            </w:r>
          </w:p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37</w:t>
            </w:r>
          </w:p>
        </w:tc>
        <w:tc>
          <w:tcPr>
            <w:tcW w:w="2160" w:type="dxa"/>
          </w:tcPr>
          <w:p w:rsidR="000261B9" w:rsidRDefault="00450C91">
            <w:r>
              <w:t>1996.0</w:t>
            </w:r>
          </w:p>
        </w:tc>
        <w:tc>
          <w:tcPr>
            <w:tcW w:w="2160" w:type="dxa"/>
          </w:tcPr>
          <w:p w:rsidR="000261B9" w:rsidRDefault="00450C91">
            <w:r>
              <w:t>10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38</w:t>
            </w:r>
          </w:p>
        </w:tc>
        <w:tc>
          <w:tcPr>
            <w:tcW w:w="2160" w:type="dxa"/>
          </w:tcPr>
          <w:p w:rsidR="000261B9" w:rsidRDefault="00450C91">
            <w:r>
              <w:t>2011.0</w:t>
            </w:r>
          </w:p>
        </w:tc>
        <w:tc>
          <w:tcPr>
            <w:tcW w:w="2160" w:type="dxa"/>
          </w:tcPr>
          <w:p w:rsidR="000261B9" w:rsidRDefault="00450C91">
            <w:r>
              <w:t>22</w:t>
            </w:r>
          </w:p>
        </w:tc>
        <w:tc>
          <w:tcPr>
            <w:tcW w:w="3267" w:type="dxa"/>
          </w:tcPr>
          <w:p w:rsidR="000261B9" w:rsidRDefault="00450C91">
            <w:r>
              <w:t>ЖК «Магеллан», дом «Австралия»</w:t>
            </w:r>
          </w:p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39</w:t>
            </w:r>
          </w:p>
        </w:tc>
        <w:tc>
          <w:tcPr>
            <w:tcW w:w="2160" w:type="dxa"/>
          </w:tcPr>
          <w:p w:rsidR="000261B9" w:rsidRDefault="00450C91">
            <w:r>
              <w:t>1996.0</w:t>
            </w:r>
          </w:p>
        </w:tc>
        <w:tc>
          <w:tcPr>
            <w:tcW w:w="2160" w:type="dxa"/>
          </w:tcPr>
          <w:p w:rsidR="000261B9" w:rsidRDefault="00450C91">
            <w:r>
              <w:t>10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RPr="00ED7FED" w:rsidTr="00450C91">
        <w:tc>
          <w:tcPr>
            <w:tcW w:w="2761" w:type="dxa"/>
          </w:tcPr>
          <w:p w:rsidR="000261B9" w:rsidRDefault="00450C91">
            <w:r>
              <w:t>40</w:t>
            </w:r>
          </w:p>
        </w:tc>
        <w:tc>
          <w:tcPr>
            <w:tcW w:w="2160" w:type="dxa"/>
          </w:tcPr>
          <w:p w:rsidR="000261B9" w:rsidRDefault="000261B9"/>
        </w:tc>
        <w:tc>
          <w:tcPr>
            <w:tcW w:w="2160" w:type="dxa"/>
          </w:tcPr>
          <w:p w:rsidR="000261B9" w:rsidRDefault="00450C91">
            <w:r>
              <w:t>16</w:t>
            </w:r>
          </w:p>
        </w:tc>
        <w:tc>
          <w:tcPr>
            <w:tcW w:w="3267" w:type="dxa"/>
          </w:tcPr>
          <w:p w:rsidR="000261B9" w:rsidRPr="00450C91" w:rsidRDefault="00450C91">
            <w:pPr>
              <w:rPr>
                <w:lang w:val="ru-RU"/>
              </w:rPr>
            </w:pPr>
            <w:r w:rsidRPr="00450C91">
              <w:rPr>
                <w:lang w:val="ru-RU"/>
              </w:rPr>
              <w:t>ЖК «Магеллан»</w:t>
            </w:r>
            <w:r>
              <w:t> </w:t>
            </w:r>
            <w:r w:rsidRPr="00450C91">
              <w:rPr>
                <w:lang w:val="ru-RU"/>
              </w:rPr>
              <w:t>— дом «Южная Америка»</w:t>
            </w:r>
          </w:p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41</w:t>
            </w:r>
          </w:p>
        </w:tc>
        <w:tc>
          <w:tcPr>
            <w:tcW w:w="2160" w:type="dxa"/>
          </w:tcPr>
          <w:p w:rsidR="000261B9" w:rsidRDefault="00450C91">
            <w:r>
              <w:t>1997.0</w:t>
            </w:r>
          </w:p>
        </w:tc>
        <w:tc>
          <w:tcPr>
            <w:tcW w:w="2160" w:type="dxa"/>
          </w:tcPr>
          <w:p w:rsidR="000261B9" w:rsidRDefault="00450C91">
            <w:r>
              <w:t>8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43</w:t>
            </w:r>
          </w:p>
        </w:tc>
        <w:tc>
          <w:tcPr>
            <w:tcW w:w="2160" w:type="dxa"/>
          </w:tcPr>
          <w:p w:rsidR="000261B9" w:rsidRDefault="00450C91">
            <w:r>
              <w:t>1997.0</w:t>
            </w:r>
          </w:p>
        </w:tc>
        <w:tc>
          <w:tcPr>
            <w:tcW w:w="2160" w:type="dxa"/>
          </w:tcPr>
          <w:p w:rsidR="000261B9" w:rsidRDefault="00450C91">
            <w:r>
              <w:t>8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45</w:t>
            </w:r>
          </w:p>
        </w:tc>
        <w:tc>
          <w:tcPr>
            <w:tcW w:w="2160" w:type="dxa"/>
          </w:tcPr>
          <w:p w:rsidR="000261B9" w:rsidRDefault="00450C91">
            <w:r>
              <w:t>1998.0</w:t>
            </w:r>
          </w:p>
        </w:tc>
        <w:tc>
          <w:tcPr>
            <w:tcW w:w="2160" w:type="dxa"/>
          </w:tcPr>
          <w:p w:rsidR="000261B9" w:rsidRDefault="00450C91">
            <w:r>
              <w:t>5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47</w:t>
            </w:r>
          </w:p>
        </w:tc>
        <w:tc>
          <w:tcPr>
            <w:tcW w:w="2160" w:type="dxa"/>
          </w:tcPr>
          <w:p w:rsidR="000261B9" w:rsidRDefault="00450C91">
            <w:r>
              <w:t>1994.0</w:t>
            </w:r>
          </w:p>
        </w:tc>
        <w:tc>
          <w:tcPr>
            <w:tcW w:w="2160" w:type="dxa"/>
          </w:tcPr>
          <w:p w:rsidR="000261B9" w:rsidRDefault="00450C91">
            <w:r>
              <w:t>10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49</w:t>
            </w:r>
          </w:p>
        </w:tc>
        <w:tc>
          <w:tcPr>
            <w:tcW w:w="2160" w:type="dxa"/>
          </w:tcPr>
          <w:p w:rsidR="000261B9" w:rsidRDefault="00450C91">
            <w:r>
              <w:t>1994.0</w:t>
            </w:r>
          </w:p>
        </w:tc>
        <w:tc>
          <w:tcPr>
            <w:tcW w:w="2160" w:type="dxa"/>
          </w:tcPr>
          <w:p w:rsidR="000261B9" w:rsidRDefault="00450C91">
            <w:r>
              <w:t>10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51</w:t>
            </w:r>
          </w:p>
        </w:tc>
        <w:tc>
          <w:tcPr>
            <w:tcW w:w="2160" w:type="dxa"/>
          </w:tcPr>
          <w:p w:rsidR="000261B9" w:rsidRDefault="00450C91">
            <w:r>
              <w:t>1994.0</w:t>
            </w:r>
          </w:p>
        </w:tc>
        <w:tc>
          <w:tcPr>
            <w:tcW w:w="2160" w:type="dxa"/>
          </w:tcPr>
          <w:p w:rsidR="000261B9" w:rsidRDefault="00450C91">
            <w:r>
              <w:t>10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53</w:t>
            </w:r>
          </w:p>
        </w:tc>
        <w:tc>
          <w:tcPr>
            <w:tcW w:w="2160" w:type="dxa"/>
          </w:tcPr>
          <w:p w:rsidR="000261B9" w:rsidRDefault="00450C91">
            <w:r>
              <w:t>1994.0</w:t>
            </w:r>
          </w:p>
        </w:tc>
        <w:tc>
          <w:tcPr>
            <w:tcW w:w="2160" w:type="dxa"/>
          </w:tcPr>
          <w:p w:rsidR="000261B9" w:rsidRDefault="00450C91">
            <w:r>
              <w:t>10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55</w:t>
            </w:r>
          </w:p>
        </w:tc>
        <w:tc>
          <w:tcPr>
            <w:tcW w:w="2160" w:type="dxa"/>
          </w:tcPr>
          <w:p w:rsidR="000261B9" w:rsidRDefault="00450C91">
            <w:r>
              <w:t>1994.0</w:t>
            </w:r>
          </w:p>
        </w:tc>
        <w:tc>
          <w:tcPr>
            <w:tcW w:w="2160" w:type="dxa"/>
          </w:tcPr>
          <w:p w:rsidR="000261B9" w:rsidRDefault="00450C91">
            <w:r>
              <w:t>10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57</w:t>
            </w:r>
          </w:p>
        </w:tc>
        <w:tc>
          <w:tcPr>
            <w:tcW w:w="2160" w:type="dxa"/>
          </w:tcPr>
          <w:p w:rsidR="000261B9" w:rsidRDefault="00450C91">
            <w:r>
              <w:t>1994.0</w:t>
            </w:r>
          </w:p>
        </w:tc>
        <w:tc>
          <w:tcPr>
            <w:tcW w:w="2160" w:type="dxa"/>
          </w:tcPr>
          <w:p w:rsidR="000261B9" w:rsidRDefault="00450C91">
            <w:r>
              <w:t>10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59</w:t>
            </w:r>
          </w:p>
        </w:tc>
        <w:tc>
          <w:tcPr>
            <w:tcW w:w="2160" w:type="dxa"/>
          </w:tcPr>
          <w:p w:rsidR="000261B9" w:rsidRDefault="000261B9"/>
        </w:tc>
        <w:tc>
          <w:tcPr>
            <w:tcW w:w="2160" w:type="dxa"/>
          </w:tcPr>
          <w:p w:rsidR="000261B9" w:rsidRDefault="00450C91">
            <w:r>
              <w:t>10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60</w:t>
            </w:r>
          </w:p>
        </w:tc>
        <w:tc>
          <w:tcPr>
            <w:tcW w:w="2160" w:type="dxa"/>
          </w:tcPr>
          <w:p w:rsidR="000261B9" w:rsidRDefault="00450C91">
            <w:r>
              <w:t>2006.0</w:t>
            </w:r>
          </w:p>
        </w:tc>
        <w:tc>
          <w:tcPr>
            <w:tcW w:w="2160" w:type="dxa"/>
          </w:tcPr>
          <w:p w:rsidR="000261B9" w:rsidRDefault="00450C91">
            <w:r>
              <w:t>10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61</w:t>
            </w:r>
          </w:p>
        </w:tc>
        <w:tc>
          <w:tcPr>
            <w:tcW w:w="2160" w:type="dxa"/>
          </w:tcPr>
          <w:p w:rsidR="000261B9" w:rsidRDefault="000261B9"/>
        </w:tc>
        <w:tc>
          <w:tcPr>
            <w:tcW w:w="2160" w:type="dxa"/>
          </w:tcPr>
          <w:p w:rsidR="000261B9" w:rsidRDefault="00450C91">
            <w:r>
              <w:t>10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lastRenderedPageBreak/>
              <w:t>61А</w:t>
            </w:r>
          </w:p>
        </w:tc>
        <w:tc>
          <w:tcPr>
            <w:tcW w:w="2160" w:type="dxa"/>
          </w:tcPr>
          <w:p w:rsidR="000261B9" w:rsidRDefault="00450C91">
            <w:r>
              <w:t>2013.0</w:t>
            </w:r>
          </w:p>
        </w:tc>
        <w:tc>
          <w:tcPr>
            <w:tcW w:w="2160" w:type="dxa"/>
          </w:tcPr>
          <w:p w:rsidR="000261B9" w:rsidRDefault="00450C91">
            <w:r>
              <w:t>25</w:t>
            </w:r>
          </w:p>
        </w:tc>
        <w:tc>
          <w:tcPr>
            <w:tcW w:w="3267" w:type="dxa"/>
          </w:tcPr>
          <w:p w:rsidR="000261B9" w:rsidRDefault="00450C91">
            <w:r>
              <w:t>ЖК «</w:t>
            </w:r>
            <w:proofErr w:type="spellStart"/>
            <w:r>
              <w:t>Миллениум-Сити</w:t>
            </w:r>
            <w:proofErr w:type="spellEnd"/>
            <w:r>
              <w:t>»</w:t>
            </w:r>
            <w:r w:rsidR="00ED7FED">
              <w:t xml:space="preserve">, </w:t>
            </w:r>
            <w:proofErr w:type="spellStart"/>
            <w:r w:rsidR="00ED7FED">
              <w:t>дом</w:t>
            </w:r>
            <w:proofErr w:type="spellEnd"/>
            <w:r w:rsidR="00ED7FED">
              <w:t xml:space="preserve"> № 1</w:t>
            </w:r>
          </w:p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61Б</w:t>
            </w:r>
          </w:p>
        </w:tc>
        <w:tc>
          <w:tcPr>
            <w:tcW w:w="2160" w:type="dxa"/>
          </w:tcPr>
          <w:p w:rsidR="000261B9" w:rsidRDefault="00450C91">
            <w:r>
              <w:t>2013.0</w:t>
            </w:r>
          </w:p>
        </w:tc>
        <w:tc>
          <w:tcPr>
            <w:tcW w:w="2160" w:type="dxa"/>
          </w:tcPr>
          <w:p w:rsidR="000261B9" w:rsidRDefault="00450C91">
            <w:r>
              <w:t>19</w:t>
            </w:r>
          </w:p>
        </w:tc>
        <w:tc>
          <w:tcPr>
            <w:tcW w:w="3267" w:type="dxa"/>
          </w:tcPr>
          <w:p w:rsidR="000261B9" w:rsidRDefault="00450C91">
            <w:r>
              <w:t>ЖК «</w:t>
            </w:r>
            <w:proofErr w:type="spellStart"/>
            <w:r>
              <w:t>Миллениум-Сити</w:t>
            </w:r>
            <w:proofErr w:type="spellEnd"/>
            <w:r>
              <w:t>»</w:t>
            </w:r>
            <w:r w:rsidR="00ED7FED">
              <w:t xml:space="preserve">, </w:t>
            </w:r>
            <w:proofErr w:type="spellStart"/>
            <w:r w:rsidR="00ED7FED">
              <w:t>дом</w:t>
            </w:r>
            <w:proofErr w:type="spellEnd"/>
            <w:r w:rsidR="00ED7FED">
              <w:t xml:space="preserve"> № 2</w:t>
            </w:r>
          </w:p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62</w:t>
            </w:r>
          </w:p>
        </w:tc>
        <w:tc>
          <w:tcPr>
            <w:tcW w:w="2160" w:type="dxa"/>
          </w:tcPr>
          <w:p w:rsidR="000261B9" w:rsidRDefault="00450C91">
            <w:r>
              <w:t>2006.0</w:t>
            </w:r>
          </w:p>
        </w:tc>
        <w:tc>
          <w:tcPr>
            <w:tcW w:w="2160" w:type="dxa"/>
          </w:tcPr>
          <w:p w:rsidR="000261B9" w:rsidRDefault="00450C91">
            <w:r>
              <w:t>13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63</w:t>
            </w:r>
          </w:p>
        </w:tc>
        <w:tc>
          <w:tcPr>
            <w:tcW w:w="2160" w:type="dxa"/>
          </w:tcPr>
          <w:p w:rsidR="000261B9" w:rsidRDefault="00450C91">
            <w:r>
              <w:t>2007.0</w:t>
            </w:r>
          </w:p>
        </w:tc>
        <w:tc>
          <w:tcPr>
            <w:tcW w:w="2160" w:type="dxa"/>
          </w:tcPr>
          <w:p w:rsidR="000261B9" w:rsidRDefault="00450C91">
            <w:r>
              <w:t>26</w:t>
            </w:r>
          </w:p>
        </w:tc>
        <w:tc>
          <w:tcPr>
            <w:tcW w:w="3267" w:type="dxa"/>
          </w:tcPr>
          <w:p w:rsidR="000261B9" w:rsidRDefault="00450C91">
            <w:r>
              <w:t>ЖК «</w:t>
            </w:r>
            <w:proofErr w:type="spellStart"/>
            <w:r>
              <w:t>Миллениум-Сити</w:t>
            </w:r>
            <w:proofErr w:type="spellEnd"/>
            <w:r>
              <w:t>»</w:t>
            </w:r>
            <w:r w:rsidR="00ED7FED">
              <w:t xml:space="preserve">, </w:t>
            </w:r>
            <w:proofErr w:type="spellStart"/>
            <w:r w:rsidR="00ED7FED">
              <w:t>дом</w:t>
            </w:r>
            <w:proofErr w:type="spellEnd"/>
            <w:r w:rsidR="00ED7FED">
              <w:t xml:space="preserve"> № 3</w:t>
            </w:r>
          </w:p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63А</w:t>
            </w:r>
          </w:p>
        </w:tc>
        <w:tc>
          <w:tcPr>
            <w:tcW w:w="2160" w:type="dxa"/>
          </w:tcPr>
          <w:p w:rsidR="000261B9" w:rsidRDefault="00450C91">
            <w:r>
              <w:t>2007.0</w:t>
            </w:r>
          </w:p>
        </w:tc>
        <w:tc>
          <w:tcPr>
            <w:tcW w:w="2160" w:type="dxa"/>
          </w:tcPr>
          <w:p w:rsidR="000261B9" w:rsidRDefault="00450C91">
            <w:r>
              <w:t>20</w:t>
            </w:r>
          </w:p>
        </w:tc>
        <w:tc>
          <w:tcPr>
            <w:tcW w:w="3267" w:type="dxa"/>
          </w:tcPr>
          <w:p w:rsidR="000261B9" w:rsidRDefault="00450C91">
            <w:r>
              <w:t>ЖК «</w:t>
            </w:r>
            <w:proofErr w:type="spellStart"/>
            <w:r>
              <w:t>Миллениум-Сити</w:t>
            </w:r>
            <w:proofErr w:type="spellEnd"/>
            <w:r>
              <w:t>»</w:t>
            </w:r>
            <w:r w:rsidR="00ED7FED">
              <w:t xml:space="preserve">, </w:t>
            </w:r>
            <w:proofErr w:type="spellStart"/>
            <w:r w:rsidR="00ED7FED">
              <w:t>дом</w:t>
            </w:r>
            <w:proofErr w:type="spellEnd"/>
            <w:r w:rsidR="00ED7FED">
              <w:t xml:space="preserve"> № 4</w:t>
            </w:r>
            <w:bookmarkStart w:id="0" w:name="_GoBack"/>
            <w:bookmarkEnd w:id="0"/>
          </w:p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64</w:t>
            </w:r>
          </w:p>
        </w:tc>
        <w:tc>
          <w:tcPr>
            <w:tcW w:w="2160" w:type="dxa"/>
          </w:tcPr>
          <w:p w:rsidR="000261B9" w:rsidRDefault="00450C91">
            <w:r>
              <w:t>2010.0</w:t>
            </w:r>
          </w:p>
        </w:tc>
        <w:tc>
          <w:tcPr>
            <w:tcW w:w="2160" w:type="dxa"/>
          </w:tcPr>
          <w:p w:rsidR="000261B9" w:rsidRDefault="00450C91">
            <w:r>
              <w:t>14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66</w:t>
            </w:r>
          </w:p>
        </w:tc>
        <w:tc>
          <w:tcPr>
            <w:tcW w:w="2160" w:type="dxa"/>
          </w:tcPr>
          <w:p w:rsidR="000261B9" w:rsidRDefault="00450C91">
            <w:r>
              <w:t>2008.0</w:t>
            </w:r>
          </w:p>
        </w:tc>
        <w:tc>
          <w:tcPr>
            <w:tcW w:w="2160" w:type="dxa"/>
          </w:tcPr>
          <w:p w:rsidR="000261B9" w:rsidRDefault="00450C91">
            <w:r>
              <w:t>11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69А</w:t>
            </w:r>
          </w:p>
        </w:tc>
        <w:tc>
          <w:tcPr>
            <w:tcW w:w="2160" w:type="dxa"/>
          </w:tcPr>
          <w:p w:rsidR="000261B9" w:rsidRDefault="000261B9"/>
        </w:tc>
        <w:tc>
          <w:tcPr>
            <w:tcW w:w="2160" w:type="dxa"/>
          </w:tcPr>
          <w:p w:rsidR="000261B9" w:rsidRDefault="00450C91">
            <w:r>
              <w:t>19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70</w:t>
            </w:r>
          </w:p>
        </w:tc>
        <w:tc>
          <w:tcPr>
            <w:tcW w:w="2160" w:type="dxa"/>
          </w:tcPr>
          <w:p w:rsidR="000261B9" w:rsidRDefault="00450C91">
            <w:r>
              <w:t>2008.0</w:t>
            </w:r>
          </w:p>
        </w:tc>
        <w:tc>
          <w:tcPr>
            <w:tcW w:w="2160" w:type="dxa"/>
          </w:tcPr>
          <w:p w:rsidR="000261B9" w:rsidRDefault="00450C91">
            <w:r>
              <w:t>9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71/1А</w:t>
            </w:r>
          </w:p>
        </w:tc>
        <w:tc>
          <w:tcPr>
            <w:tcW w:w="2160" w:type="dxa"/>
          </w:tcPr>
          <w:p w:rsidR="000261B9" w:rsidRDefault="00450C91">
            <w:r>
              <w:t>2012.0</w:t>
            </w:r>
          </w:p>
        </w:tc>
        <w:tc>
          <w:tcPr>
            <w:tcW w:w="2160" w:type="dxa"/>
          </w:tcPr>
          <w:p w:rsidR="000261B9" w:rsidRDefault="00450C91">
            <w:r>
              <w:t>19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71А</w:t>
            </w:r>
          </w:p>
        </w:tc>
        <w:tc>
          <w:tcPr>
            <w:tcW w:w="2160" w:type="dxa"/>
          </w:tcPr>
          <w:p w:rsidR="000261B9" w:rsidRDefault="000261B9"/>
        </w:tc>
        <w:tc>
          <w:tcPr>
            <w:tcW w:w="2160" w:type="dxa"/>
          </w:tcPr>
          <w:p w:rsidR="000261B9" w:rsidRDefault="00450C91">
            <w:r>
              <w:t>19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72</w:t>
            </w:r>
          </w:p>
        </w:tc>
        <w:tc>
          <w:tcPr>
            <w:tcW w:w="2160" w:type="dxa"/>
          </w:tcPr>
          <w:p w:rsidR="000261B9" w:rsidRDefault="00450C91">
            <w:r>
              <w:t>2007.0</w:t>
            </w:r>
          </w:p>
        </w:tc>
        <w:tc>
          <w:tcPr>
            <w:tcW w:w="2160" w:type="dxa"/>
          </w:tcPr>
          <w:p w:rsidR="000261B9" w:rsidRDefault="00450C91">
            <w:r>
              <w:t>9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73</w:t>
            </w:r>
          </w:p>
        </w:tc>
        <w:tc>
          <w:tcPr>
            <w:tcW w:w="2160" w:type="dxa"/>
          </w:tcPr>
          <w:p w:rsidR="000261B9" w:rsidRDefault="00450C91">
            <w:r>
              <w:t>2004.0</w:t>
            </w:r>
          </w:p>
        </w:tc>
        <w:tc>
          <w:tcPr>
            <w:tcW w:w="2160" w:type="dxa"/>
          </w:tcPr>
          <w:p w:rsidR="000261B9" w:rsidRDefault="00450C91">
            <w:r>
              <w:t>9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74</w:t>
            </w:r>
          </w:p>
        </w:tc>
        <w:tc>
          <w:tcPr>
            <w:tcW w:w="2160" w:type="dxa"/>
          </w:tcPr>
          <w:p w:rsidR="000261B9" w:rsidRDefault="00450C91">
            <w:r>
              <w:t>2008.0</w:t>
            </w:r>
          </w:p>
        </w:tc>
        <w:tc>
          <w:tcPr>
            <w:tcW w:w="2160" w:type="dxa"/>
          </w:tcPr>
          <w:p w:rsidR="000261B9" w:rsidRDefault="00450C91">
            <w:r>
              <w:t>9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75</w:t>
            </w:r>
          </w:p>
        </w:tc>
        <w:tc>
          <w:tcPr>
            <w:tcW w:w="2160" w:type="dxa"/>
          </w:tcPr>
          <w:p w:rsidR="000261B9" w:rsidRDefault="00450C91">
            <w:r>
              <w:t>2005.0</w:t>
            </w:r>
          </w:p>
        </w:tc>
        <w:tc>
          <w:tcPr>
            <w:tcW w:w="2160" w:type="dxa"/>
          </w:tcPr>
          <w:p w:rsidR="000261B9" w:rsidRDefault="00450C91">
            <w:r>
              <w:t>9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76</w:t>
            </w:r>
          </w:p>
        </w:tc>
        <w:tc>
          <w:tcPr>
            <w:tcW w:w="2160" w:type="dxa"/>
          </w:tcPr>
          <w:p w:rsidR="000261B9" w:rsidRDefault="00450C91">
            <w:r>
              <w:t>2009.0</w:t>
            </w:r>
          </w:p>
        </w:tc>
        <w:tc>
          <w:tcPr>
            <w:tcW w:w="2160" w:type="dxa"/>
          </w:tcPr>
          <w:p w:rsidR="000261B9" w:rsidRDefault="00450C91">
            <w:r>
              <w:t>18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77/2</w:t>
            </w:r>
          </w:p>
        </w:tc>
        <w:tc>
          <w:tcPr>
            <w:tcW w:w="2160" w:type="dxa"/>
          </w:tcPr>
          <w:p w:rsidR="000261B9" w:rsidRDefault="00450C91">
            <w:r>
              <w:t>2004.0</w:t>
            </w:r>
          </w:p>
        </w:tc>
        <w:tc>
          <w:tcPr>
            <w:tcW w:w="2160" w:type="dxa"/>
          </w:tcPr>
          <w:p w:rsidR="000261B9" w:rsidRDefault="00450C91">
            <w:r>
              <w:t>9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79</w:t>
            </w:r>
          </w:p>
        </w:tc>
        <w:tc>
          <w:tcPr>
            <w:tcW w:w="2160" w:type="dxa"/>
          </w:tcPr>
          <w:p w:rsidR="000261B9" w:rsidRDefault="00450C91">
            <w:r>
              <w:t>2008.0</w:t>
            </w:r>
          </w:p>
        </w:tc>
        <w:tc>
          <w:tcPr>
            <w:tcW w:w="2160" w:type="dxa"/>
          </w:tcPr>
          <w:p w:rsidR="000261B9" w:rsidRDefault="00450C91">
            <w:r>
              <w:t>9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81</w:t>
            </w:r>
          </w:p>
        </w:tc>
        <w:tc>
          <w:tcPr>
            <w:tcW w:w="2160" w:type="dxa"/>
          </w:tcPr>
          <w:p w:rsidR="000261B9" w:rsidRDefault="00450C91">
            <w:r>
              <w:t>2006.0</w:t>
            </w:r>
          </w:p>
        </w:tc>
        <w:tc>
          <w:tcPr>
            <w:tcW w:w="2160" w:type="dxa"/>
          </w:tcPr>
          <w:p w:rsidR="000261B9" w:rsidRDefault="00450C91">
            <w:r>
              <w:t>9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82</w:t>
            </w:r>
          </w:p>
        </w:tc>
        <w:tc>
          <w:tcPr>
            <w:tcW w:w="2160" w:type="dxa"/>
          </w:tcPr>
          <w:p w:rsidR="000261B9" w:rsidRDefault="00450C91">
            <w:r>
              <w:t>2007.0</w:t>
            </w:r>
          </w:p>
        </w:tc>
        <w:tc>
          <w:tcPr>
            <w:tcW w:w="2160" w:type="dxa"/>
          </w:tcPr>
          <w:p w:rsidR="000261B9" w:rsidRDefault="00450C91">
            <w:r>
              <w:t>9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84/11</w:t>
            </w:r>
          </w:p>
        </w:tc>
        <w:tc>
          <w:tcPr>
            <w:tcW w:w="2160" w:type="dxa"/>
          </w:tcPr>
          <w:p w:rsidR="000261B9" w:rsidRDefault="00450C91">
            <w:r>
              <w:t>2008.0</w:t>
            </w:r>
          </w:p>
        </w:tc>
        <w:tc>
          <w:tcPr>
            <w:tcW w:w="2160" w:type="dxa"/>
          </w:tcPr>
          <w:p w:rsidR="000261B9" w:rsidRDefault="00450C91">
            <w:r>
              <w:t>14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85</w:t>
            </w:r>
          </w:p>
        </w:tc>
        <w:tc>
          <w:tcPr>
            <w:tcW w:w="2160" w:type="dxa"/>
          </w:tcPr>
          <w:p w:rsidR="000261B9" w:rsidRDefault="00450C91">
            <w:r>
              <w:t>2007.0</w:t>
            </w:r>
          </w:p>
        </w:tc>
        <w:tc>
          <w:tcPr>
            <w:tcW w:w="2160" w:type="dxa"/>
          </w:tcPr>
          <w:p w:rsidR="000261B9" w:rsidRDefault="00450C91">
            <w:r>
              <w:t>9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85А</w:t>
            </w:r>
          </w:p>
        </w:tc>
        <w:tc>
          <w:tcPr>
            <w:tcW w:w="2160" w:type="dxa"/>
          </w:tcPr>
          <w:p w:rsidR="000261B9" w:rsidRDefault="00450C91">
            <w:r>
              <w:t>2007.0</w:t>
            </w:r>
          </w:p>
        </w:tc>
        <w:tc>
          <w:tcPr>
            <w:tcW w:w="2160" w:type="dxa"/>
          </w:tcPr>
          <w:p w:rsidR="000261B9" w:rsidRDefault="00450C91">
            <w:r>
              <w:t>14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lastRenderedPageBreak/>
              <w:t>86</w:t>
            </w:r>
          </w:p>
        </w:tc>
        <w:tc>
          <w:tcPr>
            <w:tcW w:w="2160" w:type="dxa"/>
          </w:tcPr>
          <w:p w:rsidR="000261B9" w:rsidRDefault="00450C91">
            <w:r>
              <w:t>2009.0</w:t>
            </w:r>
          </w:p>
        </w:tc>
        <w:tc>
          <w:tcPr>
            <w:tcW w:w="2160" w:type="dxa"/>
          </w:tcPr>
          <w:p w:rsidR="000261B9" w:rsidRDefault="00450C91">
            <w:r>
              <w:t>12</w:t>
            </w:r>
          </w:p>
        </w:tc>
        <w:tc>
          <w:tcPr>
            <w:tcW w:w="3267" w:type="dxa"/>
          </w:tcPr>
          <w:p w:rsidR="000261B9" w:rsidRDefault="000261B9"/>
        </w:tc>
      </w:tr>
      <w:tr w:rsidR="000261B9" w:rsidTr="00450C91">
        <w:tc>
          <w:tcPr>
            <w:tcW w:w="2761" w:type="dxa"/>
          </w:tcPr>
          <w:p w:rsidR="000261B9" w:rsidRDefault="00450C91">
            <w:r>
              <w:t>88</w:t>
            </w:r>
          </w:p>
        </w:tc>
        <w:tc>
          <w:tcPr>
            <w:tcW w:w="2160" w:type="dxa"/>
          </w:tcPr>
          <w:p w:rsidR="000261B9" w:rsidRDefault="00450C91">
            <w:r>
              <w:t>2016.0</w:t>
            </w:r>
          </w:p>
        </w:tc>
        <w:tc>
          <w:tcPr>
            <w:tcW w:w="2160" w:type="dxa"/>
          </w:tcPr>
          <w:p w:rsidR="000261B9" w:rsidRDefault="00450C91">
            <w:r>
              <w:t>22</w:t>
            </w:r>
          </w:p>
        </w:tc>
        <w:tc>
          <w:tcPr>
            <w:tcW w:w="3267" w:type="dxa"/>
          </w:tcPr>
          <w:p w:rsidR="000261B9" w:rsidRDefault="00450C91">
            <w:r>
              <w:t>ЖК «Столичный», дом № 1</w:t>
            </w:r>
          </w:p>
        </w:tc>
      </w:tr>
    </w:tbl>
    <w:p w:rsidR="000261B9" w:rsidRDefault="000261B9"/>
    <w:sectPr w:rsidR="000261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61B9"/>
    <w:rsid w:val="00034616"/>
    <w:rsid w:val="0006063C"/>
    <w:rsid w:val="0015074B"/>
    <w:rsid w:val="0029639D"/>
    <w:rsid w:val="00326F90"/>
    <w:rsid w:val="00450C91"/>
    <w:rsid w:val="00AA1D8D"/>
    <w:rsid w:val="00B47730"/>
    <w:rsid w:val="00CB0664"/>
    <w:rsid w:val="00ED7F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BB6B2C-2D3C-4882-B8C3-1B99803D1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2025-03-12T00:55:00Z</dcterms:modified>
  <cp:category/>
</cp:coreProperties>
</file>