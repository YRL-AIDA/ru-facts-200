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701"/>
        <w:gridCol w:w="1701"/>
        <w:gridCol w:w="1701"/>
        <w:gridCol w:w="2106"/>
        <w:gridCol w:w="1012"/>
      </w:tblGrid>
      <w:tr w:rsidR="00EC03D4" w:rsidTr="00EC03D4">
        <w:tc>
          <w:tcPr>
            <w:tcW w:w="1277" w:type="dxa"/>
          </w:tcPr>
          <w:p w:rsidR="00124B39" w:rsidRDefault="00EC03D4">
            <w:r>
              <w:t>Название</w:t>
            </w:r>
          </w:p>
        </w:tc>
        <w:tc>
          <w:tcPr>
            <w:tcW w:w="1134" w:type="dxa"/>
          </w:tcPr>
          <w:p w:rsidR="00124B39" w:rsidRDefault="00EC03D4">
            <w:r>
              <w:t>Открыт</w:t>
            </w:r>
          </w:p>
        </w:tc>
        <w:tc>
          <w:tcPr>
            <w:tcW w:w="1701" w:type="dxa"/>
          </w:tcPr>
          <w:p w:rsidR="00124B39" w:rsidRDefault="00EC03D4">
            <w:r>
              <w:t>Архитекторы</w:t>
            </w:r>
          </w:p>
        </w:tc>
        <w:tc>
          <w:tcPr>
            <w:tcW w:w="1701" w:type="dxa"/>
          </w:tcPr>
          <w:p w:rsidR="00124B39" w:rsidRDefault="00EC03D4">
            <w:r>
              <w:t>Адрес</w:t>
            </w:r>
          </w:p>
        </w:tc>
        <w:tc>
          <w:tcPr>
            <w:tcW w:w="1701" w:type="dxa"/>
          </w:tcPr>
          <w:p w:rsidR="00124B39" w:rsidRDefault="00EC03D4">
            <w:r>
              <w:t>Изображение</w:t>
            </w:r>
          </w:p>
        </w:tc>
        <w:tc>
          <w:tcPr>
            <w:tcW w:w="2106" w:type="dxa"/>
          </w:tcPr>
          <w:p w:rsidR="00124B39" w:rsidRDefault="00EC03D4">
            <w:r>
              <w:t>Примечания</w:t>
            </w:r>
          </w:p>
        </w:tc>
        <w:tc>
          <w:tcPr>
            <w:tcW w:w="1012" w:type="dxa"/>
          </w:tcPr>
          <w:p w:rsidR="00124B39" w:rsidRDefault="00EC03D4">
            <w:r>
              <w:t>Ссылки</w:t>
            </w:r>
          </w:p>
        </w:tc>
      </w:tr>
      <w:tr w:rsidR="00EC03D4" w:rsidTr="00EC03D4">
        <w:tc>
          <w:tcPr>
            <w:tcW w:w="1277" w:type="dxa"/>
          </w:tcPr>
          <w:p w:rsidR="00124B39" w:rsidRDefault="00EC03D4">
            <w:proofErr w:type="spellStart"/>
            <w:r>
              <w:t>Беларусь</w:t>
            </w:r>
            <w:proofErr w:type="spellEnd"/>
          </w:p>
        </w:tc>
        <w:tc>
          <w:tcPr>
            <w:tcW w:w="1134" w:type="dxa"/>
          </w:tcPr>
          <w:p w:rsidR="00124B39" w:rsidRDefault="00EC03D4">
            <w:r>
              <w:t>1977</w:t>
            </w:r>
          </w:p>
        </w:tc>
        <w:tc>
          <w:tcPr>
            <w:tcW w:w="1701" w:type="dxa"/>
          </w:tcPr>
          <w:p w:rsidR="00124B39" w:rsidRDefault="00EC03D4">
            <w:r>
              <w:t>Ростислав Шилай</w:t>
            </w:r>
          </w:p>
        </w:tc>
        <w:tc>
          <w:tcPr>
            <w:tcW w:w="1701" w:type="dxa"/>
          </w:tcPr>
          <w:p w:rsidR="00124B39" w:rsidRDefault="00EC03D4">
            <w:r>
              <w:t>ул. Советская, 62</w:t>
            </w:r>
          </w:p>
        </w:tc>
        <w:tc>
          <w:tcPr>
            <w:tcW w:w="1701" w:type="dxa"/>
          </w:tcPr>
          <w:p w:rsidR="00124B39" w:rsidRDefault="00124B39"/>
        </w:tc>
        <w:tc>
          <w:tcPr>
            <w:tcW w:w="2106" w:type="dxa"/>
          </w:tcPr>
          <w:p w:rsidR="00124B39" w:rsidRPr="00EC03D4" w:rsidRDefault="00EC03D4">
            <w:pPr>
              <w:rPr>
                <w:lang w:val="ru-RU"/>
              </w:rPr>
            </w:pPr>
            <w:r w:rsidRPr="00EC03D4">
              <w:rPr>
                <w:lang w:val="ru-RU"/>
              </w:rPr>
              <w:t>3</w:t>
            </w:r>
            <w:r>
              <w:t>D</w:t>
            </w:r>
            <w:r w:rsidRPr="00EC03D4">
              <w:rPr>
                <w:lang w:val="ru-RU"/>
              </w:rPr>
              <w:t>-кинотеатр с тремя залами на 1021 зрителя.</w:t>
            </w:r>
          </w:p>
        </w:tc>
        <w:tc>
          <w:tcPr>
            <w:tcW w:w="1012" w:type="dxa"/>
          </w:tcPr>
          <w:p w:rsidR="00124B39" w:rsidRDefault="00EC03D4">
            <w:r>
              <w:t>[8][9]</w:t>
            </w:r>
          </w:p>
        </w:tc>
      </w:tr>
      <w:tr w:rsidR="00EC03D4" w:rsidTr="00EC03D4">
        <w:tc>
          <w:tcPr>
            <w:tcW w:w="1277" w:type="dxa"/>
          </w:tcPr>
          <w:p w:rsidR="00124B39" w:rsidRDefault="00EC03D4">
            <w:proofErr w:type="spellStart"/>
            <w:r>
              <w:t>Мир</w:t>
            </w:r>
            <w:proofErr w:type="spellEnd"/>
          </w:p>
        </w:tc>
        <w:tc>
          <w:tcPr>
            <w:tcW w:w="1134" w:type="dxa"/>
          </w:tcPr>
          <w:p w:rsidR="00124B39" w:rsidRDefault="00EC03D4">
            <w:r>
              <w:t>1959</w:t>
            </w:r>
          </w:p>
        </w:tc>
        <w:tc>
          <w:tcPr>
            <w:tcW w:w="1701" w:type="dxa"/>
          </w:tcPr>
          <w:p w:rsidR="00124B39" w:rsidRDefault="00124B39"/>
        </w:tc>
        <w:tc>
          <w:tcPr>
            <w:tcW w:w="1701" w:type="dxa"/>
          </w:tcPr>
          <w:p w:rsidR="00124B39" w:rsidRDefault="00EC03D4">
            <w:r>
              <w:t>ул. Пушкинская, 7</w:t>
            </w:r>
          </w:p>
        </w:tc>
        <w:tc>
          <w:tcPr>
            <w:tcW w:w="1701" w:type="dxa"/>
          </w:tcPr>
          <w:p w:rsidR="00124B39" w:rsidRDefault="00124B39"/>
        </w:tc>
        <w:tc>
          <w:tcPr>
            <w:tcW w:w="2106" w:type="dxa"/>
          </w:tcPr>
          <w:p w:rsidR="00124B39" w:rsidRPr="00EC03D4" w:rsidRDefault="00EC03D4">
            <w:pPr>
              <w:rPr>
                <w:lang w:val="ru-RU"/>
              </w:rPr>
            </w:pPr>
            <w:r w:rsidRPr="00EC03D4">
              <w:rPr>
                <w:lang w:val="ru-RU"/>
              </w:rPr>
              <w:t>1-зальный 3</w:t>
            </w:r>
            <w:r>
              <w:t>D</w:t>
            </w:r>
            <w:r w:rsidRPr="00EC03D4">
              <w:rPr>
                <w:lang w:val="ru-RU"/>
              </w:rPr>
              <w:t>-кинотеатр на 378 зрителей.</w:t>
            </w:r>
          </w:p>
        </w:tc>
        <w:tc>
          <w:tcPr>
            <w:tcW w:w="1012" w:type="dxa"/>
          </w:tcPr>
          <w:p w:rsidR="00124B39" w:rsidRDefault="00EC03D4">
            <w:r>
              <w:t>[10][11]</w:t>
            </w:r>
          </w:p>
        </w:tc>
      </w:tr>
    </w:tbl>
    <w:p w:rsidR="00124B39" w:rsidRDefault="00124B39">
      <w:bookmarkStart w:id="0" w:name="_GoBack"/>
      <w:bookmarkEnd w:id="0"/>
    </w:p>
    <w:sectPr w:rsidR="00124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4B39"/>
    <w:rsid w:val="0015074B"/>
    <w:rsid w:val="0029639D"/>
    <w:rsid w:val="00326F90"/>
    <w:rsid w:val="00AA1D8D"/>
    <w:rsid w:val="00B47730"/>
    <w:rsid w:val="00CB0664"/>
    <w:rsid w:val="00EC03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899C8D-1949-471C-8AD6-10DE6E12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2025-03-10T13:31:00Z</dcterms:modified>
  <cp:category/>
</cp:coreProperties>
</file>