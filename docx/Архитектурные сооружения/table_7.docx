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1276"/>
        <w:gridCol w:w="1134"/>
        <w:gridCol w:w="1559"/>
        <w:gridCol w:w="1701"/>
        <w:gridCol w:w="1701"/>
        <w:gridCol w:w="1843"/>
      </w:tblGrid>
      <w:tr w:rsidR="00FE411C" w:rsidTr="00FE411C">
        <w:tc>
          <w:tcPr>
            <w:tcW w:w="1134" w:type="dxa"/>
          </w:tcPr>
          <w:p w:rsidR="0057766C" w:rsidRDefault="00FE411C">
            <w:r>
              <w:t>Чудо</w:t>
            </w:r>
          </w:p>
        </w:tc>
        <w:tc>
          <w:tcPr>
            <w:tcW w:w="709" w:type="dxa"/>
          </w:tcPr>
          <w:p w:rsidR="0057766C" w:rsidRDefault="00FE411C">
            <w:r>
              <w:t>Изображение</w:t>
            </w:r>
          </w:p>
        </w:tc>
        <w:tc>
          <w:tcPr>
            <w:tcW w:w="1276" w:type="dxa"/>
          </w:tcPr>
          <w:p w:rsidR="0057766C" w:rsidRDefault="00FE411C">
            <w:r>
              <w:t>Время создания</w:t>
            </w:r>
          </w:p>
        </w:tc>
        <w:tc>
          <w:tcPr>
            <w:tcW w:w="1134" w:type="dxa"/>
          </w:tcPr>
          <w:p w:rsidR="0057766C" w:rsidRDefault="00FE411C">
            <w:r>
              <w:t>Место</w:t>
            </w:r>
          </w:p>
        </w:tc>
        <w:tc>
          <w:tcPr>
            <w:tcW w:w="1559" w:type="dxa"/>
          </w:tcPr>
          <w:p w:rsidR="0057766C" w:rsidRDefault="00FE411C">
            <w:r>
              <w:t>Создатели</w:t>
            </w:r>
          </w:p>
        </w:tc>
        <w:tc>
          <w:tcPr>
            <w:tcW w:w="1701" w:type="dxa"/>
          </w:tcPr>
          <w:p w:rsidR="0057766C" w:rsidRDefault="00FE411C">
            <w:r>
              <w:t>Разрушение</w:t>
            </w:r>
          </w:p>
        </w:tc>
        <w:tc>
          <w:tcPr>
            <w:tcW w:w="1701" w:type="dxa"/>
          </w:tcPr>
          <w:p w:rsidR="0057766C" w:rsidRDefault="00FE411C">
            <w:r>
              <w:t>Причина</w:t>
            </w:r>
            <w:bookmarkStart w:id="0" w:name="_GoBack"/>
            <w:bookmarkEnd w:id="0"/>
          </w:p>
        </w:tc>
        <w:tc>
          <w:tcPr>
            <w:tcW w:w="1843" w:type="dxa"/>
          </w:tcPr>
          <w:p w:rsidR="0057766C" w:rsidRDefault="00FE411C">
            <w:r>
              <w:t>Назначение сооружения</w:t>
            </w:r>
          </w:p>
        </w:tc>
      </w:tr>
      <w:tr w:rsidR="00FE411C" w:rsidTr="00FE411C">
        <w:tc>
          <w:tcPr>
            <w:tcW w:w="1134" w:type="dxa"/>
          </w:tcPr>
          <w:p w:rsidR="0057766C" w:rsidRDefault="00FE411C">
            <w:proofErr w:type="spellStart"/>
            <w:r>
              <w:t>Пирамида</w:t>
            </w:r>
            <w:proofErr w:type="spellEnd"/>
            <w:r>
              <w:t xml:space="preserve"> </w:t>
            </w:r>
            <w:proofErr w:type="spellStart"/>
            <w:r>
              <w:t>Хеопса</w:t>
            </w:r>
            <w:proofErr w:type="spellEnd"/>
          </w:p>
        </w:tc>
        <w:tc>
          <w:tcPr>
            <w:tcW w:w="709" w:type="dxa"/>
          </w:tcPr>
          <w:p w:rsidR="0057766C" w:rsidRDefault="0057766C"/>
        </w:tc>
        <w:tc>
          <w:tcPr>
            <w:tcW w:w="1276" w:type="dxa"/>
          </w:tcPr>
          <w:p w:rsidR="0057766C" w:rsidRPr="00FE411C" w:rsidRDefault="00FE411C">
            <w:pPr>
              <w:rPr>
                <w:lang w:val="ru-RU"/>
              </w:rPr>
            </w:pPr>
            <w:r>
              <w:t>XXVI</w:t>
            </w:r>
            <w:r w:rsidRPr="00FE411C">
              <w:rPr>
                <w:lang w:val="ru-RU"/>
              </w:rPr>
              <w:t>—</w:t>
            </w:r>
            <w:r>
              <w:t>XXIII</w:t>
            </w:r>
            <w:r w:rsidRPr="00FE411C">
              <w:rPr>
                <w:lang w:val="ru-RU"/>
              </w:rPr>
              <w:t xml:space="preserve"> век до</w:t>
            </w:r>
            <w:r>
              <w:t> </w:t>
            </w:r>
            <w:r w:rsidRPr="00FE411C">
              <w:rPr>
                <w:lang w:val="ru-RU"/>
              </w:rPr>
              <w:t>н.</w:t>
            </w:r>
            <w:r>
              <w:t> </w:t>
            </w:r>
            <w:r w:rsidRPr="00FE411C">
              <w:rPr>
                <w:lang w:val="ru-RU"/>
              </w:rPr>
              <w:t>э.</w:t>
            </w:r>
          </w:p>
        </w:tc>
        <w:tc>
          <w:tcPr>
            <w:tcW w:w="1134" w:type="dxa"/>
          </w:tcPr>
          <w:p w:rsidR="0057766C" w:rsidRDefault="00FE411C">
            <w:proofErr w:type="spellStart"/>
            <w:r>
              <w:t>Гиза</w:t>
            </w:r>
            <w:proofErr w:type="spellEnd"/>
            <w:r>
              <w:t xml:space="preserve"> (</w:t>
            </w:r>
            <w:proofErr w:type="spellStart"/>
            <w:r>
              <w:t>Египет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57766C" w:rsidRDefault="00FE411C">
            <w:r>
              <w:t>египтяне[5]</w:t>
            </w:r>
          </w:p>
        </w:tc>
        <w:tc>
          <w:tcPr>
            <w:tcW w:w="1701" w:type="dxa"/>
          </w:tcPr>
          <w:p w:rsidR="0057766C" w:rsidRPr="00FE411C" w:rsidRDefault="00FE411C">
            <w:pPr>
              <w:rPr>
                <w:lang w:val="ru-RU"/>
              </w:rPr>
            </w:pPr>
            <w:proofErr w:type="gramStart"/>
            <w:r w:rsidRPr="00FE411C">
              <w:rPr>
                <w:lang w:val="ru-RU"/>
              </w:rPr>
              <w:t>единственное</w:t>
            </w:r>
            <w:proofErr w:type="gramEnd"/>
            <w:r w:rsidRPr="00FE411C">
              <w:rPr>
                <w:lang w:val="ru-RU"/>
              </w:rPr>
              <w:t xml:space="preserve"> из чудес, сохранившееся до наших дней</w:t>
            </w:r>
          </w:p>
        </w:tc>
        <w:tc>
          <w:tcPr>
            <w:tcW w:w="1701" w:type="dxa"/>
          </w:tcPr>
          <w:p w:rsidR="0057766C" w:rsidRPr="00FE411C" w:rsidRDefault="00FE411C">
            <w:pPr>
              <w:rPr>
                <w:lang w:val="ru-RU"/>
              </w:rPr>
            </w:pPr>
            <w:proofErr w:type="gramStart"/>
            <w:r w:rsidRPr="00FE411C">
              <w:rPr>
                <w:lang w:val="ru-RU"/>
              </w:rPr>
              <w:t>единственное</w:t>
            </w:r>
            <w:proofErr w:type="gramEnd"/>
            <w:r w:rsidRPr="00FE411C">
              <w:rPr>
                <w:lang w:val="ru-RU"/>
              </w:rPr>
              <w:t xml:space="preserve"> из чудес, сохранившееся до наших </w:t>
            </w:r>
            <w:r w:rsidRPr="00FE411C">
              <w:rPr>
                <w:lang w:val="ru-RU"/>
              </w:rPr>
              <w:t>дней</w:t>
            </w:r>
          </w:p>
        </w:tc>
        <w:tc>
          <w:tcPr>
            <w:tcW w:w="1843" w:type="dxa"/>
          </w:tcPr>
          <w:p w:rsidR="0057766C" w:rsidRDefault="00FE411C"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известно</w:t>
            </w:r>
            <w:proofErr w:type="spellEnd"/>
          </w:p>
        </w:tc>
      </w:tr>
      <w:tr w:rsidR="00FE411C" w:rsidRPr="00FE411C" w:rsidTr="00FE411C">
        <w:tc>
          <w:tcPr>
            <w:tcW w:w="1134" w:type="dxa"/>
          </w:tcPr>
          <w:p w:rsidR="0057766C" w:rsidRDefault="00FE411C">
            <w:proofErr w:type="spellStart"/>
            <w:r>
              <w:t>Висячие</w:t>
            </w:r>
            <w:proofErr w:type="spellEnd"/>
            <w:r>
              <w:t xml:space="preserve"> </w:t>
            </w:r>
            <w:proofErr w:type="spellStart"/>
            <w:r>
              <w:t>сады</w:t>
            </w:r>
            <w:proofErr w:type="spellEnd"/>
            <w:r>
              <w:t xml:space="preserve"> </w:t>
            </w:r>
            <w:proofErr w:type="spellStart"/>
            <w:r>
              <w:t>Семирамиды</w:t>
            </w:r>
            <w:proofErr w:type="spellEnd"/>
          </w:p>
        </w:tc>
        <w:tc>
          <w:tcPr>
            <w:tcW w:w="709" w:type="dxa"/>
          </w:tcPr>
          <w:p w:rsidR="0057766C" w:rsidRDefault="0057766C"/>
        </w:tc>
        <w:tc>
          <w:tcPr>
            <w:tcW w:w="1276" w:type="dxa"/>
          </w:tcPr>
          <w:p w:rsidR="0057766C" w:rsidRDefault="00FE411C">
            <w:r>
              <w:t>605 г. до н. э.</w:t>
            </w:r>
          </w:p>
        </w:tc>
        <w:tc>
          <w:tcPr>
            <w:tcW w:w="1134" w:type="dxa"/>
          </w:tcPr>
          <w:p w:rsidR="0057766C" w:rsidRDefault="00FE411C">
            <w:r>
              <w:t>Вавилон (Ирак, Месопотамия)</w:t>
            </w:r>
          </w:p>
        </w:tc>
        <w:tc>
          <w:tcPr>
            <w:tcW w:w="1559" w:type="dxa"/>
          </w:tcPr>
          <w:p w:rsidR="0057766C" w:rsidRPr="00FE411C" w:rsidRDefault="00FE411C">
            <w:pPr>
              <w:rPr>
                <w:lang w:val="ru-RU"/>
              </w:rPr>
            </w:pPr>
            <w:r w:rsidRPr="00FE411C">
              <w:rPr>
                <w:lang w:val="ru-RU"/>
              </w:rPr>
              <w:t xml:space="preserve">были возведены по приказу Навуходоносора </w:t>
            </w:r>
            <w:r>
              <w:t>II</w:t>
            </w:r>
          </w:p>
        </w:tc>
        <w:tc>
          <w:tcPr>
            <w:tcW w:w="1701" w:type="dxa"/>
          </w:tcPr>
          <w:p w:rsidR="0057766C" w:rsidRDefault="00FE411C">
            <w:r>
              <w:t>II в. до н. э.</w:t>
            </w:r>
          </w:p>
        </w:tc>
        <w:tc>
          <w:tcPr>
            <w:tcW w:w="1701" w:type="dxa"/>
          </w:tcPr>
          <w:p w:rsidR="0057766C" w:rsidRPr="00FE411C" w:rsidRDefault="00FE411C">
            <w:pPr>
              <w:rPr>
                <w:lang w:val="ru-RU"/>
              </w:rPr>
            </w:pPr>
            <w:r w:rsidRPr="00FE411C">
              <w:rPr>
                <w:lang w:val="ru-RU"/>
              </w:rPr>
              <w:t>в 126 году до</w:t>
            </w:r>
            <w:r>
              <w:t> </w:t>
            </w:r>
            <w:r w:rsidRPr="00FE411C">
              <w:rPr>
                <w:lang w:val="ru-RU"/>
              </w:rPr>
              <w:t>н.</w:t>
            </w:r>
            <w:r>
              <w:t> </w:t>
            </w:r>
            <w:r w:rsidRPr="00FE411C">
              <w:rPr>
                <w:lang w:val="ru-RU"/>
              </w:rPr>
              <w:t xml:space="preserve">э. </w:t>
            </w:r>
            <w:proofErr w:type="gramStart"/>
            <w:r w:rsidRPr="00FE411C">
              <w:rPr>
                <w:lang w:val="ru-RU"/>
              </w:rPr>
              <w:t>разрушены</w:t>
            </w:r>
            <w:proofErr w:type="gramEnd"/>
            <w:r w:rsidRPr="00FE411C">
              <w:rPr>
                <w:lang w:val="ru-RU"/>
              </w:rPr>
              <w:t xml:space="preserve"> персами.</w:t>
            </w:r>
          </w:p>
        </w:tc>
        <w:tc>
          <w:tcPr>
            <w:tcW w:w="1843" w:type="dxa"/>
          </w:tcPr>
          <w:p w:rsidR="0057766C" w:rsidRPr="00FE411C" w:rsidRDefault="00FE411C">
            <w:pPr>
              <w:rPr>
                <w:lang w:val="ru-RU"/>
              </w:rPr>
            </w:pPr>
            <w:r w:rsidRPr="00FE411C">
              <w:rPr>
                <w:lang w:val="ru-RU"/>
              </w:rPr>
              <w:t xml:space="preserve">были созданы для жены царя Навуходоносора </w:t>
            </w:r>
            <w:r>
              <w:t>II</w:t>
            </w:r>
          </w:p>
        </w:tc>
      </w:tr>
      <w:tr w:rsidR="00FE411C" w:rsidRPr="00FE411C" w:rsidTr="00FE411C">
        <w:tc>
          <w:tcPr>
            <w:tcW w:w="1134" w:type="dxa"/>
          </w:tcPr>
          <w:p w:rsidR="0057766C" w:rsidRDefault="00FE411C">
            <w:proofErr w:type="spellStart"/>
            <w:r>
              <w:t>Статуя</w:t>
            </w:r>
            <w:proofErr w:type="spellEnd"/>
            <w:r>
              <w:t xml:space="preserve"> </w:t>
            </w:r>
            <w:proofErr w:type="spellStart"/>
            <w:r>
              <w:t>Зевса</w:t>
            </w:r>
            <w:proofErr w:type="spellEnd"/>
            <w:r>
              <w:t xml:space="preserve"> в </w:t>
            </w:r>
            <w:proofErr w:type="spellStart"/>
            <w:r>
              <w:t>Олимпии</w:t>
            </w:r>
            <w:proofErr w:type="spellEnd"/>
          </w:p>
        </w:tc>
        <w:tc>
          <w:tcPr>
            <w:tcW w:w="709" w:type="dxa"/>
          </w:tcPr>
          <w:p w:rsidR="0057766C" w:rsidRDefault="0057766C"/>
        </w:tc>
        <w:tc>
          <w:tcPr>
            <w:tcW w:w="1276" w:type="dxa"/>
          </w:tcPr>
          <w:p w:rsidR="0057766C" w:rsidRDefault="00FE411C">
            <w:r>
              <w:t>435 г. до н. э.</w:t>
            </w:r>
          </w:p>
        </w:tc>
        <w:tc>
          <w:tcPr>
            <w:tcW w:w="1134" w:type="dxa"/>
          </w:tcPr>
          <w:p w:rsidR="0057766C" w:rsidRDefault="00FE411C">
            <w:r>
              <w:t>Олимпия (Греция)</w:t>
            </w:r>
          </w:p>
        </w:tc>
        <w:tc>
          <w:tcPr>
            <w:tcW w:w="1559" w:type="dxa"/>
          </w:tcPr>
          <w:p w:rsidR="0057766C" w:rsidRDefault="00FE411C">
            <w:r>
              <w:t>Фидий</w:t>
            </w:r>
          </w:p>
        </w:tc>
        <w:tc>
          <w:tcPr>
            <w:tcW w:w="1701" w:type="dxa"/>
          </w:tcPr>
          <w:p w:rsidR="0057766C" w:rsidRDefault="00FE411C">
            <w:r>
              <w:t>V в.</w:t>
            </w:r>
          </w:p>
        </w:tc>
        <w:tc>
          <w:tcPr>
            <w:tcW w:w="1701" w:type="dxa"/>
          </w:tcPr>
          <w:p w:rsidR="0057766C" w:rsidRPr="00FE411C" w:rsidRDefault="00FE411C">
            <w:pPr>
              <w:rPr>
                <w:lang w:val="ru-RU"/>
              </w:rPr>
            </w:pPr>
            <w:r w:rsidRPr="00FE411C">
              <w:rPr>
                <w:lang w:val="ru-RU"/>
              </w:rPr>
              <w:t xml:space="preserve">сгорела в Константинополе во время пожара на Ипподроме в </w:t>
            </w:r>
            <w:r>
              <w:t>V </w:t>
            </w:r>
            <w:r w:rsidRPr="00FE411C">
              <w:rPr>
                <w:lang w:val="ru-RU"/>
              </w:rPr>
              <w:t>в.</w:t>
            </w:r>
          </w:p>
        </w:tc>
        <w:tc>
          <w:tcPr>
            <w:tcW w:w="1843" w:type="dxa"/>
          </w:tcPr>
          <w:p w:rsidR="0057766C" w:rsidRPr="00FE411C" w:rsidRDefault="00FE411C">
            <w:pPr>
              <w:rPr>
                <w:lang w:val="ru-RU"/>
              </w:rPr>
            </w:pPr>
            <w:r w:rsidRPr="00FE411C">
              <w:rPr>
                <w:lang w:val="ru-RU"/>
              </w:rPr>
              <w:t>храмовая статуя в храме Зевса в Олимпии</w:t>
            </w:r>
          </w:p>
        </w:tc>
      </w:tr>
      <w:tr w:rsidR="00FE411C" w:rsidRPr="00FE411C" w:rsidTr="00FE411C">
        <w:tc>
          <w:tcPr>
            <w:tcW w:w="1134" w:type="dxa"/>
          </w:tcPr>
          <w:p w:rsidR="0057766C" w:rsidRDefault="00FE411C">
            <w:proofErr w:type="spellStart"/>
            <w:r>
              <w:t>Храм</w:t>
            </w:r>
            <w:proofErr w:type="spellEnd"/>
            <w:r>
              <w:t xml:space="preserve"> </w:t>
            </w:r>
            <w:proofErr w:type="spellStart"/>
            <w:r>
              <w:t>Артемиды</w:t>
            </w:r>
            <w:proofErr w:type="spellEnd"/>
            <w:r>
              <w:t xml:space="preserve"> в </w:t>
            </w:r>
            <w:proofErr w:type="spellStart"/>
            <w:r>
              <w:t>Эфесе</w:t>
            </w:r>
            <w:proofErr w:type="spellEnd"/>
          </w:p>
        </w:tc>
        <w:tc>
          <w:tcPr>
            <w:tcW w:w="709" w:type="dxa"/>
          </w:tcPr>
          <w:p w:rsidR="0057766C" w:rsidRDefault="0057766C"/>
        </w:tc>
        <w:tc>
          <w:tcPr>
            <w:tcW w:w="1276" w:type="dxa"/>
          </w:tcPr>
          <w:p w:rsidR="0057766C" w:rsidRDefault="00FE411C">
            <w:r>
              <w:t>560 г. до н. э.</w:t>
            </w:r>
          </w:p>
        </w:tc>
        <w:tc>
          <w:tcPr>
            <w:tcW w:w="1134" w:type="dxa"/>
          </w:tcPr>
          <w:p w:rsidR="0057766C" w:rsidRDefault="00FE411C">
            <w:r>
              <w:t>Эфес (Турция)</w:t>
            </w:r>
          </w:p>
        </w:tc>
        <w:tc>
          <w:tcPr>
            <w:tcW w:w="1559" w:type="dxa"/>
          </w:tcPr>
          <w:p w:rsidR="0057766C" w:rsidRPr="00FE411C" w:rsidRDefault="00FE411C">
            <w:pPr>
              <w:rPr>
                <w:lang w:val="ru-RU"/>
              </w:rPr>
            </w:pPr>
            <w:proofErr w:type="spellStart"/>
            <w:r w:rsidRPr="00FE411C">
              <w:rPr>
                <w:lang w:val="ru-RU"/>
              </w:rPr>
              <w:t>Херсифрон</w:t>
            </w:r>
            <w:proofErr w:type="spellEnd"/>
            <w:r w:rsidRPr="00FE411C">
              <w:rPr>
                <w:lang w:val="ru-RU"/>
              </w:rPr>
              <w:t xml:space="preserve"> разработал проект Храма и начал его строить. </w:t>
            </w:r>
            <w:proofErr w:type="spellStart"/>
            <w:r w:rsidRPr="00FE411C">
              <w:rPr>
                <w:lang w:val="ru-RU"/>
              </w:rPr>
              <w:t>П</w:t>
            </w:r>
            <w:r w:rsidRPr="00FE411C">
              <w:rPr>
                <w:lang w:val="ru-RU"/>
              </w:rPr>
              <w:t>еоний</w:t>
            </w:r>
            <w:proofErr w:type="spellEnd"/>
            <w:r w:rsidRPr="00FE411C">
              <w:rPr>
                <w:lang w:val="ru-RU"/>
              </w:rPr>
              <w:t xml:space="preserve"> и </w:t>
            </w:r>
            <w:proofErr w:type="spellStart"/>
            <w:r w:rsidRPr="00FE411C">
              <w:rPr>
                <w:lang w:val="ru-RU"/>
              </w:rPr>
              <w:t>Деметрий</w:t>
            </w:r>
            <w:proofErr w:type="spellEnd"/>
            <w:r w:rsidRPr="00FE411C">
              <w:rPr>
                <w:lang w:val="ru-RU"/>
              </w:rPr>
              <w:t xml:space="preserve"> закончили строение</w:t>
            </w:r>
          </w:p>
        </w:tc>
        <w:tc>
          <w:tcPr>
            <w:tcW w:w="1701" w:type="dxa"/>
          </w:tcPr>
          <w:p w:rsidR="0057766C" w:rsidRPr="00FE411C" w:rsidRDefault="00FE411C">
            <w:pPr>
              <w:rPr>
                <w:lang w:val="ru-RU"/>
              </w:rPr>
            </w:pPr>
            <w:r w:rsidRPr="00FE411C">
              <w:rPr>
                <w:lang w:val="ru-RU"/>
              </w:rPr>
              <w:t>370</w:t>
            </w:r>
            <w:r>
              <w:t> </w:t>
            </w:r>
            <w:r w:rsidRPr="00FE411C">
              <w:rPr>
                <w:lang w:val="ru-RU"/>
              </w:rPr>
              <w:t>г. до</w:t>
            </w:r>
            <w:r>
              <w:t> </w:t>
            </w:r>
            <w:r w:rsidRPr="00FE411C">
              <w:rPr>
                <w:lang w:val="ru-RU"/>
              </w:rPr>
              <w:t>н.</w:t>
            </w:r>
            <w:r>
              <w:t> </w:t>
            </w:r>
            <w:r w:rsidRPr="00FE411C">
              <w:rPr>
                <w:lang w:val="ru-RU"/>
              </w:rPr>
              <w:t>э.356</w:t>
            </w:r>
            <w:r>
              <w:t> </w:t>
            </w:r>
            <w:r w:rsidRPr="00FE411C">
              <w:rPr>
                <w:lang w:val="ru-RU"/>
              </w:rPr>
              <w:t>г. до</w:t>
            </w:r>
            <w:r>
              <w:t> </w:t>
            </w:r>
            <w:r w:rsidRPr="00FE411C">
              <w:rPr>
                <w:lang w:val="ru-RU"/>
              </w:rPr>
              <w:t>н.</w:t>
            </w:r>
            <w:r>
              <w:t> </w:t>
            </w:r>
            <w:r w:rsidRPr="00FE411C">
              <w:rPr>
                <w:lang w:val="ru-RU"/>
              </w:rPr>
              <w:t>э. (Геростратом</w:t>
            </w:r>
            <w:proofErr w:type="gramStart"/>
            <w:r w:rsidRPr="00FE411C">
              <w:rPr>
                <w:lang w:val="ru-RU"/>
              </w:rPr>
              <w:t>)и</w:t>
            </w:r>
            <w:proofErr w:type="gramEnd"/>
            <w:r w:rsidRPr="00FE411C">
              <w:rPr>
                <w:lang w:val="ru-RU"/>
              </w:rPr>
              <w:t>ли 262</w:t>
            </w:r>
            <w:r>
              <w:t> </w:t>
            </w:r>
            <w:r w:rsidRPr="00FE411C">
              <w:rPr>
                <w:lang w:val="ru-RU"/>
              </w:rPr>
              <w:t>г. н.</w:t>
            </w:r>
            <w:r>
              <w:t> </w:t>
            </w:r>
            <w:r w:rsidRPr="00FE411C">
              <w:rPr>
                <w:lang w:val="ru-RU"/>
              </w:rPr>
              <w:t>э. (готами)</w:t>
            </w:r>
          </w:p>
        </w:tc>
        <w:tc>
          <w:tcPr>
            <w:tcW w:w="1701" w:type="dxa"/>
          </w:tcPr>
          <w:p w:rsidR="0057766C" w:rsidRDefault="00FE411C">
            <w:proofErr w:type="spellStart"/>
            <w:r>
              <w:t>пожар</w:t>
            </w:r>
            <w:proofErr w:type="spellEnd"/>
          </w:p>
        </w:tc>
        <w:tc>
          <w:tcPr>
            <w:tcW w:w="1843" w:type="dxa"/>
          </w:tcPr>
          <w:p w:rsidR="0057766C" w:rsidRPr="00FE411C" w:rsidRDefault="00FE411C">
            <w:pPr>
              <w:rPr>
                <w:lang w:val="ru-RU"/>
              </w:rPr>
            </w:pPr>
            <w:r w:rsidRPr="00FE411C">
              <w:rPr>
                <w:lang w:val="ru-RU"/>
              </w:rPr>
              <w:t>был построен в честь богини Артемиды</w:t>
            </w:r>
          </w:p>
        </w:tc>
      </w:tr>
      <w:tr w:rsidR="00FE411C" w:rsidRPr="00FE411C" w:rsidTr="00FE411C">
        <w:tc>
          <w:tcPr>
            <w:tcW w:w="1134" w:type="dxa"/>
          </w:tcPr>
          <w:p w:rsidR="0057766C" w:rsidRDefault="00FE411C">
            <w:proofErr w:type="spellStart"/>
            <w:r>
              <w:t>Мавзолей</w:t>
            </w:r>
            <w:proofErr w:type="spellEnd"/>
            <w:r>
              <w:t xml:space="preserve"> в </w:t>
            </w:r>
            <w:proofErr w:type="spellStart"/>
            <w:r>
              <w:t>Галикарнасе</w:t>
            </w:r>
            <w:proofErr w:type="spellEnd"/>
          </w:p>
        </w:tc>
        <w:tc>
          <w:tcPr>
            <w:tcW w:w="709" w:type="dxa"/>
          </w:tcPr>
          <w:p w:rsidR="0057766C" w:rsidRDefault="0057766C"/>
        </w:tc>
        <w:tc>
          <w:tcPr>
            <w:tcW w:w="1276" w:type="dxa"/>
          </w:tcPr>
          <w:p w:rsidR="0057766C" w:rsidRDefault="00FE411C">
            <w:r>
              <w:t>351 г. до н. э.</w:t>
            </w:r>
          </w:p>
        </w:tc>
        <w:tc>
          <w:tcPr>
            <w:tcW w:w="1134" w:type="dxa"/>
          </w:tcPr>
          <w:p w:rsidR="0057766C" w:rsidRPr="00FE411C" w:rsidRDefault="00FE411C">
            <w:pPr>
              <w:rPr>
                <w:lang w:val="ru-RU"/>
              </w:rPr>
            </w:pPr>
            <w:proofErr w:type="spellStart"/>
            <w:r w:rsidRPr="00FE411C">
              <w:rPr>
                <w:lang w:val="ru-RU"/>
              </w:rPr>
              <w:t>Галикарнас</w:t>
            </w:r>
            <w:proofErr w:type="spellEnd"/>
            <w:r w:rsidRPr="00FE411C">
              <w:rPr>
                <w:lang w:val="ru-RU"/>
              </w:rPr>
              <w:t xml:space="preserve"> (на юго-западе Турции)</w:t>
            </w:r>
          </w:p>
        </w:tc>
        <w:tc>
          <w:tcPr>
            <w:tcW w:w="1559" w:type="dxa"/>
          </w:tcPr>
          <w:p w:rsidR="0057766C" w:rsidRDefault="00FE411C">
            <w:proofErr w:type="spellStart"/>
            <w:r>
              <w:t>Пифей</w:t>
            </w:r>
            <w:proofErr w:type="spellEnd"/>
          </w:p>
        </w:tc>
        <w:tc>
          <w:tcPr>
            <w:tcW w:w="1701" w:type="dxa"/>
          </w:tcPr>
          <w:p w:rsidR="0057766C" w:rsidRDefault="00FE411C">
            <w:r>
              <w:t>1494 г.</w:t>
            </w:r>
          </w:p>
        </w:tc>
        <w:tc>
          <w:tcPr>
            <w:tcW w:w="1701" w:type="dxa"/>
          </w:tcPr>
          <w:p w:rsidR="0057766C" w:rsidRPr="00FE411C" w:rsidRDefault="00FE411C">
            <w:pPr>
              <w:rPr>
                <w:lang w:val="ru-RU"/>
              </w:rPr>
            </w:pPr>
            <w:r w:rsidRPr="00FE411C">
              <w:rPr>
                <w:lang w:val="ru-RU"/>
              </w:rPr>
              <w:t xml:space="preserve">землетрясение; </w:t>
            </w:r>
            <w:r w:rsidRPr="00FE411C">
              <w:rPr>
                <w:lang w:val="ru-RU"/>
              </w:rPr>
              <w:t>сохранились: фундаменты, архитектурные фрагменты; в Британском музее в Лондоне</w:t>
            </w:r>
            <w:r>
              <w:t> </w:t>
            </w:r>
            <w:r w:rsidRPr="00FE411C">
              <w:rPr>
                <w:lang w:val="ru-RU"/>
              </w:rPr>
              <w:t xml:space="preserve">— статуи </w:t>
            </w:r>
            <w:proofErr w:type="spellStart"/>
            <w:r w:rsidRPr="00FE411C">
              <w:rPr>
                <w:lang w:val="ru-RU"/>
              </w:rPr>
              <w:t>Мавсола</w:t>
            </w:r>
            <w:proofErr w:type="spellEnd"/>
            <w:r w:rsidRPr="00FE411C">
              <w:rPr>
                <w:lang w:val="ru-RU"/>
              </w:rPr>
              <w:t xml:space="preserve"> и его </w:t>
            </w:r>
            <w:r w:rsidRPr="00FE411C">
              <w:rPr>
                <w:lang w:val="ru-RU"/>
              </w:rPr>
              <w:lastRenderedPageBreak/>
              <w:t xml:space="preserve">жены </w:t>
            </w:r>
            <w:proofErr w:type="spellStart"/>
            <w:r w:rsidRPr="00FE411C">
              <w:rPr>
                <w:lang w:val="ru-RU"/>
              </w:rPr>
              <w:t>Артемисии</w:t>
            </w:r>
            <w:proofErr w:type="spellEnd"/>
            <w:r w:rsidRPr="00FE411C">
              <w:rPr>
                <w:lang w:val="ru-RU"/>
              </w:rPr>
              <w:t>, рельефы, статуи львов</w:t>
            </w:r>
          </w:p>
        </w:tc>
        <w:tc>
          <w:tcPr>
            <w:tcW w:w="1843" w:type="dxa"/>
          </w:tcPr>
          <w:p w:rsidR="0057766C" w:rsidRPr="00FE411C" w:rsidRDefault="00FE411C">
            <w:pPr>
              <w:rPr>
                <w:lang w:val="ru-RU"/>
              </w:rPr>
            </w:pPr>
            <w:r w:rsidRPr="00FE411C">
              <w:rPr>
                <w:lang w:val="ru-RU"/>
              </w:rPr>
              <w:lastRenderedPageBreak/>
              <w:t xml:space="preserve">был возведён как надгробный </w:t>
            </w:r>
            <w:proofErr w:type="gramStart"/>
            <w:r w:rsidRPr="00FE411C">
              <w:rPr>
                <w:lang w:val="ru-RU"/>
              </w:rPr>
              <w:t>памятник</w:t>
            </w:r>
            <w:proofErr w:type="gramEnd"/>
            <w:r w:rsidRPr="00FE411C">
              <w:rPr>
                <w:lang w:val="ru-RU"/>
              </w:rPr>
              <w:t xml:space="preserve"> карийского правителя </w:t>
            </w:r>
            <w:proofErr w:type="spellStart"/>
            <w:r w:rsidRPr="00FE411C">
              <w:rPr>
                <w:lang w:val="ru-RU"/>
              </w:rPr>
              <w:t>Мавсола</w:t>
            </w:r>
            <w:proofErr w:type="spellEnd"/>
            <w:r w:rsidRPr="00FE411C">
              <w:rPr>
                <w:lang w:val="ru-RU"/>
              </w:rPr>
              <w:t xml:space="preserve"> его женой</w:t>
            </w:r>
            <w:r>
              <w:t> </w:t>
            </w:r>
            <w:r w:rsidRPr="00FE411C">
              <w:rPr>
                <w:lang w:val="ru-RU"/>
              </w:rPr>
              <w:t xml:space="preserve">— царицей </w:t>
            </w:r>
            <w:proofErr w:type="spellStart"/>
            <w:r w:rsidRPr="00FE411C">
              <w:rPr>
                <w:lang w:val="ru-RU"/>
              </w:rPr>
              <w:t>Артемисией</w:t>
            </w:r>
            <w:proofErr w:type="spellEnd"/>
          </w:p>
        </w:tc>
      </w:tr>
      <w:tr w:rsidR="00FE411C" w:rsidTr="00FE411C">
        <w:tc>
          <w:tcPr>
            <w:tcW w:w="1134" w:type="dxa"/>
          </w:tcPr>
          <w:p w:rsidR="0057766C" w:rsidRDefault="00FE411C">
            <w:proofErr w:type="spellStart"/>
            <w:r>
              <w:lastRenderedPageBreak/>
              <w:t>Колосс</w:t>
            </w:r>
            <w:proofErr w:type="spellEnd"/>
            <w:r>
              <w:t xml:space="preserve"> </w:t>
            </w:r>
            <w:proofErr w:type="spellStart"/>
            <w:r>
              <w:t>Родосский</w:t>
            </w:r>
            <w:proofErr w:type="spellEnd"/>
            <w:r>
              <w:t>[6</w:t>
            </w:r>
            <w:r>
              <w:t>]</w:t>
            </w:r>
          </w:p>
        </w:tc>
        <w:tc>
          <w:tcPr>
            <w:tcW w:w="709" w:type="dxa"/>
          </w:tcPr>
          <w:p w:rsidR="0057766C" w:rsidRDefault="0057766C"/>
        </w:tc>
        <w:tc>
          <w:tcPr>
            <w:tcW w:w="1276" w:type="dxa"/>
          </w:tcPr>
          <w:p w:rsidR="0057766C" w:rsidRPr="00FE411C" w:rsidRDefault="00FE411C">
            <w:pPr>
              <w:rPr>
                <w:lang w:val="ru-RU"/>
              </w:rPr>
            </w:pPr>
            <w:r w:rsidRPr="00FE411C">
              <w:rPr>
                <w:lang w:val="ru-RU"/>
              </w:rPr>
              <w:t>между 292 и 280</w:t>
            </w:r>
            <w:r>
              <w:t> </w:t>
            </w:r>
            <w:r w:rsidRPr="00FE411C">
              <w:rPr>
                <w:lang w:val="ru-RU"/>
              </w:rPr>
              <w:t>гг. до</w:t>
            </w:r>
            <w:r>
              <w:t> </w:t>
            </w:r>
            <w:r w:rsidRPr="00FE411C">
              <w:rPr>
                <w:lang w:val="ru-RU"/>
              </w:rPr>
              <w:t>н.</w:t>
            </w:r>
            <w:r>
              <w:t> </w:t>
            </w:r>
            <w:r w:rsidRPr="00FE411C">
              <w:rPr>
                <w:lang w:val="ru-RU"/>
              </w:rPr>
              <w:t>э.</w:t>
            </w:r>
          </w:p>
        </w:tc>
        <w:tc>
          <w:tcPr>
            <w:tcW w:w="1134" w:type="dxa"/>
          </w:tcPr>
          <w:p w:rsidR="0057766C" w:rsidRDefault="00FE411C">
            <w:proofErr w:type="spellStart"/>
            <w:r>
              <w:t>Родос</w:t>
            </w:r>
            <w:proofErr w:type="spellEnd"/>
            <w:r>
              <w:t xml:space="preserve"> (</w:t>
            </w:r>
            <w:proofErr w:type="spellStart"/>
            <w:r>
              <w:t>Греция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57766C" w:rsidRDefault="00FE411C">
            <w:r>
              <w:t>Харес</w:t>
            </w:r>
          </w:p>
        </w:tc>
        <w:tc>
          <w:tcPr>
            <w:tcW w:w="1701" w:type="dxa"/>
          </w:tcPr>
          <w:p w:rsidR="0057766C" w:rsidRPr="00FE411C" w:rsidRDefault="00FE411C">
            <w:pPr>
              <w:rPr>
                <w:lang w:val="ru-RU"/>
              </w:rPr>
            </w:pPr>
            <w:r w:rsidRPr="00FE411C">
              <w:rPr>
                <w:lang w:val="ru-RU"/>
              </w:rPr>
              <w:t>224 (или 226) г. до</w:t>
            </w:r>
            <w:r>
              <w:t> </w:t>
            </w:r>
            <w:r w:rsidRPr="00FE411C">
              <w:rPr>
                <w:lang w:val="ru-RU"/>
              </w:rPr>
              <w:t>н.</w:t>
            </w:r>
            <w:r>
              <w:t> </w:t>
            </w:r>
            <w:proofErr w:type="spellStart"/>
            <w:r w:rsidRPr="00FE411C">
              <w:rPr>
                <w:lang w:val="ru-RU"/>
              </w:rPr>
              <w:t>э</w:t>
            </w:r>
            <w:proofErr w:type="gramStart"/>
            <w:r w:rsidRPr="00FE411C">
              <w:rPr>
                <w:lang w:val="ru-RU"/>
              </w:rPr>
              <w:t>.б</w:t>
            </w:r>
            <w:proofErr w:type="gramEnd"/>
            <w:r w:rsidRPr="00FE411C">
              <w:rPr>
                <w:lang w:val="ru-RU"/>
              </w:rPr>
              <w:t>ронзовый</w:t>
            </w:r>
            <w:proofErr w:type="spellEnd"/>
            <w:r w:rsidRPr="00FE411C">
              <w:rPr>
                <w:lang w:val="ru-RU"/>
              </w:rPr>
              <w:t xml:space="preserve"> корпус был демонтирован в 654</w:t>
            </w:r>
            <w:r>
              <w:t> </w:t>
            </w:r>
            <w:r w:rsidRPr="00FE411C">
              <w:rPr>
                <w:lang w:val="ru-RU"/>
              </w:rPr>
              <w:t>г. н.</w:t>
            </w:r>
            <w:r>
              <w:t> </w:t>
            </w:r>
            <w:r w:rsidRPr="00FE411C">
              <w:rPr>
                <w:lang w:val="ru-RU"/>
              </w:rPr>
              <w:t>э.</w:t>
            </w:r>
          </w:p>
        </w:tc>
        <w:tc>
          <w:tcPr>
            <w:tcW w:w="1701" w:type="dxa"/>
          </w:tcPr>
          <w:p w:rsidR="0057766C" w:rsidRDefault="00FE411C">
            <w:proofErr w:type="spellStart"/>
            <w:r>
              <w:t>землетрясение</w:t>
            </w:r>
            <w:proofErr w:type="spellEnd"/>
          </w:p>
        </w:tc>
        <w:tc>
          <w:tcPr>
            <w:tcW w:w="1843" w:type="dxa"/>
          </w:tcPr>
          <w:p w:rsidR="0057766C" w:rsidRDefault="00FE411C">
            <w:r w:rsidRPr="00FE411C">
              <w:rPr>
                <w:lang w:val="ru-RU"/>
              </w:rPr>
              <w:t xml:space="preserve">был установлен скульптором </w:t>
            </w:r>
            <w:proofErr w:type="spellStart"/>
            <w:r w:rsidRPr="00FE411C">
              <w:rPr>
                <w:lang w:val="ru-RU"/>
              </w:rPr>
              <w:t>Харесом</w:t>
            </w:r>
            <w:proofErr w:type="spellEnd"/>
            <w:r w:rsidRPr="00FE411C">
              <w:rPr>
                <w:lang w:val="ru-RU"/>
              </w:rPr>
              <w:t xml:space="preserve"> для увековечивания памяти о победе Родоса над </w:t>
            </w:r>
            <w:proofErr w:type="spellStart"/>
            <w:r w:rsidRPr="00FE411C">
              <w:rPr>
                <w:lang w:val="ru-RU"/>
              </w:rPr>
              <w:t>Деметрием</w:t>
            </w:r>
            <w:proofErr w:type="spellEnd"/>
            <w:r w:rsidRPr="00FE411C">
              <w:rPr>
                <w:lang w:val="ru-RU"/>
              </w:rPr>
              <w:t xml:space="preserve"> </w:t>
            </w:r>
            <w:proofErr w:type="spellStart"/>
            <w:r w:rsidRPr="00FE411C">
              <w:rPr>
                <w:lang w:val="ru-RU"/>
              </w:rPr>
              <w:t>Полиоркетом</w:t>
            </w:r>
            <w:proofErr w:type="spellEnd"/>
            <w:r w:rsidRPr="00FE411C">
              <w:rPr>
                <w:lang w:val="ru-RU"/>
              </w:rPr>
              <w:t xml:space="preserve"> (304</w:t>
            </w:r>
            <w:r>
              <w:t> </w:t>
            </w:r>
            <w:r w:rsidRPr="00FE411C">
              <w:rPr>
                <w:lang w:val="ru-RU"/>
              </w:rPr>
              <w:t>г. до</w:t>
            </w:r>
            <w:r>
              <w:t> </w:t>
            </w:r>
            <w:r w:rsidRPr="00FE411C">
              <w:rPr>
                <w:lang w:val="ru-RU"/>
              </w:rPr>
              <w:t>н</w:t>
            </w:r>
            <w:r w:rsidRPr="00FE411C">
              <w:rPr>
                <w:lang w:val="ru-RU"/>
              </w:rPr>
              <w:t>.</w:t>
            </w:r>
            <w:r>
              <w:t> </w:t>
            </w:r>
            <w:r w:rsidRPr="00FE411C">
              <w:rPr>
                <w:lang w:val="ru-RU"/>
              </w:rPr>
              <w:t>э.)</w:t>
            </w:r>
            <w:proofErr w:type="gramStart"/>
            <w:r w:rsidRPr="00FE411C">
              <w:rPr>
                <w:lang w:val="ru-RU"/>
              </w:rPr>
              <w:t xml:space="preserve"> </w:t>
            </w:r>
            <w:r>
              <w:t>.</w:t>
            </w:r>
            <w:proofErr w:type="gramEnd"/>
          </w:p>
        </w:tc>
      </w:tr>
      <w:tr w:rsidR="00FE411C" w:rsidTr="00FE411C">
        <w:tc>
          <w:tcPr>
            <w:tcW w:w="1134" w:type="dxa"/>
          </w:tcPr>
          <w:p w:rsidR="0057766C" w:rsidRDefault="00FE411C">
            <w:proofErr w:type="spellStart"/>
            <w:r>
              <w:t>Александрийский</w:t>
            </w:r>
            <w:proofErr w:type="spellEnd"/>
            <w:r>
              <w:t xml:space="preserve"> </w:t>
            </w:r>
            <w:proofErr w:type="spellStart"/>
            <w:r>
              <w:t>маяк</w:t>
            </w:r>
            <w:proofErr w:type="spellEnd"/>
          </w:p>
        </w:tc>
        <w:tc>
          <w:tcPr>
            <w:tcW w:w="709" w:type="dxa"/>
          </w:tcPr>
          <w:p w:rsidR="0057766C" w:rsidRDefault="0057766C"/>
        </w:tc>
        <w:tc>
          <w:tcPr>
            <w:tcW w:w="1276" w:type="dxa"/>
          </w:tcPr>
          <w:p w:rsidR="0057766C" w:rsidRDefault="00FE411C">
            <w:r>
              <w:t>303 г. до н. э.</w:t>
            </w:r>
          </w:p>
        </w:tc>
        <w:tc>
          <w:tcPr>
            <w:tcW w:w="1134" w:type="dxa"/>
          </w:tcPr>
          <w:p w:rsidR="0057766C" w:rsidRDefault="00FE411C">
            <w:r>
              <w:t>Александрия Египетская</w:t>
            </w:r>
          </w:p>
        </w:tc>
        <w:tc>
          <w:tcPr>
            <w:tcW w:w="1559" w:type="dxa"/>
          </w:tcPr>
          <w:p w:rsidR="0057766C" w:rsidRDefault="00FE411C">
            <w:r>
              <w:t>греки, династия Птолемеев</w:t>
            </w:r>
          </w:p>
        </w:tc>
        <w:tc>
          <w:tcPr>
            <w:tcW w:w="1701" w:type="dxa"/>
          </w:tcPr>
          <w:p w:rsidR="0057766C" w:rsidRDefault="00FE411C">
            <w:r>
              <w:t>XIV в.</w:t>
            </w:r>
          </w:p>
        </w:tc>
        <w:tc>
          <w:tcPr>
            <w:tcW w:w="1701" w:type="dxa"/>
          </w:tcPr>
          <w:p w:rsidR="0057766C" w:rsidRDefault="00FE411C">
            <w:r>
              <w:t>землетрясение</w:t>
            </w:r>
          </w:p>
        </w:tc>
        <w:tc>
          <w:tcPr>
            <w:tcW w:w="1843" w:type="dxa"/>
          </w:tcPr>
          <w:p w:rsidR="0057766C" w:rsidRDefault="00FE411C">
            <w:r>
              <w:t>Для судоходства.</w:t>
            </w:r>
          </w:p>
        </w:tc>
      </w:tr>
    </w:tbl>
    <w:p w:rsidR="0057766C" w:rsidRDefault="0057766C"/>
    <w:sectPr w:rsidR="005776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66C"/>
    <w:rsid w:val="00AA1D8D"/>
    <w:rsid w:val="00B47730"/>
    <w:rsid w:val="00CB0664"/>
    <w:rsid w:val="00FC693F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C262D5-62CE-4F21-BCD9-F0D91127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2025-03-10T13:35:00Z</dcterms:modified>
  <cp:category/>
</cp:coreProperties>
</file>