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984"/>
        <w:gridCol w:w="1985"/>
        <w:gridCol w:w="1842"/>
      </w:tblGrid>
      <w:tr w:rsidR="00443764" w:rsidTr="00E6665E">
        <w:tc>
          <w:tcPr>
            <w:tcW w:w="4679" w:type="dxa"/>
          </w:tcPr>
          <w:p w:rsidR="00443764" w:rsidRDefault="00E6665E">
            <w:r>
              <w:t>Станция / База</w:t>
            </w:r>
          </w:p>
        </w:tc>
        <w:tc>
          <w:tcPr>
            <w:tcW w:w="1984" w:type="dxa"/>
          </w:tcPr>
          <w:p w:rsidR="00443764" w:rsidRDefault="00E6665E">
            <w:r>
              <w:t>Страна</w:t>
            </w:r>
          </w:p>
        </w:tc>
        <w:tc>
          <w:tcPr>
            <w:tcW w:w="1985" w:type="dxa"/>
          </w:tcPr>
          <w:p w:rsidR="00443764" w:rsidRDefault="00E6665E">
            <w:r>
              <w:t>01.07.2008</w:t>
            </w:r>
          </w:p>
        </w:tc>
        <w:tc>
          <w:tcPr>
            <w:tcW w:w="1842" w:type="dxa"/>
          </w:tcPr>
          <w:p w:rsidR="00443764" w:rsidRDefault="00E6665E">
            <w:r>
              <w:t>01.07.2014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Бельграно II (Belgrano II)</w:t>
            </w:r>
          </w:p>
        </w:tc>
        <w:tc>
          <w:tcPr>
            <w:tcW w:w="1984" w:type="dxa"/>
          </w:tcPr>
          <w:p w:rsidR="00443764" w:rsidRDefault="00E6665E">
            <w:r>
              <w:t>Аргентина</w:t>
            </w:r>
          </w:p>
        </w:tc>
        <w:tc>
          <w:tcPr>
            <w:tcW w:w="1985" w:type="dxa"/>
          </w:tcPr>
          <w:p w:rsidR="00443764" w:rsidRDefault="00E6665E">
            <w:r>
              <w:t>21</w:t>
            </w:r>
          </w:p>
        </w:tc>
        <w:tc>
          <w:tcPr>
            <w:tcW w:w="1842" w:type="dxa"/>
          </w:tcPr>
          <w:p w:rsidR="00443764" w:rsidRDefault="00E6665E">
            <w:r>
              <w:t>12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Хубани (Jubany)</w:t>
            </w:r>
          </w:p>
        </w:tc>
        <w:tc>
          <w:tcPr>
            <w:tcW w:w="1984" w:type="dxa"/>
          </w:tcPr>
          <w:p w:rsidR="00443764" w:rsidRDefault="00E6665E">
            <w:r>
              <w:t>Аргентина</w:t>
            </w:r>
          </w:p>
        </w:tc>
        <w:tc>
          <w:tcPr>
            <w:tcW w:w="1985" w:type="dxa"/>
          </w:tcPr>
          <w:p w:rsidR="00443764" w:rsidRDefault="00E6665E">
            <w:r>
              <w:t>20</w:t>
            </w:r>
          </w:p>
        </w:tc>
        <w:tc>
          <w:tcPr>
            <w:tcW w:w="1842" w:type="dxa"/>
          </w:tcPr>
          <w:p w:rsidR="00443764" w:rsidRDefault="00E6665E">
            <w:r>
              <w:t>20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Эсперанса (Esperanza)</w:t>
            </w:r>
          </w:p>
        </w:tc>
        <w:tc>
          <w:tcPr>
            <w:tcW w:w="1984" w:type="dxa"/>
          </w:tcPr>
          <w:p w:rsidR="00443764" w:rsidRDefault="00E6665E">
            <w:r>
              <w:t>Аргентина</w:t>
            </w:r>
          </w:p>
        </w:tc>
        <w:tc>
          <w:tcPr>
            <w:tcW w:w="1985" w:type="dxa"/>
          </w:tcPr>
          <w:p w:rsidR="00443764" w:rsidRDefault="00E6665E">
            <w:r>
              <w:t>55</w:t>
            </w:r>
          </w:p>
        </w:tc>
        <w:tc>
          <w:tcPr>
            <w:tcW w:w="1842" w:type="dxa"/>
          </w:tcPr>
          <w:p w:rsidR="00443764" w:rsidRDefault="00E6665E">
            <w:r>
              <w:t>55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Марамбио (Marambio)</w:t>
            </w:r>
          </w:p>
        </w:tc>
        <w:tc>
          <w:tcPr>
            <w:tcW w:w="1984" w:type="dxa"/>
          </w:tcPr>
          <w:p w:rsidR="00443764" w:rsidRDefault="00E6665E">
            <w:r>
              <w:t>Аргентина</w:t>
            </w:r>
          </w:p>
        </w:tc>
        <w:tc>
          <w:tcPr>
            <w:tcW w:w="1985" w:type="dxa"/>
          </w:tcPr>
          <w:p w:rsidR="00443764" w:rsidRDefault="00E6665E">
            <w:r>
              <w:t>55</w:t>
            </w:r>
          </w:p>
        </w:tc>
        <w:tc>
          <w:tcPr>
            <w:tcW w:w="1842" w:type="dxa"/>
          </w:tcPr>
          <w:p w:rsidR="00443764" w:rsidRDefault="00E6665E">
            <w:r>
              <w:t>55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Оркадас (Orcadas)</w:t>
            </w:r>
          </w:p>
        </w:tc>
        <w:tc>
          <w:tcPr>
            <w:tcW w:w="1984" w:type="dxa"/>
          </w:tcPr>
          <w:p w:rsidR="00443764" w:rsidRDefault="00E6665E">
            <w:r>
              <w:t>Аргентина</w:t>
            </w:r>
          </w:p>
        </w:tc>
        <w:tc>
          <w:tcPr>
            <w:tcW w:w="1985" w:type="dxa"/>
          </w:tcPr>
          <w:p w:rsidR="00443764" w:rsidRDefault="00E6665E">
            <w:r>
              <w:t>14</w:t>
            </w:r>
          </w:p>
        </w:tc>
        <w:tc>
          <w:tcPr>
            <w:tcW w:w="1842" w:type="dxa"/>
          </w:tcPr>
          <w:p w:rsidR="00443764" w:rsidRDefault="00E6665E">
            <w:r>
              <w:t>14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Сан-Мартин (San-Martin)</w:t>
            </w:r>
          </w:p>
        </w:tc>
        <w:tc>
          <w:tcPr>
            <w:tcW w:w="1984" w:type="dxa"/>
          </w:tcPr>
          <w:p w:rsidR="00443764" w:rsidRDefault="00E6665E">
            <w:r>
              <w:t>Аргентина</w:t>
            </w:r>
          </w:p>
        </w:tc>
        <w:tc>
          <w:tcPr>
            <w:tcW w:w="1985" w:type="dxa"/>
          </w:tcPr>
          <w:p w:rsidR="00443764" w:rsidRDefault="00E6665E">
            <w:r>
              <w:t>19</w:t>
            </w:r>
          </w:p>
        </w:tc>
        <w:tc>
          <w:tcPr>
            <w:tcW w:w="1842" w:type="dxa"/>
          </w:tcPr>
          <w:p w:rsidR="00443764" w:rsidRDefault="00E6665E">
            <w:r>
              <w:t>20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Кейси (Casey)</w:t>
            </w:r>
          </w:p>
        </w:tc>
        <w:tc>
          <w:tcPr>
            <w:tcW w:w="1984" w:type="dxa"/>
          </w:tcPr>
          <w:p w:rsidR="00443764" w:rsidRDefault="00E6665E">
            <w:r>
              <w:t>Австралия</w:t>
            </w:r>
          </w:p>
        </w:tc>
        <w:tc>
          <w:tcPr>
            <w:tcW w:w="1985" w:type="dxa"/>
          </w:tcPr>
          <w:p w:rsidR="00443764" w:rsidRDefault="00E6665E">
            <w:r>
              <w:t>19</w:t>
            </w:r>
          </w:p>
        </w:tc>
        <w:tc>
          <w:tcPr>
            <w:tcW w:w="1842" w:type="dxa"/>
          </w:tcPr>
          <w:p w:rsidR="00443764" w:rsidRDefault="00E6665E">
            <w:r>
              <w:t>20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Дейвис (Davis)</w:t>
            </w:r>
          </w:p>
        </w:tc>
        <w:tc>
          <w:tcPr>
            <w:tcW w:w="1984" w:type="dxa"/>
          </w:tcPr>
          <w:p w:rsidR="00443764" w:rsidRDefault="00E6665E">
            <w:r>
              <w:t>Австралия</w:t>
            </w:r>
          </w:p>
        </w:tc>
        <w:tc>
          <w:tcPr>
            <w:tcW w:w="1985" w:type="dxa"/>
          </w:tcPr>
          <w:p w:rsidR="00443764" w:rsidRDefault="00E6665E">
            <w:r>
              <w:t>19</w:t>
            </w:r>
          </w:p>
        </w:tc>
        <w:tc>
          <w:tcPr>
            <w:tcW w:w="1842" w:type="dxa"/>
          </w:tcPr>
          <w:p w:rsidR="00443764" w:rsidRDefault="00E6665E">
            <w:r>
              <w:t>22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Моусон (Mawson)</w:t>
            </w:r>
          </w:p>
        </w:tc>
        <w:tc>
          <w:tcPr>
            <w:tcW w:w="1984" w:type="dxa"/>
          </w:tcPr>
          <w:p w:rsidR="00443764" w:rsidRDefault="00E6665E">
            <w:r>
              <w:t>Австралия</w:t>
            </w:r>
          </w:p>
        </w:tc>
        <w:tc>
          <w:tcPr>
            <w:tcW w:w="1985" w:type="dxa"/>
          </w:tcPr>
          <w:p w:rsidR="00443764" w:rsidRDefault="00E6665E">
            <w:r>
              <w:t>24</w:t>
            </w:r>
          </w:p>
        </w:tc>
        <w:tc>
          <w:tcPr>
            <w:tcW w:w="1842" w:type="dxa"/>
          </w:tcPr>
          <w:p w:rsidR="00443764" w:rsidRDefault="00E6665E">
            <w:r>
              <w:t>20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Команданте Феррас (Commandante Ferraz)</w:t>
            </w:r>
          </w:p>
        </w:tc>
        <w:tc>
          <w:tcPr>
            <w:tcW w:w="1984" w:type="dxa"/>
          </w:tcPr>
          <w:p w:rsidR="00443764" w:rsidRDefault="00E6665E">
            <w:r>
              <w:t>Бразилия</w:t>
            </w:r>
          </w:p>
        </w:tc>
        <w:tc>
          <w:tcPr>
            <w:tcW w:w="1985" w:type="dxa"/>
          </w:tcPr>
          <w:p w:rsidR="00443764" w:rsidRDefault="00E6665E">
            <w:r>
              <w:t>12</w:t>
            </w:r>
          </w:p>
        </w:tc>
        <w:tc>
          <w:tcPr>
            <w:tcW w:w="1842" w:type="dxa"/>
          </w:tcPr>
          <w:p w:rsidR="00443764" w:rsidRDefault="00E6665E">
            <w:r>
              <w:t>12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Капитан-Артуро-Прат (Capitan Arturo Prat)</w:t>
            </w:r>
          </w:p>
        </w:tc>
        <w:tc>
          <w:tcPr>
            <w:tcW w:w="1984" w:type="dxa"/>
          </w:tcPr>
          <w:p w:rsidR="00443764" w:rsidRDefault="00E6665E">
            <w:r>
              <w:t>Чили</w:t>
            </w:r>
          </w:p>
        </w:tc>
        <w:tc>
          <w:tcPr>
            <w:tcW w:w="1985" w:type="dxa"/>
          </w:tcPr>
          <w:p w:rsidR="00443764" w:rsidRDefault="00E6665E">
            <w:r>
              <w:t>8</w:t>
            </w:r>
          </w:p>
        </w:tc>
        <w:tc>
          <w:tcPr>
            <w:tcW w:w="1842" w:type="dxa"/>
          </w:tcPr>
          <w:p w:rsidR="00443764" w:rsidRDefault="00E6665E">
            <w:r>
              <w:t>9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Хенераль-Бернардо-О’Хиггинс (General Bernando O’Higgins)</w:t>
            </w:r>
          </w:p>
        </w:tc>
        <w:tc>
          <w:tcPr>
            <w:tcW w:w="1984" w:type="dxa"/>
          </w:tcPr>
          <w:p w:rsidR="00443764" w:rsidRDefault="00E6665E">
            <w:r>
              <w:t>Чили</w:t>
            </w:r>
          </w:p>
        </w:tc>
        <w:tc>
          <w:tcPr>
            <w:tcW w:w="1985" w:type="dxa"/>
          </w:tcPr>
          <w:p w:rsidR="00443764" w:rsidRDefault="00E6665E">
            <w:r>
              <w:t>18</w:t>
            </w:r>
          </w:p>
        </w:tc>
        <w:tc>
          <w:tcPr>
            <w:tcW w:w="1842" w:type="dxa"/>
          </w:tcPr>
          <w:p w:rsidR="00443764" w:rsidRDefault="00E6665E">
            <w:r>
              <w:t>16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Фрей (Presidente Eduardo Frei Montalva)</w:t>
            </w:r>
          </w:p>
        </w:tc>
        <w:tc>
          <w:tcPr>
            <w:tcW w:w="1984" w:type="dxa"/>
          </w:tcPr>
          <w:p w:rsidR="00443764" w:rsidRDefault="00E6665E">
            <w:r>
              <w:t>Чили</w:t>
            </w:r>
          </w:p>
        </w:tc>
        <w:tc>
          <w:tcPr>
            <w:tcW w:w="1985" w:type="dxa"/>
          </w:tcPr>
          <w:p w:rsidR="00443764" w:rsidRDefault="00E6665E">
            <w:r>
              <w:t>82</w:t>
            </w:r>
          </w:p>
        </w:tc>
        <w:tc>
          <w:tcPr>
            <w:tcW w:w="1842" w:type="dxa"/>
          </w:tcPr>
          <w:p w:rsidR="00443764" w:rsidRDefault="00E6665E">
            <w:r>
              <w:t>80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Чанчэн (Great Wall)</w:t>
            </w:r>
          </w:p>
        </w:tc>
        <w:tc>
          <w:tcPr>
            <w:tcW w:w="1984" w:type="dxa"/>
          </w:tcPr>
          <w:p w:rsidR="00443764" w:rsidRDefault="00E6665E">
            <w:r>
              <w:t>Китай</w:t>
            </w:r>
          </w:p>
        </w:tc>
        <w:tc>
          <w:tcPr>
            <w:tcW w:w="1985" w:type="dxa"/>
          </w:tcPr>
          <w:p w:rsidR="00443764" w:rsidRDefault="00E6665E">
            <w:r>
              <w:t>40</w:t>
            </w:r>
          </w:p>
        </w:tc>
        <w:tc>
          <w:tcPr>
            <w:tcW w:w="1842" w:type="dxa"/>
          </w:tcPr>
          <w:p w:rsidR="00443764" w:rsidRDefault="00E6665E">
            <w:r>
              <w:t>14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Чжуншань (Zhongshan)</w:t>
            </w:r>
          </w:p>
        </w:tc>
        <w:tc>
          <w:tcPr>
            <w:tcW w:w="1984" w:type="dxa"/>
          </w:tcPr>
          <w:p w:rsidR="00443764" w:rsidRDefault="00E6665E">
            <w:r>
              <w:t>Китай</w:t>
            </w:r>
          </w:p>
        </w:tc>
        <w:tc>
          <w:tcPr>
            <w:tcW w:w="1985" w:type="dxa"/>
          </w:tcPr>
          <w:p w:rsidR="00443764" w:rsidRDefault="00E6665E">
            <w:r>
              <w:t>25</w:t>
            </w:r>
          </w:p>
        </w:tc>
        <w:tc>
          <w:tcPr>
            <w:tcW w:w="1842" w:type="dxa"/>
          </w:tcPr>
          <w:p w:rsidR="00443764" w:rsidRDefault="00E6665E">
            <w:r>
              <w:t>15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Ноймайер (Neumayer)</w:t>
            </w:r>
          </w:p>
        </w:tc>
        <w:tc>
          <w:tcPr>
            <w:tcW w:w="1984" w:type="dxa"/>
          </w:tcPr>
          <w:p w:rsidR="00443764" w:rsidRDefault="00E6665E">
            <w:r>
              <w:t>Германия</w:t>
            </w:r>
          </w:p>
        </w:tc>
        <w:tc>
          <w:tcPr>
            <w:tcW w:w="1985" w:type="dxa"/>
          </w:tcPr>
          <w:p w:rsidR="00443764" w:rsidRDefault="00E6665E">
            <w:r>
              <w:t>9</w:t>
            </w:r>
          </w:p>
        </w:tc>
        <w:tc>
          <w:tcPr>
            <w:tcW w:w="1842" w:type="dxa"/>
          </w:tcPr>
          <w:p w:rsidR="00443764" w:rsidRDefault="00E6665E">
            <w:r>
              <w:t>9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Дюмон-д’Юрвиль (Dumont d’Urville)</w:t>
            </w:r>
          </w:p>
        </w:tc>
        <w:tc>
          <w:tcPr>
            <w:tcW w:w="1984" w:type="dxa"/>
          </w:tcPr>
          <w:p w:rsidR="00443764" w:rsidRDefault="00E6665E">
            <w:r>
              <w:t>Франция</w:t>
            </w:r>
          </w:p>
        </w:tc>
        <w:tc>
          <w:tcPr>
            <w:tcW w:w="1985" w:type="dxa"/>
          </w:tcPr>
          <w:p w:rsidR="00443764" w:rsidRDefault="00E6665E">
            <w:r>
              <w:t>33</w:t>
            </w:r>
          </w:p>
        </w:tc>
        <w:tc>
          <w:tcPr>
            <w:tcW w:w="1842" w:type="dxa"/>
          </w:tcPr>
          <w:p w:rsidR="00443764" w:rsidRDefault="00E6665E">
            <w:r>
              <w:t>26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Конкордия (Concordia)</w:t>
            </w:r>
          </w:p>
        </w:tc>
        <w:tc>
          <w:tcPr>
            <w:tcW w:w="1984" w:type="dxa"/>
          </w:tcPr>
          <w:p w:rsidR="00443764" w:rsidRDefault="00E6665E">
            <w:r>
              <w:t>Италия  Франция</w:t>
            </w:r>
          </w:p>
        </w:tc>
        <w:tc>
          <w:tcPr>
            <w:tcW w:w="1985" w:type="dxa"/>
          </w:tcPr>
          <w:p w:rsidR="00443764" w:rsidRDefault="00E6665E">
            <w:r>
              <w:t>12</w:t>
            </w:r>
          </w:p>
        </w:tc>
        <w:tc>
          <w:tcPr>
            <w:tcW w:w="1842" w:type="dxa"/>
          </w:tcPr>
          <w:p w:rsidR="00443764" w:rsidRDefault="00E6665E">
            <w:r>
              <w:t>13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Халли (Halley)</w:t>
            </w:r>
          </w:p>
        </w:tc>
        <w:tc>
          <w:tcPr>
            <w:tcW w:w="1984" w:type="dxa"/>
          </w:tcPr>
          <w:p w:rsidR="00443764" w:rsidRDefault="00E6665E">
            <w:r>
              <w:t>Великобритания</w:t>
            </w:r>
          </w:p>
        </w:tc>
        <w:tc>
          <w:tcPr>
            <w:tcW w:w="1985" w:type="dxa"/>
          </w:tcPr>
          <w:p w:rsidR="00443764" w:rsidRDefault="00E6665E">
            <w:r>
              <w:t>16</w:t>
            </w:r>
          </w:p>
        </w:tc>
        <w:tc>
          <w:tcPr>
            <w:tcW w:w="1842" w:type="dxa"/>
          </w:tcPr>
          <w:p w:rsidR="00443764" w:rsidRDefault="00E6665E">
            <w:r>
              <w:t>15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Ротера (Rothera)</w:t>
            </w:r>
          </w:p>
        </w:tc>
        <w:tc>
          <w:tcPr>
            <w:tcW w:w="1984" w:type="dxa"/>
          </w:tcPr>
          <w:p w:rsidR="00443764" w:rsidRDefault="00E6665E">
            <w:r>
              <w:t>Великобритания</w:t>
            </w:r>
          </w:p>
        </w:tc>
        <w:tc>
          <w:tcPr>
            <w:tcW w:w="1985" w:type="dxa"/>
          </w:tcPr>
          <w:p w:rsidR="00443764" w:rsidRDefault="00E6665E">
            <w:r>
              <w:t>22</w:t>
            </w:r>
          </w:p>
        </w:tc>
        <w:tc>
          <w:tcPr>
            <w:tcW w:w="1842" w:type="dxa"/>
          </w:tcPr>
          <w:p w:rsidR="00443764" w:rsidRDefault="00E6665E">
            <w:r>
              <w:t>22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Бхарати (Bharati)</w:t>
            </w:r>
          </w:p>
        </w:tc>
        <w:tc>
          <w:tcPr>
            <w:tcW w:w="1984" w:type="dxa"/>
          </w:tcPr>
          <w:p w:rsidR="00443764" w:rsidRDefault="00E6665E">
            <w:r>
              <w:t>Индия</w:t>
            </w:r>
          </w:p>
        </w:tc>
        <w:tc>
          <w:tcPr>
            <w:tcW w:w="1985" w:type="dxa"/>
          </w:tcPr>
          <w:p w:rsidR="00443764" w:rsidRDefault="00E6665E">
            <w:r>
              <w:t>…</w:t>
            </w:r>
          </w:p>
        </w:tc>
        <w:tc>
          <w:tcPr>
            <w:tcW w:w="1842" w:type="dxa"/>
          </w:tcPr>
          <w:p w:rsidR="00443764" w:rsidRDefault="00E6665E">
            <w:r>
              <w:t>15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Маитри (Maitri)</w:t>
            </w:r>
          </w:p>
        </w:tc>
        <w:tc>
          <w:tcPr>
            <w:tcW w:w="1984" w:type="dxa"/>
          </w:tcPr>
          <w:p w:rsidR="00443764" w:rsidRDefault="00E6665E">
            <w:r>
              <w:t>Индия</w:t>
            </w:r>
          </w:p>
        </w:tc>
        <w:tc>
          <w:tcPr>
            <w:tcW w:w="1985" w:type="dxa"/>
          </w:tcPr>
          <w:p w:rsidR="00443764" w:rsidRDefault="00E6665E">
            <w:r>
              <w:t>25</w:t>
            </w:r>
          </w:p>
        </w:tc>
        <w:tc>
          <w:tcPr>
            <w:tcW w:w="1842" w:type="dxa"/>
          </w:tcPr>
          <w:p w:rsidR="00443764" w:rsidRDefault="00E6665E">
            <w:r>
              <w:t>25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Сёва (Showa)</w:t>
            </w:r>
          </w:p>
        </w:tc>
        <w:tc>
          <w:tcPr>
            <w:tcW w:w="1984" w:type="dxa"/>
          </w:tcPr>
          <w:p w:rsidR="00443764" w:rsidRDefault="00E6665E">
            <w:r>
              <w:t>Япония</w:t>
            </w:r>
          </w:p>
        </w:tc>
        <w:tc>
          <w:tcPr>
            <w:tcW w:w="1985" w:type="dxa"/>
          </w:tcPr>
          <w:p w:rsidR="00443764" w:rsidRDefault="00E6665E">
            <w:r>
              <w:t>40</w:t>
            </w:r>
          </w:p>
        </w:tc>
        <w:tc>
          <w:tcPr>
            <w:tcW w:w="1842" w:type="dxa"/>
          </w:tcPr>
          <w:p w:rsidR="00443764" w:rsidRDefault="00E6665E">
            <w:r>
              <w:t>28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lastRenderedPageBreak/>
              <w:t>Чан Бого (</w:t>
            </w:r>
            <w:r>
              <w:t>장보고</w:t>
            </w:r>
            <w:r>
              <w:t>)</w:t>
            </w:r>
          </w:p>
        </w:tc>
        <w:tc>
          <w:tcPr>
            <w:tcW w:w="1984" w:type="dxa"/>
          </w:tcPr>
          <w:p w:rsidR="00443764" w:rsidRDefault="00E6665E">
            <w:r>
              <w:t>Республика Корея</w:t>
            </w:r>
          </w:p>
        </w:tc>
        <w:tc>
          <w:tcPr>
            <w:tcW w:w="1985" w:type="dxa"/>
          </w:tcPr>
          <w:p w:rsidR="00443764" w:rsidRDefault="00E6665E">
            <w:r>
              <w:t>…</w:t>
            </w:r>
          </w:p>
        </w:tc>
        <w:tc>
          <w:tcPr>
            <w:tcW w:w="1842" w:type="dxa"/>
          </w:tcPr>
          <w:p w:rsidR="00443764" w:rsidRDefault="00E6665E">
            <w:r>
              <w:t>16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Кинг Седжон (King Sejong)</w:t>
            </w:r>
          </w:p>
        </w:tc>
        <w:tc>
          <w:tcPr>
            <w:tcW w:w="1984" w:type="dxa"/>
          </w:tcPr>
          <w:p w:rsidR="00443764" w:rsidRDefault="00E6665E">
            <w:r>
              <w:t>Республика Корея</w:t>
            </w:r>
          </w:p>
        </w:tc>
        <w:tc>
          <w:tcPr>
            <w:tcW w:w="1985" w:type="dxa"/>
          </w:tcPr>
          <w:p w:rsidR="00443764" w:rsidRDefault="00E6665E">
            <w:r>
              <w:t>16</w:t>
            </w:r>
          </w:p>
        </w:tc>
        <w:tc>
          <w:tcPr>
            <w:tcW w:w="1842" w:type="dxa"/>
          </w:tcPr>
          <w:p w:rsidR="00443764" w:rsidRDefault="00E6665E">
            <w:r>
              <w:t>18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Тролл (Troll)</w:t>
            </w:r>
          </w:p>
        </w:tc>
        <w:tc>
          <w:tcPr>
            <w:tcW w:w="1984" w:type="dxa"/>
          </w:tcPr>
          <w:p w:rsidR="00443764" w:rsidRDefault="00E6665E">
            <w:r>
              <w:t>Норвегия</w:t>
            </w:r>
          </w:p>
        </w:tc>
        <w:tc>
          <w:tcPr>
            <w:tcW w:w="1985" w:type="dxa"/>
          </w:tcPr>
          <w:p w:rsidR="00443764" w:rsidRDefault="00E6665E">
            <w:r>
              <w:t>6</w:t>
            </w:r>
          </w:p>
        </w:tc>
        <w:tc>
          <w:tcPr>
            <w:tcW w:w="1842" w:type="dxa"/>
          </w:tcPr>
          <w:p w:rsidR="00443764" w:rsidRDefault="00E6665E">
            <w:r>
              <w:t>7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Скотт-Бейс</w:t>
            </w:r>
          </w:p>
        </w:tc>
        <w:tc>
          <w:tcPr>
            <w:tcW w:w="1984" w:type="dxa"/>
          </w:tcPr>
          <w:p w:rsidR="00443764" w:rsidRDefault="00E6665E">
            <w:r>
              <w:t>Новая Зеландия</w:t>
            </w:r>
          </w:p>
        </w:tc>
        <w:tc>
          <w:tcPr>
            <w:tcW w:w="1985" w:type="dxa"/>
          </w:tcPr>
          <w:p w:rsidR="00443764" w:rsidRDefault="00E6665E">
            <w:r>
              <w:t>12</w:t>
            </w:r>
          </w:p>
        </w:tc>
        <w:tc>
          <w:tcPr>
            <w:tcW w:w="1842" w:type="dxa"/>
          </w:tcPr>
          <w:p w:rsidR="00443764" w:rsidRDefault="00E6665E">
            <w:r>
              <w:t>10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Арцтовский (Arctowski)</w:t>
            </w:r>
          </w:p>
        </w:tc>
        <w:tc>
          <w:tcPr>
            <w:tcW w:w="1984" w:type="dxa"/>
          </w:tcPr>
          <w:p w:rsidR="00443764" w:rsidRDefault="00E6665E">
            <w:r>
              <w:t>Польша</w:t>
            </w:r>
          </w:p>
        </w:tc>
        <w:tc>
          <w:tcPr>
            <w:tcW w:w="1985" w:type="dxa"/>
          </w:tcPr>
          <w:p w:rsidR="00443764" w:rsidRDefault="00E6665E">
            <w:r>
              <w:t>15</w:t>
            </w:r>
          </w:p>
        </w:tc>
        <w:tc>
          <w:tcPr>
            <w:tcW w:w="1842" w:type="dxa"/>
          </w:tcPr>
          <w:p w:rsidR="00443764" w:rsidRDefault="00E6665E">
            <w:r>
              <w:t>12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Беллинсгаузена</w:t>
            </w:r>
          </w:p>
        </w:tc>
        <w:tc>
          <w:tcPr>
            <w:tcW w:w="1984" w:type="dxa"/>
          </w:tcPr>
          <w:p w:rsidR="00443764" w:rsidRDefault="00E6665E">
            <w:r>
              <w:t>Россия</w:t>
            </w:r>
          </w:p>
        </w:tc>
        <w:tc>
          <w:tcPr>
            <w:tcW w:w="1985" w:type="dxa"/>
          </w:tcPr>
          <w:p w:rsidR="00443764" w:rsidRDefault="00E6665E">
            <w:r>
              <w:t>25</w:t>
            </w:r>
          </w:p>
        </w:tc>
        <w:tc>
          <w:tcPr>
            <w:tcW w:w="1842" w:type="dxa"/>
          </w:tcPr>
          <w:p w:rsidR="00443764" w:rsidRDefault="00E6665E">
            <w:r>
              <w:t>25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Мирный</w:t>
            </w:r>
          </w:p>
        </w:tc>
        <w:tc>
          <w:tcPr>
            <w:tcW w:w="1984" w:type="dxa"/>
          </w:tcPr>
          <w:p w:rsidR="00443764" w:rsidRDefault="00E6665E">
            <w:r>
              <w:t>Россия</w:t>
            </w:r>
          </w:p>
        </w:tc>
        <w:tc>
          <w:tcPr>
            <w:tcW w:w="1985" w:type="dxa"/>
          </w:tcPr>
          <w:p w:rsidR="00443764" w:rsidRDefault="00E6665E">
            <w:r>
              <w:t>60</w:t>
            </w:r>
          </w:p>
        </w:tc>
        <w:tc>
          <w:tcPr>
            <w:tcW w:w="1842" w:type="dxa"/>
          </w:tcPr>
          <w:p w:rsidR="00443764" w:rsidRDefault="00E6665E">
            <w:r>
              <w:t>60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Новолазаревская</w:t>
            </w:r>
          </w:p>
        </w:tc>
        <w:tc>
          <w:tcPr>
            <w:tcW w:w="1984" w:type="dxa"/>
          </w:tcPr>
          <w:p w:rsidR="00443764" w:rsidRDefault="00E6665E">
            <w:r>
              <w:t>Россия</w:t>
            </w:r>
          </w:p>
        </w:tc>
        <w:tc>
          <w:tcPr>
            <w:tcW w:w="1985" w:type="dxa"/>
          </w:tcPr>
          <w:p w:rsidR="00443764" w:rsidRDefault="00E6665E">
            <w:r>
              <w:t>30</w:t>
            </w:r>
          </w:p>
        </w:tc>
        <w:tc>
          <w:tcPr>
            <w:tcW w:w="1842" w:type="dxa"/>
          </w:tcPr>
          <w:p w:rsidR="00443764" w:rsidRDefault="00E6665E">
            <w:r>
              <w:t>30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Прогресс</w:t>
            </w:r>
          </w:p>
        </w:tc>
        <w:tc>
          <w:tcPr>
            <w:tcW w:w="1984" w:type="dxa"/>
          </w:tcPr>
          <w:p w:rsidR="00443764" w:rsidRDefault="00E6665E">
            <w:r>
              <w:t>Россия</w:t>
            </w:r>
          </w:p>
        </w:tc>
        <w:tc>
          <w:tcPr>
            <w:tcW w:w="1985" w:type="dxa"/>
          </w:tcPr>
          <w:p w:rsidR="00443764" w:rsidRDefault="00E6665E">
            <w:r>
              <w:t>20</w:t>
            </w:r>
          </w:p>
        </w:tc>
        <w:tc>
          <w:tcPr>
            <w:tcW w:w="1842" w:type="dxa"/>
          </w:tcPr>
          <w:p w:rsidR="00443764" w:rsidRDefault="00E6665E">
            <w:r>
              <w:t>20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Восток</w:t>
            </w:r>
          </w:p>
        </w:tc>
        <w:tc>
          <w:tcPr>
            <w:tcW w:w="1984" w:type="dxa"/>
          </w:tcPr>
          <w:p w:rsidR="00443764" w:rsidRDefault="00E6665E">
            <w:r>
              <w:t>Россия</w:t>
            </w:r>
          </w:p>
        </w:tc>
        <w:tc>
          <w:tcPr>
            <w:tcW w:w="1985" w:type="dxa"/>
          </w:tcPr>
          <w:p w:rsidR="00443764" w:rsidRDefault="00E6665E">
            <w:r>
              <w:t>13</w:t>
            </w:r>
          </w:p>
        </w:tc>
        <w:tc>
          <w:tcPr>
            <w:tcW w:w="1842" w:type="dxa"/>
          </w:tcPr>
          <w:p w:rsidR="00443764" w:rsidRDefault="00E6665E">
            <w:r>
              <w:t>13</w:t>
            </w:r>
          </w:p>
        </w:tc>
      </w:tr>
      <w:tr w:rsidR="00443764" w:rsidTr="00E6665E">
        <w:tc>
          <w:tcPr>
            <w:tcW w:w="4679" w:type="dxa"/>
          </w:tcPr>
          <w:p w:rsidR="00443764" w:rsidRPr="00531E1C" w:rsidRDefault="00E6665E" w:rsidP="00531E1C">
            <w:r w:rsidRPr="00E6665E">
              <w:rPr>
                <w:lang w:val="ru-RU"/>
              </w:rPr>
              <w:t>Академик Вернадский (</w:t>
            </w:r>
            <w:proofErr w:type="spellStart"/>
            <w:r>
              <w:t>Vernadsky</w:t>
            </w:r>
            <w:proofErr w:type="spellEnd"/>
            <w:r w:rsidR="00531E1C">
              <w:rPr>
                <w:lang w:val="ru-RU"/>
              </w:rPr>
              <w:t>)</w:t>
            </w:r>
            <w:bookmarkStart w:id="0" w:name="_GoBack"/>
            <w:bookmarkEnd w:id="0"/>
          </w:p>
        </w:tc>
        <w:tc>
          <w:tcPr>
            <w:tcW w:w="1984" w:type="dxa"/>
          </w:tcPr>
          <w:p w:rsidR="00443764" w:rsidRDefault="00E6665E">
            <w:proofErr w:type="spellStart"/>
            <w:r>
              <w:t>Украина</w:t>
            </w:r>
            <w:proofErr w:type="spellEnd"/>
          </w:p>
        </w:tc>
        <w:tc>
          <w:tcPr>
            <w:tcW w:w="1985" w:type="dxa"/>
          </w:tcPr>
          <w:p w:rsidR="00443764" w:rsidRDefault="00E6665E">
            <w:r>
              <w:t>12</w:t>
            </w:r>
          </w:p>
        </w:tc>
        <w:tc>
          <w:tcPr>
            <w:tcW w:w="1842" w:type="dxa"/>
          </w:tcPr>
          <w:p w:rsidR="00443764" w:rsidRDefault="00E6665E">
            <w:r>
              <w:t>12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Артигас (Artigas)</w:t>
            </w:r>
          </w:p>
        </w:tc>
        <w:tc>
          <w:tcPr>
            <w:tcW w:w="1984" w:type="dxa"/>
          </w:tcPr>
          <w:p w:rsidR="00443764" w:rsidRDefault="00E6665E">
            <w:r>
              <w:t>Уругвай</w:t>
            </w:r>
          </w:p>
        </w:tc>
        <w:tc>
          <w:tcPr>
            <w:tcW w:w="1985" w:type="dxa"/>
          </w:tcPr>
          <w:p w:rsidR="00443764" w:rsidRDefault="00E6665E">
            <w:r>
              <w:t>9</w:t>
            </w:r>
          </w:p>
        </w:tc>
        <w:tc>
          <w:tcPr>
            <w:tcW w:w="1842" w:type="dxa"/>
          </w:tcPr>
          <w:p w:rsidR="00443764" w:rsidRDefault="00E6665E">
            <w:r>
              <w:t>9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Амундсен-Скотт (Amundsen-Scott)</w:t>
            </w:r>
          </w:p>
        </w:tc>
        <w:tc>
          <w:tcPr>
            <w:tcW w:w="1984" w:type="dxa"/>
          </w:tcPr>
          <w:p w:rsidR="00443764" w:rsidRDefault="00E6665E">
            <w:r>
              <w:t>США</w:t>
            </w:r>
          </w:p>
        </w:tc>
        <w:tc>
          <w:tcPr>
            <w:tcW w:w="1985" w:type="dxa"/>
          </w:tcPr>
          <w:p w:rsidR="00443764" w:rsidRDefault="00E6665E">
            <w:r>
              <w:t>86</w:t>
            </w:r>
          </w:p>
        </w:tc>
        <w:tc>
          <w:tcPr>
            <w:tcW w:w="1842" w:type="dxa"/>
          </w:tcPr>
          <w:p w:rsidR="00443764" w:rsidRDefault="00E6665E">
            <w:r>
              <w:t>75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Мак-Мердо (McMurdo)</w:t>
            </w:r>
          </w:p>
        </w:tc>
        <w:tc>
          <w:tcPr>
            <w:tcW w:w="1984" w:type="dxa"/>
          </w:tcPr>
          <w:p w:rsidR="00443764" w:rsidRDefault="00E6665E">
            <w:r>
              <w:t>США</w:t>
            </w:r>
          </w:p>
        </w:tc>
        <w:tc>
          <w:tcPr>
            <w:tcW w:w="1985" w:type="dxa"/>
          </w:tcPr>
          <w:p w:rsidR="00443764" w:rsidRDefault="00E6665E">
            <w:r>
              <w:t>250</w:t>
            </w:r>
          </w:p>
        </w:tc>
        <w:tc>
          <w:tcPr>
            <w:tcW w:w="1842" w:type="dxa"/>
          </w:tcPr>
          <w:p w:rsidR="00443764" w:rsidRDefault="00E6665E">
            <w:r>
              <w:t>250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Палмер (Palmer)</w:t>
            </w:r>
          </w:p>
        </w:tc>
        <w:tc>
          <w:tcPr>
            <w:tcW w:w="1984" w:type="dxa"/>
          </w:tcPr>
          <w:p w:rsidR="00443764" w:rsidRDefault="00E6665E">
            <w:r>
              <w:t>США</w:t>
            </w:r>
          </w:p>
        </w:tc>
        <w:tc>
          <w:tcPr>
            <w:tcW w:w="1985" w:type="dxa"/>
          </w:tcPr>
          <w:p w:rsidR="00443764" w:rsidRDefault="00E6665E">
            <w:r>
              <w:t>10</w:t>
            </w:r>
          </w:p>
        </w:tc>
        <w:tc>
          <w:tcPr>
            <w:tcW w:w="1842" w:type="dxa"/>
          </w:tcPr>
          <w:p w:rsidR="00443764" w:rsidRDefault="00E6665E">
            <w:r>
              <w:t>12</w:t>
            </w:r>
          </w:p>
        </w:tc>
      </w:tr>
      <w:tr w:rsidR="00443764" w:rsidTr="00E6665E">
        <w:tc>
          <w:tcPr>
            <w:tcW w:w="4679" w:type="dxa"/>
          </w:tcPr>
          <w:p w:rsidR="00443764" w:rsidRDefault="00E6665E">
            <w:r>
              <w:t>САНАЭ IV (SANAE IV)</w:t>
            </w:r>
          </w:p>
        </w:tc>
        <w:tc>
          <w:tcPr>
            <w:tcW w:w="1984" w:type="dxa"/>
          </w:tcPr>
          <w:p w:rsidR="00443764" w:rsidRDefault="00E6665E">
            <w:r>
              <w:t>ЮАР</w:t>
            </w:r>
          </w:p>
        </w:tc>
        <w:tc>
          <w:tcPr>
            <w:tcW w:w="1985" w:type="dxa"/>
          </w:tcPr>
          <w:p w:rsidR="00443764" w:rsidRDefault="00E6665E">
            <w:r>
              <w:t>10</w:t>
            </w:r>
          </w:p>
        </w:tc>
        <w:tc>
          <w:tcPr>
            <w:tcW w:w="1842" w:type="dxa"/>
          </w:tcPr>
          <w:p w:rsidR="00443764" w:rsidRDefault="00E6665E">
            <w:r>
              <w:t>10</w:t>
            </w:r>
          </w:p>
        </w:tc>
      </w:tr>
    </w:tbl>
    <w:p w:rsidR="00443764" w:rsidRDefault="00443764"/>
    <w:sectPr w:rsidR="004437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764"/>
    <w:rsid w:val="00531E1C"/>
    <w:rsid w:val="00AA1D8D"/>
    <w:rsid w:val="00B47730"/>
    <w:rsid w:val="00CB0664"/>
    <w:rsid w:val="00E666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4632E5-75B1-4A23-8C1A-1293A17E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2025-04-09T01:13:00Z</dcterms:modified>
  <cp:category/>
</cp:coreProperties>
</file>