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03BB2" w:rsidTr="00603641">
        <w:tc>
          <w:tcPr>
            <w:tcW w:w="2880" w:type="dxa"/>
          </w:tcPr>
          <w:p w:rsidR="00C03BB2" w:rsidRDefault="00603641">
            <w:r>
              <w:t>Название</w:t>
            </w:r>
          </w:p>
        </w:tc>
        <w:tc>
          <w:tcPr>
            <w:tcW w:w="2880" w:type="dxa"/>
          </w:tcPr>
          <w:p w:rsidR="00C03BB2" w:rsidRDefault="00603641">
            <w:r>
              <w:t>Длина, км</w:t>
            </w:r>
          </w:p>
        </w:tc>
        <w:tc>
          <w:tcPr>
            <w:tcW w:w="2880" w:type="dxa"/>
          </w:tcPr>
          <w:p w:rsidR="00C03BB2" w:rsidRDefault="00603641">
            <w:r>
              <w:t>Площадь бассейна, км²</w:t>
            </w:r>
          </w:p>
        </w:tc>
      </w:tr>
      <w:tr w:rsidR="00C03BB2" w:rsidTr="00603641">
        <w:tc>
          <w:tcPr>
            <w:tcW w:w="2880" w:type="dxa"/>
          </w:tcPr>
          <w:p w:rsidR="00C03BB2" w:rsidRDefault="00603641">
            <w:r>
              <w:t>Лена</w:t>
            </w:r>
          </w:p>
        </w:tc>
        <w:tc>
          <w:tcPr>
            <w:tcW w:w="2880" w:type="dxa"/>
          </w:tcPr>
          <w:p w:rsidR="00C03BB2" w:rsidRDefault="00603641">
            <w:r>
              <w:t>4 400</w:t>
            </w:r>
          </w:p>
        </w:tc>
        <w:tc>
          <w:tcPr>
            <w:tcW w:w="2880" w:type="dxa"/>
          </w:tcPr>
          <w:p w:rsidR="00C03BB2" w:rsidRDefault="00603641">
            <w:r>
              <w:t>2 490 000</w:t>
            </w:r>
          </w:p>
        </w:tc>
      </w:tr>
      <w:tr w:rsidR="00C03BB2" w:rsidTr="00603641">
        <w:tc>
          <w:tcPr>
            <w:tcW w:w="2880" w:type="dxa"/>
          </w:tcPr>
          <w:p w:rsidR="00C03BB2" w:rsidRDefault="00603641">
            <w:r>
              <w:t>Иртыш</w:t>
            </w:r>
          </w:p>
        </w:tc>
        <w:tc>
          <w:tcPr>
            <w:tcW w:w="2880" w:type="dxa"/>
          </w:tcPr>
          <w:p w:rsidR="00C03BB2" w:rsidRDefault="00603641">
            <w:r>
              <w:t>4 248</w:t>
            </w:r>
          </w:p>
        </w:tc>
        <w:tc>
          <w:tcPr>
            <w:tcW w:w="2880" w:type="dxa"/>
          </w:tcPr>
          <w:p w:rsidR="00C03BB2" w:rsidRDefault="00603641">
            <w:r>
              <w:t>1 643 000</w:t>
            </w:r>
          </w:p>
        </w:tc>
      </w:tr>
      <w:tr w:rsidR="00C03BB2" w:rsidTr="00603641">
        <w:tc>
          <w:tcPr>
            <w:tcW w:w="2880" w:type="dxa"/>
          </w:tcPr>
          <w:p w:rsidR="00C03BB2" w:rsidRDefault="00603641">
            <w:r>
              <w:t>Обь</w:t>
            </w:r>
          </w:p>
        </w:tc>
        <w:tc>
          <w:tcPr>
            <w:tcW w:w="2880" w:type="dxa"/>
          </w:tcPr>
          <w:p w:rsidR="00C03BB2" w:rsidRDefault="00603641">
            <w:r>
              <w:t>3 650</w:t>
            </w:r>
          </w:p>
        </w:tc>
        <w:tc>
          <w:tcPr>
            <w:tcW w:w="2880" w:type="dxa"/>
          </w:tcPr>
          <w:p w:rsidR="00C03BB2" w:rsidRDefault="00603641">
            <w:r>
              <w:t>2 990 000</w:t>
            </w:r>
          </w:p>
        </w:tc>
      </w:tr>
      <w:tr w:rsidR="00C03BB2" w:rsidTr="00603641">
        <w:tc>
          <w:tcPr>
            <w:tcW w:w="2880" w:type="dxa"/>
          </w:tcPr>
          <w:p w:rsidR="00C03BB2" w:rsidRDefault="00603641">
            <w:r>
              <w:t>Волга</w:t>
            </w:r>
          </w:p>
        </w:tc>
        <w:tc>
          <w:tcPr>
            <w:tcW w:w="2880" w:type="dxa"/>
          </w:tcPr>
          <w:p w:rsidR="00C03BB2" w:rsidRDefault="00603641">
            <w:r>
              <w:t>3 530</w:t>
            </w:r>
          </w:p>
        </w:tc>
        <w:tc>
          <w:tcPr>
            <w:tcW w:w="2880" w:type="dxa"/>
          </w:tcPr>
          <w:p w:rsidR="00C03BB2" w:rsidRDefault="00603641">
            <w:r>
              <w:t>1 360 000</w:t>
            </w:r>
          </w:p>
        </w:tc>
      </w:tr>
      <w:tr w:rsidR="00C03BB2" w:rsidTr="00603641">
        <w:tc>
          <w:tcPr>
            <w:tcW w:w="2880" w:type="dxa"/>
          </w:tcPr>
          <w:p w:rsidR="00C03BB2" w:rsidRDefault="00603641">
            <w:r>
              <w:t>Енисей</w:t>
            </w:r>
          </w:p>
        </w:tc>
        <w:tc>
          <w:tcPr>
            <w:tcW w:w="2880" w:type="dxa"/>
          </w:tcPr>
          <w:p w:rsidR="00C03BB2" w:rsidRDefault="00603641">
            <w:r>
              <w:t>3 487</w:t>
            </w:r>
          </w:p>
        </w:tc>
        <w:tc>
          <w:tcPr>
            <w:tcW w:w="2880" w:type="dxa"/>
          </w:tcPr>
          <w:p w:rsidR="00C03BB2" w:rsidRDefault="00603641">
            <w:r>
              <w:t>2 580 000</w:t>
            </w:r>
          </w:p>
        </w:tc>
      </w:tr>
      <w:tr w:rsidR="00C03BB2" w:rsidTr="00603641">
        <w:tc>
          <w:tcPr>
            <w:tcW w:w="2880" w:type="dxa"/>
          </w:tcPr>
          <w:p w:rsidR="00C03BB2" w:rsidRDefault="00603641">
            <w:r>
              <w:t>Нижняя Тунгуска</w:t>
            </w:r>
          </w:p>
        </w:tc>
        <w:tc>
          <w:tcPr>
            <w:tcW w:w="2880" w:type="dxa"/>
          </w:tcPr>
          <w:p w:rsidR="00C03BB2" w:rsidRDefault="00603641">
            <w:r>
              <w:t>2 989</w:t>
            </w:r>
          </w:p>
        </w:tc>
        <w:tc>
          <w:tcPr>
            <w:tcW w:w="2880" w:type="dxa"/>
          </w:tcPr>
          <w:p w:rsidR="00C03BB2" w:rsidRDefault="00603641">
            <w:r>
              <w:t>473 000</w:t>
            </w:r>
          </w:p>
        </w:tc>
      </w:tr>
      <w:tr w:rsidR="00C03BB2" w:rsidTr="00603641">
        <w:tc>
          <w:tcPr>
            <w:tcW w:w="2880" w:type="dxa"/>
          </w:tcPr>
          <w:p w:rsidR="00C03BB2" w:rsidRDefault="00603641">
            <w:r>
              <w:t>Амур</w:t>
            </w:r>
          </w:p>
        </w:tc>
        <w:tc>
          <w:tcPr>
            <w:tcW w:w="2880" w:type="dxa"/>
          </w:tcPr>
          <w:p w:rsidR="00C03BB2" w:rsidRDefault="00603641">
            <w:r>
              <w:t>2 824</w:t>
            </w:r>
          </w:p>
        </w:tc>
        <w:tc>
          <w:tcPr>
            <w:tcW w:w="2880" w:type="dxa"/>
          </w:tcPr>
          <w:p w:rsidR="00C03BB2" w:rsidRDefault="00603641">
            <w:r>
              <w:t>1 855 000</w:t>
            </w:r>
          </w:p>
        </w:tc>
      </w:tr>
      <w:tr w:rsidR="00C03BB2" w:rsidTr="00603641">
        <w:tc>
          <w:tcPr>
            <w:tcW w:w="2880" w:type="dxa"/>
          </w:tcPr>
          <w:p w:rsidR="00C03BB2" w:rsidRDefault="00603641">
            <w:r>
              <w:t>Вилюй</w:t>
            </w:r>
          </w:p>
        </w:tc>
        <w:tc>
          <w:tcPr>
            <w:tcW w:w="2880" w:type="dxa"/>
          </w:tcPr>
          <w:p w:rsidR="00C03BB2" w:rsidRDefault="00603641">
            <w:r>
              <w:t>2 650</w:t>
            </w:r>
          </w:p>
        </w:tc>
        <w:tc>
          <w:tcPr>
            <w:tcW w:w="2880" w:type="dxa"/>
          </w:tcPr>
          <w:p w:rsidR="00C03BB2" w:rsidRDefault="00603641">
            <w:r>
              <w:t>454 000</w:t>
            </w:r>
          </w:p>
        </w:tc>
      </w:tr>
      <w:tr w:rsidR="00C03BB2" w:rsidTr="00603641">
        <w:tc>
          <w:tcPr>
            <w:tcW w:w="2880" w:type="dxa"/>
          </w:tcPr>
          <w:p w:rsidR="00C03BB2" w:rsidRDefault="00603641">
            <w:r>
              <w:t>Ишим</w:t>
            </w:r>
          </w:p>
        </w:tc>
        <w:tc>
          <w:tcPr>
            <w:tcW w:w="2880" w:type="dxa"/>
          </w:tcPr>
          <w:p w:rsidR="00C03BB2" w:rsidRDefault="00603641">
            <w:r>
              <w:t>2 450</w:t>
            </w:r>
          </w:p>
        </w:tc>
        <w:tc>
          <w:tcPr>
            <w:tcW w:w="2880" w:type="dxa"/>
          </w:tcPr>
          <w:p w:rsidR="00C03BB2" w:rsidRDefault="00603641">
            <w:r>
              <w:t>177 000</w:t>
            </w:r>
          </w:p>
        </w:tc>
      </w:tr>
      <w:tr w:rsidR="00C03BB2" w:rsidTr="00603641">
        <w:tc>
          <w:tcPr>
            <w:tcW w:w="2880" w:type="dxa"/>
          </w:tcPr>
          <w:p w:rsidR="00C03BB2" w:rsidRDefault="00603641">
            <w:r>
              <w:t>Урал</w:t>
            </w:r>
          </w:p>
        </w:tc>
        <w:tc>
          <w:tcPr>
            <w:tcW w:w="2880" w:type="dxa"/>
          </w:tcPr>
          <w:p w:rsidR="00C03BB2" w:rsidRDefault="00603641">
            <w:r>
              <w:t>2 428</w:t>
            </w:r>
          </w:p>
        </w:tc>
        <w:tc>
          <w:tcPr>
            <w:tcW w:w="2880" w:type="dxa"/>
          </w:tcPr>
          <w:p w:rsidR="00C03BB2" w:rsidRDefault="00603641">
            <w:r>
              <w:t>231 000</w:t>
            </w:r>
          </w:p>
        </w:tc>
      </w:tr>
    </w:tbl>
    <w:p w:rsidR="00C03BB2" w:rsidRDefault="00C03BB2">
      <w:bookmarkStart w:id="0" w:name="_GoBack"/>
      <w:bookmarkEnd w:id="0"/>
    </w:p>
    <w:sectPr w:rsidR="00C03B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3641"/>
    <w:rsid w:val="00AA1D8D"/>
    <w:rsid w:val="00B47730"/>
    <w:rsid w:val="00C03B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803E40-E5C3-4790-A6F9-1B936E8AA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2025-03-14T08:32:00Z</dcterms:modified>
  <cp:category/>
</cp:coreProperties>
</file>