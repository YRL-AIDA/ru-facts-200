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2617"/>
        <w:gridCol w:w="1075"/>
        <w:gridCol w:w="1189"/>
        <w:gridCol w:w="1923"/>
        <w:gridCol w:w="1560"/>
        <w:gridCol w:w="1275"/>
      </w:tblGrid>
      <w:tr w:rsidR="00F8657E" w:rsidRPr="00F41904" w:rsidTr="00F41904">
        <w:tc>
          <w:tcPr>
            <w:tcW w:w="851" w:type="dxa"/>
          </w:tcPr>
          <w:p w:rsidR="00F8657E" w:rsidRDefault="00F41904">
            <w:r>
              <w:t>№</w:t>
            </w:r>
          </w:p>
        </w:tc>
        <w:tc>
          <w:tcPr>
            <w:tcW w:w="2617" w:type="dxa"/>
          </w:tcPr>
          <w:p w:rsidR="00F8657E" w:rsidRDefault="00F41904">
            <w:r>
              <w:t>Название</w:t>
            </w:r>
          </w:p>
        </w:tc>
        <w:tc>
          <w:tcPr>
            <w:tcW w:w="1075" w:type="dxa"/>
          </w:tcPr>
          <w:p w:rsidR="00F8657E" w:rsidRDefault="00F41904">
            <w:r>
              <w:t>Длина (км)</w:t>
            </w:r>
          </w:p>
        </w:tc>
        <w:tc>
          <w:tcPr>
            <w:tcW w:w="1189" w:type="dxa"/>
          </w:tcPr>
          <w:p w:rsidR="00F8657E" w:rsidRDefault="00F41904">
            <w:r>
              <w:t>Площадь бассейна (тыс. км²)</w:t>
            </w:r>
          </w:p>
        </w:tc>
        <w:tc>
          <w:tcPr>
            <w:tcW w:w="1923" w:type="dxa"/>
          </w:tcPr>
          <w:p w:rsidR="00F8657E" w:rsidRPr="00F41904" w:rsidRDefault="00F41904">
            <w:pPr>
              <w:rPr>
                <w:lang w:val="ru-RU"/>
              </w:rPr>
            </w:pPr>
            <w:r w:rsidRPr="00F41904">
              <w:rPr>
                <w:lang w:val="ru-RU"/>
              </w:rPr>
              <w:t>Средний расход воды в устье (тыс. м³/с)</w:t>
            </w:r>
          </w:p>
        </w:tc>
        <w:tc>
          <w:tcPr>
            <w:tcW w:w="1560" w:type="dxa"/>
          </w:tcPr>
          <w:p w:rsidR="00F8657E" w:rsidRPr="00F41904" w:rsidRDefault="00F41904">
            <w:pPr>
              <w:rPr>
                <w:lang w:val="ru-RU"/>
              </w:rPr>
            </w:pPr>
            <w:r w:rsidRPr="00F41904">
              <w:rPr>
                <w:lang w:val="ru-RU"/>
              </w:rPr>
              <w:t>Наибольший расход воды в устье (тыс. м³/с)</w:t>
            </w:r>
          </w:p>
        </w:tc>
        <w:tc>
          <w:tcPr>
            <w:tcW w:w="1275" w:type="dxa"/>
          </w:tcPr>
          <w:p w:rsidR="00F8657E" w:rsidRPr="00F41904" w:rsidRDefault="00F41904">
            <w:pPr>
              <w:rPr>
                <w:lang w:val="ru-RU"/>
              </w:rPr>
            </w:pPr>
            <w:r w:rsidRPr="00F41904">
              <w:rPr>
                <w:lang w:val="ru-RU"/>
              </w:rPr>
              <w:t>Твёрдый сток (</w:t>
            </w:r>
            <w:proofErr w:type="gramStart"/>
            <w:r w:rsidRPr="00F41904">
              <w:rPr>
                <w:lang w:val="ru-RU"/>
              </w:rPr>
              <w:t>млн</w:t>
            </w:r>
            <w:proofErr w:type="gramEnd"/>
            <w:r w:rsidRPr="00F41904">
              <w:rPr>
                <w:lang w:val="ru-RU"/>
              </w:rPr>
              <w:t xml:space="preserve"> т/год)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1.0</w:t>
            </w:r>
          </w:p>
        </w:tc>
        <w:tc>
          <w:tcPr>
            <w:tcW w:w="2617" w:type="dxa"/>
          </w:tcPr>
          <w:p w:rsidR="00F8657E" w:rsidRDefault="00F41904">
            <w:r>
              <w:t>Амазонка</w:t>
            </w:r>
          </w:p>
        </w:tc>
        <w:tc>
          <w:tcPr>
            <w:tcW w:w="1075" w:type="dxa"/>
          </w:tcPr>
          <w:p w:rsidR="00F8657E" w:rsidRDefault="00F41904">
            <w:r>
              <w:t>6992</w:t>
            </w:r>
          </w:p>
        </w:tc>
        <w:tc>
          <w:tcPr>
            <w:tcW w:w="1189" w:type="dxa"/>
          </w:tcPr>
          <w:p w:rsidR="00F8657E" w:rsidRDefault="00F41904">
            <w:r>
              <w:t>7180</w:t>
            </w:r>
          </w:p>
        </w:tc>
        <w:tc>
          <w:tcPr>
            <w:tcW w:w="1923" w:type="dxa"/>
          </w:tcPr>
          <w:p w:rsidR="00F8657E" w:rsidRDefault="00F41904">
            <w:r>
              <w:t>22000</w:t>
            </w:r>
          </w:p>
        </w:tc>
        <w:tc>
          <w:tcPr>
            <w:tcW w:w="1560" w:type="dxa"/>
          </w:tcPr>
          <w:p w:rsidR="00F8657E" w:rsidRDefault="00F41904">
            <w:r>
              <w:t>36000.0</w:t>
            </w:r>
          </w:p>
        </w:tc>
        <w:tc>
          <w:tcPr>
            <w:tcW w:w="1275" w:type="dxa"/>
          </w:tcPr>
          <w:p w:rsidR="00F8657E" w:rsidRDefault="00F41904">
            <w:r>
              <w:t>49800.0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2.0</w:t>
            </w:r>
          </w:p>
        </w:tc>
        <w:tc>
          <w:tcPr>
            <w:tcW w:w="2617" w:type="dxa"/>
          </w:tcPr>
          <w:p w:rsidR="00F8657E" w:rsidRDefault="00F41904">
            <w:r>
              <w:t>Нил[18]</w:t>
            </w:r>
          </w:p>
        </w:tc>
        <w:tc>
          <w:tcPr>
            <w:tcW w:w="1075" w:type="dxa"/>
          </w:tcPr>
          <w:p w:rsidR="00F8657E" w:rsidRDefault="00F41904">
            <w:r>
              <w:t>6670</w:t>
            </w:r>
          </w:p>
        </w:tc>
        <w:tc>
          <w:tcPr>
            <w:tcW w:w="1189" w:type="dxa"/>
          </w:tcPr>
          <w:p w:rsidR="00F8657E" w:rsidRDefault="00F41904">
            <w:r>
              <w:t>2870</w:t>
            </w:r>
          </w:p>
        </w:tc>
        <w:tc>
          <w:tcPr>
            <w:tcW w:w="1923" w:type="dxa"/>
          </w:tcPr>
          <w:p w:rsidR="00F8657E" w:rsidRDefault="00F41904">
            <w:r>
              <w:t>283</w:t>
            </w:r>
          </w:p>
        </w:tc>
        <w:tc>
          <w:tcPr>
            <w:tcW w:w="1560" w:type="dxa"/>
          </w:tcPr>
          <w:p w:rsidR="00F8657E" w:rsidRDefault="00F41904">
            <w:r>
              <w:t>640.0</w:t>
            </w:r>
          </w:p>
        </w:tc>
        <w:tc>
          <w:tcPr>
            <w:tcW w:w="1275" w:type="dxa"/>
          </w:tcPr>
          <w:p w:rsidR="00F8657E" w:rsidRDefault="00F41904">
            <w:r>
              <w:t>11050.0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3.0</w:t>
            </w:r>
          </w:p>
        </w:tc>
        <w:tc>
          <w:tcPr>
            <w:tcW w:w="2617" w:type="dxa"/>
          </w:tcPr>
          <w:p w:rsidR="00F8657E" w:rsidRDefault="00F41904">
            <w:r>
              <w:t>Янцзы[18]</w:t>
            </w:r>
          </w:p>
        </w:tc>
        <w:tc>
          <w:tcPr>
            <w:tcW w:w="1075" w:type="dxa"/>
          </w:tcPr>
          <w:p w:rsidR="00F8657E" w:rsidRDefault="00F41904">
            <w:r>
              <w:t>5800</w:t>
            </w:r>
          </w:p>
        </w:tc>
        <w:tc>
          <w:tcPr>
            <w:tcW w:w="1189" w:type="dxa"/>
          </w:tcPr>
          <w:p w:rsidR="00F8657E" w:rsidRDefault="00F41904">
            <w:r>
              <w:t>1818</w:t>
            </w:r>
          </w:p>
        </w:tc>
        <w:tc>
          <w:tcPr>
            <w:tcW w:w="1923" w:type="dxa"/>
          </w:tcPr>
          <w:p w:rsidR="00F8657E" w:rsidRDefault="00F41904">
            <w:r>
              <w:t>3400</w:t>
            </w:r>
          </w:p>
        </w:tc>
        <w:tc>
          <w:tcPr>
            <w:tcW w:w="1560" w:type="dxa"/>
          </w:tcPr>
          <w:p w:rsidR="00F8657E" w:rsidRDefault="00F41904">
            <w:r>
              <w:t>9020.0</w:t>
            </w:r>
          </w:p>
        </w:tc>
        <w:tc>
          <w:tcPr>
            <w:tcW w:w="1275" w:type="dxa"/>
          </w:tcPr>
          <w:p w:rsidR="00F8657E" w:rsidRDefault="00F41904">
            <w:r>
              <w:t>50000.0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4.0</w:t>
            </w:r>
          </w:p>
        </w:tc>
        <w:tc>
          <w:tcPr>
            <w:tcW w:w="2617" w:type="dxa"/>
          </w:tcPr>
          <w:p w:rsidR="00F8657E" w:rsidRDefault="00F41904">
            <w:r>
              <w:t>Миссисипи — Миссури[18]</w:t>
            </w:r>
          </w:p>
        </w:tc>
        <w:tc>
          <w:tcPr>
            <w:tcW w:w="1075" w:type="dxa"/>
          </w:tcPr>
          <w:p w:rsidR="00F8657E" w:rsidRDefault="00F41904">
            <w:r>
              <w:t>5969</w:t>
            </w:r>
          </w:p>
        </w:tc>
        <w:tc>
          <w:tcPr>
            <w:tcW w:w="1189" w:type="dxa"/>
          </w:tcPr>
          <w:p w:rsidR="00F8657E" w:rsidRDefault="00F41904">
            <w:r>
              <w:t>3229</w:t>
            </w:r>
          </w:p>
        </w:tc>
        <w:tc>
          <w:tcPr>
            <w:tcW w:w="1923" w:type="dxa"/>
          </w:tcPr>
          <w:p w:rsidR="00F8657E" w:rsidRDefault="00F41904">
            <w:r>
              <w:t>1900</w:t>
            </w:r>
          </w:p>
        </w:tc>
        <w:tc>
          <w:tcPr>
            <w:tcW w:w="1560" w:type="dxa"/>
          </w:tcPr>
          <w:p w:rsidR="00F8657E" w:rsidRDefault="00F41904">
            <w:r>
              <w:t>5900.0</w:t>
            </w:r>
          </w:p>
        </w:tc>
        <w:tc>
          <w:tcPr>
            <w:tcW w:w="1275" w:type="dxa"/>
          </w:tcPr>
          <w:p w:rsidR="00F8657E" w:rsidRDefault="00F41904">
            <w:r>
              <w:t>50000.0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5.0</w:t>
            </w:r>
          </w:p>
        </w:tc>
        <w:tc>
          <w:tcPr>
            <w:tcW w:w="2617" w:type="dxa"/>
          </w:tcPr>
          <w:p w:rsidR="00F8657E" w:rsidRDefault="00F41904">
            <w:r>
              <w:t>Хуанхэ[18]</w:t>
            </w:r>
          </w:p>
        </w:tc>
        <w:tc>
          <w:tcPr>
            <w:tcW w:w="1075" w:type="dxa"/>
          </w:tcPr>
          <w:p w:rsidR="00F8657E" w:rsidRDefault="00F41904">
            <w:r>
              <w:t>5464</w:t>
            </w:r>
          </w:p>
        </w:tc>
        <w:tc>
          <w:tcPr>
            <w:tcW w:w="1189" w:type="dxa"/>
          </w:tcPr>
          <w:p w:rsidR="00F8657E" w:rsidRDefault="00F41904">
            <w:r>
              <w:t>752</w:t>
            </w:r>
          </w:p>
        </w:tc>
        <w:tc>
          <w:tcPr>
            <w:tcW w:w="1923" w:type="dxa"/>
          </w:tcPr>
          <w:p w:rsidR="00F8657E" w:rsidRDefault="00F41904">
            <w:r>
              <w:t>257</w:t>
            </w:r>
          </w:p>
        </w:tc>
        <w:tc>
          <w:tcPr>
            <w:tcW w:w="1560" w:type="dxa"/>
          </w:tcPr>
          <w:p w:rsidR="00F8657E" w:rsidRDefault="00F41904">
            <w:r>
              <w:t>2200.0</w:t>
            </w:r>
          </w:p>
        </w:tc>
        <w:tc>
          <w:tcPr>
            <w:tcW w:w="1275" w:type="dxa"/>
          </w:tcPr>
          <w:p w:rsidR="00F8657E" w:rsidRDefault="00F41904">
            <w:r>
              <w:t>38000.0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6.0</w:t>
            </w:r>
          </w:p>
        </w:tc>
        <w:tc>
          <w:tcPr>
            <w:tcW w:w="2617" w:type="dxa"/>
          </w:tcPr>
          <w:p w:rsidR="00F8657E" w:rsidRDefault="00F41904">
            <w:r>
              <w:t>Обь — Иртыш</w:t>
            </w:r>
          </w:p>
        </w:tc>
        <w:tc>
          <w:tcPr>
            <w:tcW w:w="1075" w:type="dxa"/>
          </w:tcPr>
          <w:p w:rsidR="00F8657E" w:rsidRDefault="00F41904">
            <w:r>
              <w:t>5410</w:t>
            </w:r>
          </w:p>
        </w:tc>
        <w:tc>
          <w:tcPr>
            <w:tcW w:w="1189" w:type="dxa"/>
          </w:tcPr>
          <w:p w:rsidR="00F8657E" w:rsidRDefault="00F41904">
            <w:r>
              <w:t>2990</w:t>
            </w:r>
          </w:p>
        </w:tc>
        <w:tc>
          <w:tcPr>
            <w:tcW w:w="1923" w:type="dxa"/>
          </w:tcPr>
          <w:p w:rsidR="00F8657E" w:rsidRDefault="00F41904">
            <w:r>
              <w:t>1270</w:t>
            </w:r>
          </w:p>
        </w:tc>
        <w:tc>
          <w:tcPr>
            <w:tcW w:w="1560" w:type="dxa"/>
          </w:tcPr>
          <w:p w:rsidR="00F8657E" w:rsidRDefault="00F41904">
            <w:r>
              <w:t>4300.0</w:t>
            </w:r>
          </w:p>
        </w:tc>
        <w:tc>
          <w:tcPr>
            <w:tcW w:w="1275" w:type="dxa"/>
          </w:tcPr>
          <w:p w:rsidR="00F8657E" w:rsidRDefault="00F41904">
            <w:r>
              <w:t>1500.0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7.0</w:t>
            </w:r>
          </w:p>
        </w:tc>
        <w:tc>
          <w:tcPr>
            <w:tcW w:w="2617" w:type="dxa"/>
          </w:tcPr>
          <w:p w:rsidR="00F8657E" w:rsidRDefault="00F41904">
            <w:r>
              <w:t>Парана (от истоков Паранаибы)</w:t>
            </w:r>
          </w:p>
        </w:tc>
        <w:tc>
          <w:tcPr>
            <w:tcW w:w="1075" w:type="dxa"/>
          </w:tcPr>
          <w:p w:rsidR="00F8657E" w:rsidRDefault="00F41904">
            <w:r>
              <w:t>4380</w:t>
            </w:r>
          </w:p>
        </w:tc>
        <w:tc>
          <w:tcPr>
            <w:tcW w:w="1189" w:type="dxa"/>
          </w:tcPr>
          <w:p w:rsidR="00F8657E" w:rsidRDefault="00F41904">
            <w:r>
              <w:t>2970</w:t>
            </w:r>
          </w:p>
        </w:tc>
        <w:tc>
          <w:tcPr>
            <w:tcW w:w="1923" w:type="dxa"/>
          </w:tcPr>
          <w:p w:rsidR="00F8657E" w:rsidRDefault="00F41904">
            <w:r>
              <w:t>1500</w:t>
            </w:r>
          </w:p>
        </w:tc>
        <w:tc>
          <w:tcPr>
            <w:tcW w:w="1560" w:type="dxa"/>
          </w:tcPr>
          <w:p w:rsidR="00F8657E" w:rsidRDefault="00F41904">
            <w:r>
              <w:t>6500.0</w:t>
            </w:r>
          </w:p>
        </w:tc>
        <w:tc>
          <w:tcPr>
            <w:tcW w:w="1275" w:type="dxa"/>
          </w:tcPr>
          <w:p w:rsidR="00F8657E" w:rsidRDefault="00F41904">
            <w:r>
              <w:t>12900.0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8.0</w:t>
            </w:r>
          </w:p>
        </w:tc>
        <w:tc>
          <w:tcPr>
            <w:tcW w:w="2617" w:type="dxa"/>
          </w:tcPr>
          <w:p w:rsidR="00F8657E" w:rsidRDefault="00F41904">
            <w:r>
              <w:t>Меконг</w:t>
            </w:r>
          </w:p>
        </w:tc>
        <w:tc>
          <w:tcPr>
            <w:tcW w:w="1075" w:type="dxa"/>
          </w:tcPr>
          <w:p w:rsidR="00F8657E" w:rsidRDefault="00F41904">
            <w:r>
              <w:t>4500</w:t>
            </w:r>
          </w:p>
        </w:tc>
        <w:tc>
          <w:tcPr>
            <w:tcW w:w="1189" w:type="dxa"/>
          </w:tcPr>
          <w:p w:rsidR="00F8657E" w:rsidRDefault="00F41904">
            <w:r>
              <w:t>810</w:t>
            </w:r>
          </w:p>
        </w:tc>
        <w:tc>
          <w:tcPr>
            <w:tcW w:w="1923" w:type="dxa"/>
          </w:tcPr>
          <w:p w:rsidR="00F8657E" w:rsidRDefault="00F41904">
            <w:r>
              <w:t>1200</w:t>
            </w:r>
          </w:p>
        </w:tc>
        <w:tc>
          <w:tcPr>
            <w:tcW w:w="1560" w:type="dxa"/>
          </w:tcPr>
          <w:p w:rsidR="00F8657E" w:rsidRDefault="00F41904">
            <w:r>
              <w:t>3000.0</w:t>
            </w:r>
          </w:p>
        </w:tc>
        <w:tc>
          <w:tcPr>
            <w:tcW w:w="1275" w:type="dxa"/>
          </w:tcPr>
          <w:p w:rsidR="00F8657E" w:rsidRDefault="00F41904">
            <w:r>
              <w:t>16960.0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9.0</w:t>
            </w:r>
          </w:p>
        </w:tc>
        <w:tc>
          <w:tcPr>
            <w:tcW w:w="2617" w:type="dxa"/>
          </w:tcPr>
          <w:p w:rsidR="00F8657E" w:rsidRDefault="00F41904">
            <w:r>
              <w:t>Амур (от истоков Аргуни)[18]</w:t>
            </w:r>
          </w:p>
        </w:tc>
        <w:tc>
          <w:tcPr>
            <w:tcW w:w="1075" w:type="dxa"/>
          </w:tcPr>
          <w:p w:rsidR="00F8657E" w:rsidRDefault="00F41904">
            <w:r>
              <w:t>4440</w:t>
            </w:r>
          </w:p>
        </w:tc>
        <w:tc>
          <w:tcPr>
            <w:tcW w:w="1189" w:type="dxa"/>
          </w:tcPr>
          <w:p w:rsidR="00F8657E" w:rsidRDefault="00F41904">
            <w:r>
              <w:t>1855</w:t>
            </w:r>
          </w:p>
        </w:tc>
        <w:tc>
          <w:tcPr>
            <w:tcW w:w="1923" w:type="dxa"/>
          </w:tcPr>
          <w:p w:rsidR="00F8657E" w:rsidRDefault="00F41904">
            <w:r>
              <w:t>1090</w:t>
            </w:r>
          </w:p>
        </w:tc>
        <w:tc>
          <w:tcPr>
            <w:tcW w:w="1560" w:type="dxa"/>
          </w:tcPr>
          <w:p w:rsidR="00F8657E" w:rsidRDefault="00F41904">
            <w:r>
              <w:t>4000.0</w:t>
            </w:r>
          </w:p>
        </w:tc>
        <w:tc>
          <w:tcPr>
            <w:tcW w:w="1275" w:type="dxa"/>
          </w:tcPr>
          <w:p w:rsidR="00F8657E" w:rsidRDefault="00F41904">
            <w:r>
              <w:t>2490.0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10.0</w:t>
            </w:r>
          </w:p>
        </w:tc>
        <w:tc>
          <w:tcPr>
            <w:tcW w:w="2617" w:type="dxa"/>
          </w:tcPr>
          <w:p w:rsidR="00F8657E" w:rsidRDefault="00F41904">
            <w:r>
              <w:t>Лена</w:t>
            </w:r>
          </w:p>
        </w:tc>
        <w:tc>
          <w:tcPr>
            <w:tcW w:w="1075" w:type="dxa"/>
          </w:tcPr>
          <w:p w:rsidR="00F8657E" w:rsidRDefault="00F41904">
            <w:r>
              <w:t>4400</w:t>
            </w:r>
          </w:p>
        </w:tc>
        <w:tc>
          <w:tcPr>
            <w:tcW w:w="1189" w:type="dxa"/>
          </w:tcPr>
          <w:p w:rsidR="00F8657E" w:rsidRDefault="00F41904">
            <w:r>
              <w:t>2490</w:t>
            </w:r>
          </w:p>
        </w:tc>
        <w:tc>
          <w:tcPr>
            <w:tcW w:w="1923" w:type="dxa"/>
          </w:tcPr>
          <w:p w:rsidR="00F8657E" w:rsidRDefault="00F41904">
            <w:r>
              <w:t>1700</w:t>
            </w:r>
          </w:p>
        </w:tc>
        <w:tc>
          <w:tcPr>
            <w:tcW w:w="1560" w:type="dxa"/>
          </w:tcPr>
          <w:p w:rsidR="00F8657E" w:rsidRDefault="00F41904">
            <w:r>
              <w:t>20000.0</w:t>
            </w:r>
          </w:p>
        </w:tc>
        <w:tc>
          <w:tcPr>
            <w:tcW w:w="1275" w:type="dxa"/>
          </w:tcPr>
          <w:p w:rsidR="00F8657E" w:rsidRDefault="00F41904">
            <w:r>
              <w:t>1540.0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11.0</w:t>
            </w:r>
          </w:p>
        </w:tc>
        <w:tc>
          <w:tcPr>
            <w:tcW w:w="2617" w:type="dxa"/>
          </w:tcPr>
          <w:p w:rsidR="00F8657E" w:rsidRDefault="00F41904">
            <w:r>
              <w:t>Конго (с Луалабой)[18]</w:t>
            </w:r>
          </w:p>
        </w:tc>
        <w:tc>
          <w:tcPr>
            <w:tcW w:w="1075" w:type="dxa"/>
          </w:tcPr>
          <w:p w:rsidR="00F8657E" w:rsidRDefault="00F41904">
            <w:r>
              <w:t>4320</w:t>
            </w:r>
          </w:p>
        </w:tc>
        <w:tc>
          <w:tcPr>
            <w:tcW w:w="1189" w:type="dxa"/>
          </w:tcPr>
          <w:p w:rsidR="00F8657E" w:rsidRDefault="00F41904">
            <w:r>
              <w:t>3691</w:t>
            </w:r>
          </w:p>
        </w:tc>
        <w:tc>
          <w:tcPr>
            <w:tcW w:w="1923" w:type="dxa"/>
          </w:tcPr>
          <w:p w:rsidR="00F8657E" w:rsidRDefault="00F41904">
            <w:r>
              <w:t>4000</w:t>
            </w:r>
          </w:p>
        </w:tc>
        <w:tc>
          <w:tcPr>
            <w:tcW w:w="1560" w:type="dxa"/>
          </w:tcPr>
          <w:p w:rsidR="00F8657E" w:rsidRDefault="00F41904">
            <w:r>
              <w:t>7500.0</w:t>
            </w:r>
          </w:p>
        </w:tc>
        <w:tc>
          <w:tcPr>
            <w:tcW w:w="1275" w:type="dxa"/>
          </w:tcPr>
          <w:p w:rsidR="00F8657E" w:rsidRDefault="00F41904">
            <w:r>
              <w:t>6470.0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12.0</w:t>
            </w:r>
          </w:p>
        </w:tc>
        <w:tc>
          <w:tcPr>
            <w:tcW w:w="2617" w:type="dxa"/>
          </w:tcPr>
          <w:p w:rsidR="00F8657E" w:rsidRPr="00F41904" w:rsidRDefault="00F41904">
            <w:pPr>
              <w:rPr>
                <w:lang w:val="ru-RU"/>
              </w:rPr>
            </w:pPr>
            <w:r w:rsidRPr="00F41904">
              <w:rPr>
                <w:lang w:val="ru-RU"/>
              </w:rPr>
              <w:t xml:space="preserve">Маккензи (от истоков </w:t>
            </w:r>
            <w:proofErr w:type="spellStart"/>
            <w:r w:rsidRPr="00F41904">
              <w:rPr>
                <w:lang w:val="ru-RU"/>
              </w:rPr>
              <w:t>Пис</w:t>
            </w:r>
            <w:proofErr w:type="spellEnd"/>
            <w:r w:rsidRPr="00F41904">
              <w:rPr>
                <w:lang w:val="ru-RU"/>
              </w:rPr>
              <w:t>-Ривер)[18]</w:t>
            </w:r>
          </w:p>
        </w:tc>
        <w:tc>
          <w:tcPr>
            <w:tcW w:w="1075" w:type="dxa"/>
          </w:tcPr>
          <w:p w:rsidR="00F8657E" w:rsidRDefault="00F41904">
            <w:r>
              <w:t>4240</w:t>
            </w:r>
          </w:p>
        </w:tc>
        <w:tc>
          <w:tcPr>
            <w:tcW w:w="1189" w:type="dxa"/>
          </w:tcPr>
          <w:p w:rsidR="00F8657E" w:rsidRDefault="00F41904">
            <w:r>
              <w:t>1760</w:t>
            </w:r>
          </w:p>
        </w:tc>
        <w:tc>
          <w:tcPr>
            <w:tcW w:w="1923" w:type="dxa"/>
          </w:tcPr>
          <w:p w:rsidR="00F8657E" w:rsidRDefault="00F41904">
            <w:r>
              <w:t>1400</w:t>
            </w:r>
          </w:p>
        </w:tc>
        <w:tc>
          <w:tcPr>
            <w:tcW w:w="1560" w:type="dxa"/>
          </w:tcPr>
          <w:p w:rsidR="00F8657E" w:rsidRDefault="00F8657E"/>
        </w:tc>
        <w:tc>
          <w:tcPr>
            <w:tcW w:w="1275" w:type="dxa"/>
          </w:tcPr>
          <w:p w:rsidR="00F8657E" w:rsidRDefault="00F41904">
            <w:r>
              <w:t>1500.0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13.0</w:t>
            </w:r>
          </w:p>
        </w:tc>
        <w:tc>
          <w:tcPr>
            <w:tcW w:w="2617" w:type="dxa"/>
          </w:tcPr>
          <w:p w:rsidR="00F8657E" w:rsidRDefault="00F41904">
            <w:r>
              <w:t>Нигер</w:t>
            </w:r>
          </w:p>
        </w:tc>
        <w:tc>
          <w:tcPr>
            <w:tcW w:w="1075" w:type="dxa"/>
          </w:tcPr>
          <w:p w:rsidR="00F8657E" w:rsidRDefault="00F41904">
            <w:r>
              <w:t>4160</w:t>
            </w:r>
          </w:p>
        </w:tc>
        <w:tc>
          <w:tcPr>
            <w:tcW w:w="1189" w:type="dxa"/>
          </w:tcPr>
          <w:p w:rsidR="00F8657E" w:rsidRDefault="00F41904">
            <w:r>
              <w:t>2092</w:t>
            </w:r>
          </w:p>
        </w:tc>
        <w:tc>
          <w:tcPr>
            <w:tcW w:w="1923" w:type="dxa"/>
          </w:tcPr>
          <w:p w:rsidR="00F8657E" w:rsidRDefault="00F41904">
            <w:r>
              <w:t>1200</w:t>
            </w:r>
          </w:p>
        </w:tc>
        <w:tc>
          <w:tcPr>
            <w:tcW w:w="1560" w:type="dxa"/>
          </w:tcPr>
          <w:p w:rsidR="00F8657E" w:rsidRDefault="00F41904">
            <w:r>
              <w:t>3500.0</w:t>
            </w:r>
          </w:p>
        </w:tc>
        <w:tc>
          <w:tcPr>
            <w:tcW w:w="1275" w:type="dxa"/>
          </w:tcPr>
          <w:p w:rsidR="00F8657E" w:rsidRDefault="00F41904">
            <w:r>
              <w:t>6700.0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14.0</w:t>
            </w:r>
          </w:p>
        </w:tc>
        <w:tc>
          <w:tcPr>
            <w:tcW w:w="2617" w:type="dxa"/>
          </w:tcPr>
          <w:p w:rsidR="00F8657E" w:rsidRPr="00F41904" w:rsidRDefault="00F41904">
            <w:pPr>
              <w:rPr>
                <w:lang w:val="ru-RU"/>
              </w:rPr>
            </w:pPr>
            <w:r w:rsidRPr="00F41904">
              <w:rPr>
                <w:lang w:val="ru-RU"/>
              </w:rPr>
              <w:t>Енисей (от истоков Малого Енисея)</w:t>
            </w:r>
          </w:p>
        </w:tc>
        <w:tc>
          <w:tcPr>
            <w:tcW w:w="1075" w:type="dxa"/>
          </w:tcPr>
          <w:p w:rsidR="00F8657E" w:rsidRDefault="00F41904">
            <w:r>
              <w:t>4102</w:t>
            </w:r>
          </w:p>
        </w:tc>
        <w:tc>
          <w:tcPr>
            <w:tcW w:w="1189" w:type="dxa"/>
          </w:tcPr>
          <w:p w:rsidR="00F8657E" w:rsidRDefault="00F41904">
            <w:r>
              <w:t>2580</w:t>
            </w:r>
          </w:p>
        </w:tc>
        <w:tc>
          <w:tcPr>
            <w:tcW w:w="1923" w:type="dxa"/>
          </w:tcPr>
          <w:p w:rsidR="00F8657E" w:rsidRDefault="00F41904">
            <w:r>
              <w:t>1980</w:t>
            </w:r>
          </w:p>
        </w:tc>
        <w:tc>
          <w:tcPr>
            <w:tcW w:w="1560" w:type="dxa"/>
          </w:tcPr>
          <w:p w:rsidR="00F8657E" w:rsidRDefault="00F41904">
            <w:r>
              <w:t>15400.0</w:t>
            </w:r>
          </w:p>
        </w:tc>
        <w:tc>
          <w:tcPr>
            <w:tcW w:w="1275" w:type="dxa"/>
          </w:tcPr>
          <w:p w:rsidR="00F8657E" w:rsidRDefault="00F41904">
            <w:r>
              <w:t>1320.0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15.0</w:t>
            </w:r>
          </w:p>
        </w:tc>
        <w:tc>
          <w:tcPr>
            <w:tcW w:w="2617" w:type="dxa"/>
          </w:tcPr>
          <w:p w:rsidR="00F8657E" w:rsidRDefault="00F41904">
            <w:r>
              <w:t>Волга</w:t>
            </w:r>
          </w:p>
        </w:tc>
        <w:tc>
          <w:tcPr>
            <w:tcW w:w="1075" w:type="dxa"/>
          </w:tcPr>
          <w:p w:rsidR="00F8657E" w:rsidRDefault="00F41904">
            <w:r>
              <w:t>3530</w:t>
            </w:r>
          </w:p>
        </w:tc>
        <w:tc>
          <w:tcPr>
            <w:tcW w:w="1189" w:type="dxa"/>
          </w:tcPr>
          <w:p w:rsidR="00F8657E" w:rsidRDefault="00F41904">
            <w:r>
              <w:t>1360</w:t>
            </w:r>
          </w:p>
        </w:tc>
        <w:tc>
          <w:tcPr>
            <w:tcW w:w="1923" w:type="dxa"/>
          </w:tcPr>
          <w:p w:rsidR="00F8657E" w:rsidRDefault="00F41904">
            <w:r>
              <w:t>770</w:t>
            </w:r>
          </w:p>
        </w:tc>
        <w:tc>
          <w:tcPr>
            <w:tcW w:w="1560" w:type="dxa"/>
          </w:tcPr>
          <w:p w:rsidR="00F8657E" w:rsidRDefault="00F41904">
            <w:r>
              <w:t>5200.0</w:t>
            </w:r>
          </w:p>
        </w:tc>
        <w:tc>
          <w:tcPr>
            <w:tcW w:w="1275" w:type="dxa"/>
          </w:tcPr>
          <w:p w:rsidR="00F8657E" w:rsidRDefault="00F41904">
            <w:r>
              <w:t>2580.0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16.0</w:t>
            </w:r>
          </w:p>
        </w:tc>
        <w:tc>
          <w:tcPr>
            <w:tcW w:w="2617" w:type="dxa"/>
          </w:tcPr>
          <w:p w:rsidR="00F8657E" w:rsidRDefault="00F41904">
            <w:r>
              <w:t>Инд</w:t>
            </w:r>
          </w:p>
        </w:tc>
        <w:tc>
          <w:tcPr>
            <w:tcW w:w="1075" w:type="dxa"/>
          </w:tcPr>
          <w:p w:rsidR="00F8657E" w:rsidRDefault="00F41904">
            <w:r>
              <w:t>3180</w:t>
            </w:r>
          </w:p>
        </w:tc>
        <w:tc>
          <w:tcPr>
            <w:tcW w:w="1189" w:type="dxa"/>
          </w:tcPr>
          <w:p w:rsidR="00F8657E" w:rsidRDefault="00F41904">
            <w:r>
              <w:t>960</w:t>
            </w:r>
          </w:p>
        </w:tc>
        <w:tc>
          <w:tcPr>
            <w:tcW w:w="1923" w:type="dxa"/>
          </w:tcPr>
          <w:p w:rsidR="00F8657E" w:rsidRDefault="00F41904">
            <w:r>
              <w:t>660</w:t>
            </w:r>
          </w:p>
        </w:tc>
        <w:tc>
          <w:tcPr>
            <w:tcW w:w="1560" w:type="dxa"/>
          </w:tcPr>
          <w:p w:rsidR="00F8657E" w:rsidRDefault="00F41904">
            <w:r>
              <w:t>3000.0</w:t>
            </w:r>
          </w:p>
        </w:tc>
        <w:tc>
          <w:tcPr>
            <w:tcW w:w="1275" w:type="dxa"/>
          </w:tcPr>
          <w:p w:rsidR="00F8657E" w:rsidRDefault="00F41904">
            <w:r>
              <w:t>43540.0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17.0</w:t>
            </w:r>
          </w:p>
        </w:tc>
        <w:tc>
          <w:tcPr>
            <w:tcW w:w="2617" w:type="dxa"/>
          </w:tcPr>
          <w:p w:rsidR="00F8657E" w:rsidRDefault="00F41904">
            <w:r>
              <w:t>Юкон</w:t>
            </w:r>
          </w:p>
        </w:tc>
        <w:tc>
          <w:tcPr>
            <w:tcW w:w="1075" w:type="dxa"/>
          </w:tcPr>
          <w:p w:rsidR="00F8657E" w:rsidRDefault="00F41904">
            <w:r>
              <w:t>3180</w:t>
            </w:r>
          </w:p>
        </w:tc>
        <w:tc>
          <w:tcPr>
            <w:tcW w:w="1189" w:type="dxa"/>
          </w:tcPr>
          <w:p w:rsidR="00F8657E" w:rsidRDefault="00F41904">
            <w:r>
              <w:t>900</w:t>
            </w:r>
          </w:p>
        </w:tc>
        <w:tc>
          <w:tcPr>
            <w:tcW w:w="1923" w:type="dxa"/>
          </w:tcPr>
          <w:p w:rsidR="00F8657E" w:rsidRDefault="00F41904">
            <w:r>
              <w:t>630</w:t>
            </w:r>
          </w:p>
        </w:tc>
        <w:tc>
          <w:tcPr>
            <w:tcW w:w="1560" w:type="dxa"/>
          </w:tcPr>
          <w:p w:rsidR="00F8657E" w:rsidRDefault="00F8657E"/>
        </w:tc>
        <w:tc>
          <w:tcPr>
            <w:tcW w:w="1275" w:type="dxa"/>
          </w:tcPr>
          <w:p w:rsidR="00F8657E" w:rsidRDefault="00F41904">
            <w:r>
              <w:t>8800.0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18.0</w:t>
            </w:r>
          </w:p>
        </w:tc>
        <w:tc>
          <w:tcPr>
            <w:tcW w:w="2617" w:type="dxa"/>
          </w:tcPr>
          <w:p w:rsidR="00F8657E" w:rsidRDefault="00F41904">
            <w:r>
              <w:t>Дунай</w:t>
            </w:r>
          </w:p>
        </w:tc>
        <w:tc>
          <w:tcPr>
            <w:tcW w:w="1075" w:type="dxa"/>
          </w:tcPr>
          <w:p w:rsidR="00F8657E" w:rsidRDefault="00F41904">
            <w:r>
              <w:t>2850</w:t>
            </w:r>
          </w:p>
        </w:tc>
        <w:tc>
          <w:tcPr>
            <w:tcW w:w="1189" w:type="dxa"/>
          </w:tcPr>
          <w:p w:rsidR="00F8657E" w:rsidRDefault="00F41904">
            <w:r>
              <w:t>817</w:t>
            </w:r>
          </w:p>
        </w:tc>
        <w:tc>
          <w:tcPr>
            <w:tcW w:w="1923" w:type="dxa"/>
          </w:tcPr>
          <w:p w:rsidR="00F8657E" w:rsidRDefault="00F41904">
            <w:r>
              <w:t>670</w:t>
            </w:r>
          </w:p>
        </w:tc>
        <w:tc>
          <w:tcPr>
            <w:tcW w:w="1560" w:type="dxa"/>
          </w:tcPr>
          <w:p w:rsidR="00F8657E" w:rsidRDefault="00F41904">
            <w:r>
              <w:t>2000.0</w:t>
            </w:r>
          </w:p>
        </w:tc>
        <w:tc>
          <w:tcPr>
            <w:tcW w:w="1275" w:type="dxa"/>
          </w:tcPr>
          <w:p w:rsidR="00F8657E" w:rsidRDefault="00F41904">
            <w:r>
              <w:t>6750.0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19.0</w:t>
            </w:r>
          </w:p>
        </w:tc>
        <w:tc>
          <w:tcPr>
            <w:tcW w:w="2617" w:type="dxa"/>
          </w:tcPr>
          <w:p w:rsidR="00F8657E" w:rsidRDefault="00F41904">
            <w:r>
              <w:t>Ориноко</w:t>
            </w:r>
          </w:p>
        </w:tc>
        <w:tc>
          <w:tcPr>
            <w:tcW w:w="1075" w:type="dxa"/>
          </w:tcPr>
          <w:p w:rsidR="00F8657E" w:rsidRDefault="00F41904">
            <w:r>
              <w:t>2730</w:t>
            </w:r>
          </w:p>
        </w:tc>
        <w:tc>
          <w:tcPr>
            <w:tcW w:w="1189" w:type="dxa"/>
          </w:tcPr>
          <w:p w:rsidR="00F8657E" w:rsidRDefault="00F41904">
            <w:r>
              <w:t>994</w:t>
            </w:r>
          </w:p>
        </w:tc>
        <w:tc>
          <w:tcPr>
            <w:tcW w:w="1923" w:type="dxa"/>
          </w:tcPr>
          <w:p w:rsidR="00F8657E" w:rsidRDefault="00F41904">
            <w:r>
              <w:t>2900</w:t>
            </w:r>
          </w:p>
        </w:tc>
        <w:tc>
          <w:tcPr>
            <w:tcW w:w="1560" w:type="dxa"/>
          </w:tcPr>
          <w:p w:rsidR="00F8657E" w:rsidRDefault="00F41904">
            <w:r>
              <w:t>5500.0</w:t>
            </w:r>
          </w:p>
        </w:tc>
        <w:tc>
          <w:tcPr>
            <w:tcW w:w="1275" w:type="dxa"/>
          </w:tcPr>
          <w:p w:rsidR="00F8657E" w:rsidRDefault="00F41904">
            <w:r>
              <w:t>8650.0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lastRenderedPageBreak/>
              <w:t>20.0</w:t>
            </w:r>
          </w:p>
        </w:tc>
        <w:tc>
          <w:tcPr>
            <w:tcW w:w="2617" w:type="dxa"/>
          </w:tcPr>
          <w:p w:rsidR="00F8657E" w:rsidRDefault="00F41904">
            <w:r>
              <w:t>Ганг (с Брахмапутрой)</w:t>
            </w:r>
          </w:p>
        </w:tc>
        <w:tc>
          <w:tcPr>
            <w:tcW w:w="1075" w:type="dxa"/>
          </w:tcPr>
          <w:p w:rsidR="00F8657E" w:rsidRDefault="00F41904">
            <w:r>
              <w:t>2700</w:t>
            </w:r>
          </w:p>
        </w:tc>
        <w:tc>
          <w:tcPr>
            <w:tcW w:w="1189" w:type="dxa"/>
          </w:tcPr>
          <w:p w:rsidR="00F8657E" w:rsidRDefault="00F41904">
            <w:r>
              <w:t>2055</w:t>
            </w:r>
          </w:p>
        </w:tc>
        <w:tc>
          <w:tcPr>
            <w:tcW w:w="1923" w:type="dxa"/>
          </w:tcPr>
          <w:p w:rsidR="00F8657E" w:rsidRDefault="00F41904">
            <w:r>
              <w:t>3800</w:t>
            </w:r>
          </w:p>
        </w:tc>
        <w:tc>
          <w:tcPr>
            <w:tcW w:w="1560" w:type="dxa"/>
          </w:tcPr>
          <w:p w:rsidR="00F8657E" w:rsidRDefault="00F8657E"/>
        </w:tc>
        <w:tc>
          <w:tcPr>
            <w:tcW w:w="1275" w:type="dxa"/>
          </w:tcPr>
          <w:p w:rsidR="00F8657E" w:rsidRDefault="00F41904">
            <w:r>
              <w:t>217720.0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21.0</w:t>
            </w:r>
          </w:p>
        </w:tc>
        <w:tc>
          <w:tcPr>
            <w:tcW w:w="2617" w:type="dxa"/>
          </w:tcPr>
          <w:p w:rsidR="00F8657E" w:rsidRDefault="00F41904">
            <w:r>
              <w:t>Замбези</w:t>
            </w:r>
          </w:p>
        </w:tc>
        <w:tc>
          <w:tcPr>
            <w:tcW w:w="1075" w:type="dxa"/>
          </w:tcPr>
          <w:p w:rsidR="00F8657E" w:rsidRDefault="00F41904">
            <w:r>
              <w:t>2660</w:t>
            </w:r>
          </w:p>
        </w:tc>
        <w:tc>
          <w:tcPr>
            <w:tcW w:w="1189" w:type="dxa"/>
          </w:tcPr>
          <w:p w:rsidR="00F8657E" w:rsidRDefault="00F41904">
            <w:r>
              <w:t>1330</w:t>
            </w:r>
          </w:p>
        </w:tc>
        <w:tc>
          <w:tcPr>
            <w:tcW w:w="1923" w:type="dxa"/>
          </w:tcPr>
          <w:p w:rsidR="00F8657E" w:rsidRDefault="00F41904">
            <w:r>
              <w:t>1600</w:t>
            </w:r>
          </w:p>
        </w:tc>
        <w:tc>
          <w:tcPr>
            <w:tcW w:w="1560" w:type="dxa"/>
          </w:tcPr>
          <w:p w:rsidR="00F8657E" w:rsidRDefault="00F8657E"/>
        </w:tc>
        <w:tc>
          <w:tcPr>
            <w:tcW w:w="1275" w:type="dxa"/>
          </w:tcPr>
          <w:p w:rsidR="00F8657E" w:rsidRDefault="00F41904">
            <w:r>
              <w:t>10000.0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22.0</w:t>
            </w:r>
          </w:p>
        </w:tc>
        <w:tc>
          <w:tcPr>
            <w:tcW w:w="2617" w:type="dxa"/>
          </w:tcPr>
          <w:p w:rsidR="00F8657E" w:rsidRDefault="00F41904">
            <w:r>
              <w:t>Муррей</w:t>
            </w:r>
          </w:p>
        </w:tc>
        <w:tc>
          <w:tcPr>
            <w:tcW w:w="1075" w:type="dxa"/>
          </w:tcPr>
          <w:p w:rsidR="00F8657E" w:rsidRDefault="00F41904">
            <w:r>
              <w:t>2574</w:t>
            </w:r>
          </w:p>
        </w:tc>
        <w:tc>
          <w:tcPr>
            <w:tcW w:w="1189" w:type="dxa"/>
          </w:tcPr>
          <w:p w:rsidR="00F8657E" w:rsidRDefault="00F41904">
            <w:r>
              <w:t>1072</w:t>
            </w:r>
          </w:p>
        </w:tc>
        <w:tc>
          <w:tcPr>
            <w:tcW w:w="1923" w:type="dxa"/>
          </w:tcPr>
          <w:p w:rsidR="00F8657E" w:rsidRDefault="00F41904">
            <w:r>
              <w:t>77</w:t>
            </w:r>
          </w:p>
        </w:tc>
        <w:tc>
          <w:tcPr>
            <w:tcW w:w="1560" w:type="dxa"/>
          </w:tcPr>
          <w:p w:rsidR="00F8657E" w:rsidRDefault="00F8657E"/>
        </w:tc>
        <w:tc>
          <w:tcPr>
            <w:tcW w:w="1275" w:type="dxa"/>
          </w:tcPr>
          <w:p w:rsidR="00F8657E" w:rsidRDefault="00F41904">
            <w:r>
              <w:t>3190.0</w:t>
            </w:r>
          </w:p>
        </w:tc>
      </w:tr>
      <w:tr w:rsidR="00F8657E" w:rsidTr="00F41904">
        <w:tc>
          <w:tcPr>
            <w:tcW w:w="851" w:type="dxa"/>
          </w:tcPr>
          <w:p w:rsidR="00F8657E" w:rsidRDefault="00F41904">
            <w:r>
              <w:t>23.0</w:t>
            </w:r>
          </w:p>
        </w:tc>
        <w:tc>
          <w:tcPr>
            <w:tcW w:w="2617" w:type="dxa"/>
          </w:tcPr>
          <w:p w:rsidR="00F8657E" w:rsidRDefault="00F41904">
            <w:r>
              <w:t>Днепр</w:t>
            </w:r>
          </w:p>
        </w:tc>
        <w:tc>
          <w:tcPr>
            <w:tcW w:w="1075" w:type="dxa"/>
          </w:tcPr>
          <w:p w:rsidR="00F8657E" w:rsidRDefault="00F41904">
            <w:r>
              <w:t>2201</w:t>
            </w:r>
          </w:p>
        </w:tc>
        <w:tc>
          <w:tcPr>
            <w:tcW w:w="1189" w:type="dxa"/>
          </w:tcPr>
          <w:p w:rsidR="00F8657E" w:rsidRDefault="00F41904">
            <w:r>
              <w:t>504</w:t>
            </w:r>
          </w:p>
        </w:tc>
        <w:tc>
          <w:tcPr>
            <w:tcW w:w="1923" w:type="dxa"/>
          </w:tcPr>
          <w:p w:rsidR="00F8657E" w:rsidRDefault="00F41904">
            <w:r>
              <w:t>167</w:t>
            </w:r>
          </w:p>
        </w:tc>
        <w:tc>
          <w:tcPr>
            <w:tcW w:w="1560" w:type="dxa"/>
          </w:tcPr>
          <w:p w:rsidR="00F8657E" w:rsidRDefault="00F8657E"/>
        </w:tc>
        <w:tc>
          <w:tcPr>
            <w:tcW w:w="1275" w:type="dxa"/>
          </w:tcPr>
          <w:p w:rsidR="00F8657E" w:rsidRDefault="00F8657E"/>
        </w:tc>
      </w:tr>
    </w:tbl>
    <w:p w:rsidR="00F8657E" w:rsidRDefault="00F8657E">
      <w:bookmarkStart w:id="0" w:name="_GoBack"/>
      <w:bookmarkEnd w:id="0"/>
    </w:p>
    <w:sectPr w:rsidR="00F865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41904"/>
    <w:rsid w:val="00F865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05F8A7-D070-4BB2-870A-E8295864C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2025-03-14T08:33:00Z</dcterms:modified>
  <cp:category/>
</cp:coreProperties>
</file>