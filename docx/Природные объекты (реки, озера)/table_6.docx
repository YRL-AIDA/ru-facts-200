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126F" w:rsidTr="00BB5BA9">
        <w:tc>
          <w:tcPr>
            <w:tcW w:w="2160" w:type="dxa"/>
          </w:tcPr>
          <w:p w:rsidR="0046126F" w:rsidRDefault="00BB5BA9">
            <w:r>
              <w:t>Unnamed: 0</w:t>
            </w:r>
          </w:p>
        </w:tc>
        <w:tc>
          <w:tcPr>
            <w:tcW w:w="2160" w:type="dxa"/>
          </w:tcPr>
          <w:p w:rsidR="0046126F" w:rsidRDefault="00BB5BA9">
            <w:r>
              <w:t>Название</w:t>
            </w:r>
          </w:p>
        </w:tc>
        <w:tc>
          <w:tcPr>
            <w:tcW w:w="2160" w:type="dxa"/>
          </w:tcPr>
          <w:p w:rsidR="0046126F" w:rsidRDefault="00BB5BA9">
            <w:r>
              <w:t>Площадь (км²)</w:t>
            </w:r>
          </w:p>
        </w:tc>
        <w:tc>
          <w:tcPr>
            <w:tcW w:w="2160" w:type="dxa"/>
          </w:tcPr>
          <w:p w:rsidR="0046126F" w:rsidRDefault="00BB5BA9">
            <w:r>
              <w:t>Длина (км)</w:t>
            </w:r>
          </w:p>
        </w:tc>
      </w:tr>
      <w:tr w:rsidR="0046126F" w:rsidTr="00BB5BA9">
        <w:tc>
          <w:tcPr>
            <w:tcW w:w="2160" w:type="dxa"/>
          </w:tcPr>
          <w:p w:rsidR="0046126F" w:rsidRDefault="00BB5BA9">
            <w:r>
              <w:t>1.0</w:t>
            </w:r>
          </w:p>
        </w:tc>
        <w:tc>
          <w:tcPr>
            <w:tcW w:w="2160" w:type="dxa"/>
          </w:tcPr>
          <w:p w:rsidR="0046126F" w:rsidRDefault="00BB5BA9">
            <w:r>
              <w:t>Лубанс</w:t>
            </w:r>
          </w:p>
        </w:tc>
        <w:tc>
          <w:tcPr>
            <w:tcW w:w="2160" w:type="dxa"/>
          </w:tcPr>
          <w:p w:rsidR="0046126F" w:rsidRDefault="00BB5BA9">
            <w:r>
              <w:t>807</w:t>
            </w:r>
          </w:p>
        </w:tc>
        <w:tc>
          <w:tcPr>
            <w:tcW w:w="2160" w:type="dxa"/>
          </w:tcPr>
          <w:p w:rsidR="0046126F" w:rsidRDefault="00BB5BA9">
            <w:r>
              <w:t>156</w:t>
            </w:r>
          </w:p>
        </w:tc>
      </w:tr>
      <w:tr w:rsidR="0046126F" w:rsidTr="00BB5BA9">
        <w:tc>
          <w:tcPr>
            <w:tcW w:w="2160" w:type="dxa"/>
          </w:tcPr>
          <w:p w:rsidR="0046126F" w:rsidRDefault="00BB5BA9">
            <w:r>
              <w:t>2.0</w:t>
            </w:r>
          </w:p>
        </w:tc>
        <w:tc>
          <w:tcPr>
            <w:tcW w:w="2160" w:type="dxa"/>
          </w:tcPr>
          <w:p w:rsidR="0046126F" w:rsidRDefault="00BB5BA9">
            <w:r>
              <w:t>Разна</w:t>
            </w:r>
          </w:p>
        </w:tc>
        <w:tc>
          <w:tcPr>
            <w:tcW w:w="2160" w:type="dxa"/>
          </w:tcPr>
          <w:p w:rsidR="0046126F" w:rsidRDefault="00BB5BA9">
            <w:r>
              <w:t>5756</w:t>
            </w:r>
          </w:p>
        </w:tc>
        <w:tc>
          <w:tcPr>
            <w:tcW w:w="2160" w:type="dxa"/>
          </w:tcPr>
          <w:p w:rsidR="0046126F" w:rsidRDefault="00BB5BA9">
            <w:r>
              <w:t>121</w:t>
            </w:r>
          </w:p>
        </w:tc>
      </w:tr>
      <w:tr w:rsidR="0046126F" w:rsidTr="00BB5BA9">
        <w:tc>
          <w:tcPr>
            <w:tcW w:w="2160" w:type="dxa"/>
          </w:tcPr>
          <w:p w:rsidR="0046126F" w:rsidRDefault="00BB5BA9">
            <w:r>
              <w:t>3.0</w:t>
            </w:r>
          </w:p>
        </w:tc>
        <w:tc>
          <w:tcPr>
            <w:tcW w:w="2160" w:type="dxa"/>
          </w:tcPr>
          <w:p w:rsidR="0046126F" w:rsidRDefault="00BB5BA9">
            <w:r>
              <w:t>Энгурес</w:t>
            </w:r>
          </w:p>
        </w:tc>
        <w:tc>
          <w:tcPr>
            <w:tcW w:w="2160" w:type="dxa"/>
          </w:tcPr>
          <w:p w:rsidR="0046126F" w:rsidRDefault="00BB5BA9">
            <w:r>
              <w:t>4046</w:t>
            </w:r>
          </w:p>
        </w:tc>
        <w:tc>
          <w:tcPr>
            <w:tcW w:w="2160" w:type="dxa"/>
          </w:tcPr>
          <w:p w:rsidR="0046126F" w:rsidRDefault="00BB5BA9">
            <w:r>
              <w:t>179</w:t>
            </w:r>
          </w:p>
        </w:tc>
      </w:tr>
      <w:tr w:rsidR="0046126F" w:rsidTr="00BB5BA9">
        <w:tc>
          <w:tcPr>
            <w:tcW w:w="2160" w:type="dxa"/>
          </w:tcPr>
          <w:p w:rsidR="0046126F" w:rsidRDefault="00BB5BA9">
            <w:r>
              <w:t>4.0</w:t>
            </w:r>
          </w:p>
        </w:tc>
        <w:tc>
          <w:tcPr>
            <w:tcW w:w="2160" w:type="dxa"/>
          </w:tcPr>
          <w:p w:rsidR="0046126F" w:rsidRDefault="00BB5BA9">
            <w:r>
              <w:t>Буртниекс</w:t>
            </w:r>
          </w:p>
        </w:tc>
        <w:tc>
          <w:tcPr>
            <w:tcW w:w="2160" w:type="dxa"/>
          </w:tcPr>
          <w:p w:rsidR="0046126F" w:rsidRDefault="00BB5BA9">
            <w:r>
              <w:t>4007</w:t>
            </w:r>
          </w:p>
        </w:tc>
        <w:tc>
          <w:tcPr>
            <w:tcW w:w="2160" w:type="dxa"/>
          </w:tcPr>
          <w:p w:rsidR="0046126F" w:rsidRDefault="00BB5BA9">
            <w:r>
              <w:t>133</w:t>
            </w:r>
          </w:p>
        </w:tc>
      </w:tr>
      <w:tr w:rsidR="0046126F" w:rsidTr="00BB5BA9">
        <w:tc>
          <w:tcPr>
            <w:tcW w:w="2160" w:type="dxa"/>
          </w:tcPr>
          <w:p w:rsidR="0046126F" w:rsidRDefault="00BB5BA9">
            <w:r>
              <w:t>5.0</w:t>
            </w:r>
          </w:p>
        </w:tc>
        <w:tc>
          <w:tcPr>
            <w:tcW w:w="2160" w:type="dxa"/>
          </w:tcPr>
          <w:p w:rsidR="0046126F" w:rsidRDefault="00BB5BA9">
            <w:r>
              <w:t>Лиепайское озеро</w:t>
            </w:r>
          </w:p>
        </w:tc>
        <w:tc>
          <w:tcPr>
            <w:tcW w:w="2160" w:type="dxa"/>
          </w:tcPr>
          <w:p w:rsidR="0046126F" w:rsidRDefault="00BB5BA9">
            <w:r>
              <w:t>3715</w:t>
            </w:r>
          </w:p>
        </w:tc>
        <w:tc>
          <w:tcPr>
            <w:tcW w:w="2160" w:type="dxa"/>
          </w:tcPr>
          <w:p w:rsidR="0046126F" w:rsidRDefault="00BB5BA9">
            <w:r>
              <w:t>162</w:t>
            </w:r>
          </w:p>
        </w:tc>
      </w:tr>
    </w:tbl>
    <w:p w:rsidR="0046126F" w:rsidRDefault="0046126F">
      <w:bookmarkStart w:id="0" w:name="_GoBack"/>
      <w:bookmarkEnd w:id="0"/>
    </w:p>
    <w:sectPr w:rsidR="00461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26F"/>
    <w:rsid w:val="00AA1D8D"/>
    <w:rsid w:val="00B47730"/>
    <w:rsid w:val="00BB5B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B5365-7672-4874-A570-5380AADD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2025-03-14T08:33:00Z</dcterms:modified>
  <cp:category/>
</cp:coreProperties>
</file>