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233"/>
        <w:gridCol w:w="2295"/>
        <w:gridCol w:w="2268"/>
        <w:gridCol w:w="1843"/>
      </w:tblGrid>
      <w:tr w:rsidR="007D02B2" w:rsidTr="00B72716">
        <w:tc>
          <w:tcPr>
            <w:tcW w:w="1135" w:type="dxa"/>
          </w:tcPr>
          <w:p w:rsidR="007D02B2" w:rsidRDefault="00B72716">
            <w:r>
              <w:t>Изотоп</w:t>
            </w:r>
          </w:p>
        </w:tc>
        <w:tc>
          <w:tcPr>
            <w:tcW w:w="3233" w:type="dxa"/>
          </w:tcPr>
          <w:p w:rsidR="007D02B2" w:rsidRPr="00B72716" w:rsidRDefault="00B72716">
            <w:pPr>
              <w:rPr>
                <w:lang w:val="ru-RU"/>
              </w:rPr>
            </w:pPr>
            <w:r w:rsidRPr="00B72716">
              <w:rPr>
                <w:lang w:val="ru-RU"/>
              </w:rPr>
              <w:t>Относительная масса, а.</w:t>
            </w:r>
            <w:r>
              <w:t> </w:t>
            </w:r>
            <w:r w:rsidRPr="00B72716">
              <w:rPr>
                <w:lang w:val="ru-RU"/>
              </w:rPr>
              <w:t>е.</w:t>
            </w:r>
            <w:r>
              <w:t> </w:t>
            </w:r>
            <w:proofErr w:type="gramStart"/>
            <w:r w:rsidRPr="00B72716">
              <w:rPr>
                <w:lang w:val="ru-RU"/>
              </w:rPr>
              <w:t>м</w:t>
            </w:r>
            <w:proofErr w:type="gramEnd"/>
            <w:r w:rsidRPr="00B72716">
              <w:rPr>
                <w:lang w:val="ru-RU"/>
              </w:rPr>
              <w:t>.</w:t>
            </w:r>
          </w:p>
        </w:tc>
        <w:tc>
          <w:tcPr>
            <w:tcW w:w="2295" w:type="dxa"/>
          </w:tcPr>
          <w:p w:rsidR="007D02B2" w:rsidRDefault="00B72716">
            <w:proofErr w:type="spellStart"/>
            <w:r>
              <w:t>Период</w:t>
            </w:r>
            <w:proofErr w:type="spellEnd"/>
            <w:r>
              <w:t xml:space="preserve"> </w:t>
            </w:r>
            <w:proofErr w:type="spellStart"/>
            <w:r>
              <w:t>полураспада</w:t>
            </w:r>
            <w:proofErr w:type="spellEnd"/>
          </w:p>
        </w:tc>
        <w:tc>
          <w:tcPr>
            <w:tcW w:w="2268" w:type="dxa"/>
          </w:tcPr>
          <w:p w:rsidR="007D02B2" w:rsidRDefault="00B72716">
            <w:r>
              <w:t>Тип распада</w:t>
            </w:r>
          </w:p>
        </w:tc>
        <w:tc>
          <w:tcPr>
            <w:tcW w:w="1843" w:type="dxa"/>
          </w:tcPr>
          <w:p w:rsidR="007D02B2" w:rsidRDefault="00B72716">
            <w:r>
              <w:t>Ядерный спин</w:t>
            </w:r>
          </w:p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35Cl</w:t>
            </w:r>
          </w:p>
        </w:tc>
        <w:tc>
          <w:tcPr>
            <w:tcW w:w="3233" w:type="dxa"/>
          </w:tcPr>
          <w:p w:rsidR="007D02B2" w:rsidRDefault="00B72716">
            <w:r>
              <w:t>34968852721</w:t>
            </w:r>
          </w:p>
        </w:tc>
        <w:tc>
          <w:tcPr>
            <w:tcW w:w="2295" w:type="dxa"/>
          </w:tcPr>
          <w:p w:rsidR="007D02B2" w:rsidRDefault="00B72716">
            <w:r>
              <w:t>Стабилен</w:t>
            </w:r>
          </w:p>
        </w:tc>
        <w:tc>
          <w:tcPr>
            <w:tcW w:w="2268" w:type="dxa"/>
          </w:tcPr>
          <w:p w:rsidR="007D02B2" w:rsidRDefault="00B72716">
            <w:r>
              <w:t>—</w:t>
            </w:r>
          </w:p>
        </w:tc>
        <w:tc>
          <w:tcPr>
            <w:tcW w:w="1843" w:type="dxa"/>
          </w:tcPr>
          <w:p w:rsidR="007D02B2" w:rsidRDefault="00B72716">
            <w:r>
              <w:t>3/2</w:t>
            </w:r>
          </w:p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36Cl</w:t>
            </w:r>
          </w:p>
        </w:tc>
        <w:tc>
          <w:tcPr>
            <w:tcW w:w="3233" w:type="dxa"/>
          </w:tcPr>
          <w:p w:rsidR="007D02B2" w:rsidRDefault="00B72716">
            <w:r>
              <w:t>359683069</w:t>
            </w:r>
          </w:p>
        </w:tc>
        <w:tc>
          <w:tcPr>
            <w:tcW w:w="2295" w:type="dxa"/>
          </w:tcPr>
          <w:p w:rsidR="007D02B2" w:rsidRDefault="00B72716">
            <w:r>
              <w:t>301 тыс. лет</w:t>
            </w:r>
          </w:p>
        </w:tc>
        <w:tc>
          <w:tcPr>
            <w:tcW w:w="2268" w:type="dxa"/>
          </w:tcPr>
          <w:p w:rsidR="007D02B2" w:rsidRDefault="00B72716">
            <w:r>
              <w:t>β-распад в 36Ar</w:t>
            </w:r>
          </w:p>
        </w:tc>
        <w:tc>
          <w:tcPr>
            <w:tcW w:w="1843" w:type="dxa"/>
          </w:tcPr>
          <w:p w:rsidR="007D02B2" w:rsidRDefault="00B72716">
            <w:r>
              <w:t>0</w:t>
            </w:r>
          </w:p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37Cl</w:t>
            </w:r>
          </w:p>
        </w:tc>
        <w:tc>
          <w:tcPr>
            <w:tcW w:w="3233" w:type="dxa"/>
          </w:tcPr>
          <w:p w:rsidR="007D02B2" w:rsidRDefault="00B72716">
            <w:r>
              <w:t>3696590262</w:t>
            </w:r>
          </w:p>
        </w:tc>
        <w:tc>
          <w:tcPr>
            <w:tcW w:w="2295" w:type="dxa"/>
          </w:tcPr>
          <w:p w:rsidR="007D02B2" w:rsidRDefault="00B72716">
            <w:r>
              <w:t>Стабилен</w:t>
            </w:r>
          </w:p>
        </w:tc>
        <w:tc>
          <w:tcPr>
            <w:tcW w:w="2268" w:type="dxa"/>
          </w:tcPr>
          <w:p w:rsidR="007D02B2" w:rsidRDefault="00B72716">
            <w:r>
              <w:t>—</w:t>
            </w:r>
          </w:p>
        </w:tc>
        <w:tc>
          <w:tcPr>
            <w:tcW w:w="1843" w:type="dxa"/>
          </w:tcPr>
          <w:p w:rsidR="007D02B2" w:rsidRDefault="00B72716">
            <w:r>
              <w:t>3/2</w:t>
            </w:r>
          </w:p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38Cl</w:t>
            </w:r>
          </w:p>
        </w:tc>
        <w:tc>
          <w:tcPr>
            <w:tcW w:w="3233" w:type="dxa"/>
          </w:tcPr>
          <w:p w:rsidR="007D02B2" w:rsidRDefault="00B72716">
            <w:r>
              <w:t>379680106</w:t>
            </w:r>
          </w:p>
        </w:tc>
        <w:tc>
          <w:tcPr>
            <w:tcW w:w="2295" w:type="dxa"/>
          </w:tcPr>
          <w:p w:rsidR="007D02B2" w:rsidRDefault="00B72716">
            <w:r>
              <w:t>37,2 минуты</w:t>
            </w:r>
          </w:p>
        </w:tc>
        <w:tc>
          <w:tcPr>
            <w:tcW w:w="2268" w:type="dxa"/>
          </w:tcPr>
          <w:p w:rsidR="007D02B2" w:rsidRDefault="00B72716">
            <w:r>
              <w:t>β-распад в 38Ar</w:t>
            </w:r>
          </w:p>
        </w:tc>
        <w:tc>
          <w:tcPr>
            <w:tcW w:w="1843" w:type="dxa"/>
          </w:tcPr>
          <w:p w:rsidR="007D02B2" w:rsidRDefault="00B72716">
            <w:r>
              <w:t>2</w:t>
            </w:r>
          </w:p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39Cl</w:t>
            </w:r>
          </w:p>
        </w:tc>
        <w:tc>
          <w:tcPr>
            <w:tcW w:w="3233" w:type="dxa"/>
          </w:tcPr>
          <w:p w:rsidR="007D02B2" w:rsidRDefault="00B72716">
            <w:r>
              <w:t>38968009</w:t>
            </w:r>
          </w:p>
        </w:tc>
        <w:tc>
          <w:tcPr>
            <w:tcW w:w="2295" w:type="dxa"/>
          </w:tcPr>
          <w:p w:rsidR="007D02B2" w:rsidRDefault="00B72716">
            <w:r>
              <w:t>55,6 минуты</w:t>
            </w:r>
          </w:p>
        </w:tc>
        <w:tc>
          <w:tcPr>
            <w:tcW w:w="2268" w:type="dxa"/>
          </w:tcPr>
          <w:p w:rsidR="007D02B2" w:rsidRDefault="00B72716">
            <w:r>
              <w:t>β-распад в 39Ar</w:t>
            </w:r>
          </w:p>
        </w:tc>
        <w:tc>
          <w:tcPr>
            <w:tcW w:w="1843" w:type="dxa"/>
          </w:tcPr>
          <w:p w:rsidR="007D02B2" w:rsidRDefault="00B72716">
            <w:r>
              <w:t>3/2</w:t>
            </w:r>
          </w:p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40Cl</w:t>
            </w:r>
          </w:p>
        </w:tc>
        <w:tc>
          <w:tcPr>
            <w:tcW w:w="3233" w:type="dxa"/>
          </w:tcPr>
          <w:p w:rsidR="007D02B2" w:rsidRDefault="00B72716">
            <w:r>
              <w:t>3997042</w:t>
            </w:r>
          </w:p>
        </w:tc>
        <w:tc>
          <w:tcPr>
            <w:tcW w:w="2295" w:type="dxa"/>
          </w:tcPr>
          <w:p w:rsidR="007D02B2" w:rsidRDefault="00B72716">
            <w:r>
              <w:t>1,38 минуты</w:t>
            </w:r>
          </w:p>
        </w:tc>
        <w:tc>
          <w:tcPr>
            <w:tcW w:w="2268" w:type="dxa"/>
          </w:tcPr>
          <w:p w:rsidR="007D02B2" w:rsidRDefault="00B72716">
            <w:r>
              <w:t>β-распад в 40Ar</w:t>
            </w:r>
          </w:p>
        </w:tc>
        <w:tc>
          <w:tcPr>
            <w:tcW w:w="1843" w:type="dxa"/>
          </w:tcPr>
          <w:p w:rsidR="007D02B2" w:rsidRDefault="00B72716">
            <w:r>
              <w:t>2</w:t>
            </w:r>
          </w:p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41Cl</w:t>
            </w:r>
          </w:p>
        </w:tc>
        <w:tc>
          <w:tcPr>
            <w:tcW w:w="3233" w:type="dxa"/>
          </w:tcPr>
          <w:p w:rsidR="007D02B2" w:rsidRDefault="00B72716">
            <w:r>
              <w:t>409707</w:t>
            </w:r>
          </w:p>
        </w:tc>
        <w:tc>
          <w:tcPr>
            <w:tcW w:w="2295" w:type="dxa"/>
          </w:tcPr>
          <w:p w:rsidR="007D02B2" w:rsidRDefault="00B72716">
            <w:r>
              <w:t>34 c</w:t>
            </w:r>
          </w:p>
        </w:tc>
        <w:tc>
          <w:tcPr>
            <w:tcW w:w="2268" w:type="dxa"/>
          </w:tcPr>
          <w:p w:rsidR="007D02B2" w:rsidRDefault="00B72716">
            <w:r>
              <w:t>β-распад в 41Ar</w:t>
            </w:r>
          </w:p>
        </w:tc>
        <w:tc>
          <w:tcPr>
            <w:tcW w:w="1843" w:type="dxa"/>
          </w:tcPr>
          <w:p w:rsidR="007D02B2" w:rsidRDefault="007D02B2"/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42Cl</w:t>
            </w:r>
          </w:p>
        </w:tc>
        <w:tc>
          <w:tcPr>
            <w:tcW w:w="3233" w:type="dxa"/>
          </w:tcPr>
          <w:p w:rsidR="007D02B2" w:rsidRDefault="00B72716">
            <w:r>
              <w:t>419732</w:t>
            </w:r>
          </w:p>
        </w:tc>
        <w:tc>
          <w:tcPr>
            <w:tcW w:w="2295" w:type="dxa"/>
          </w:tcPr>
          <w:p w:rsidR="007D02B2" w:rsidRDefault="00B72716">
            <w:r>
              <w:t>46,8 c</w:t>
            </w:r>
          </w:p>
        </w:tc>
        <w:tc>
          <w:tcPr>
            <w:tcW w:w="2268" w:type="dxa"/>
          </w:tcPr>
          <w:p w:rsidR="007D02B2" w:rsidRDefault="00B72716">
            <w:r>
              <w:t>β-распад в 42Ar</w:t>
            </w:r>
          </w:p>
        </w:tc>
        <w:tc>
          <w:tcPr>
            <w:tcW w:w="1843" w:type="dxa"/>
          </w:tcPr>
          <w:p w:rsidR="007D02B2" w:rsidRDefault="007D02B2"/>
        </w:tc>
      </w:tr>
      <w:tr w:rsidR="007D02B2" w:rsidTr="00B72716">
        <w:tc>
          <w:tcPr>
            <w:tcW w:w="1135" w:type="dxa"/>
          </w:tcPr>
          <w:p w:rsidR="007D02B2" w:rsidRDefault="00B72716">
            <w:r>
              <w:t>43Cl</w:t>
            </w:r>
          </w:p>
        </w:tc>
        <w:tc>
          <w:tcPr>
            <w:tcW w:w="3233" w:type="dxa"/>
          </w:tcPr>
          <w:p w:rsidR="007D02B2" w:rsidRDefault="00B72716">
            <w:r>
              <w:t>429742</w:t>
            </w:r>
          </w:p>
        </w:tc>
        <w:tc>
          <w:tcPr>
            <w:tcW w:w="2295" w:type="dxa"/>
          </w:tcPr>
          <w:p w:rsidR="007D02B2" w:rsidRDefault="00B72716">
            <w:r>
              <w:t>3,3 c</w:t>
            </w:r>
          </w:p>
        </w:tc>
        <w:tc>
          <w:tcPr>
            <w:tcW w:w="2268" w:type="dxa"/>
          </w:tcPr>
          <w:p w:rsidR="007D02B2" w:rsidRDefault="00B72716">
            <w:r>
              <w:t>β-распад в 43Ar</w:t>
            </w:r>
          </w:p>
        </w:tc>
        <w:tc>
          <w:tcPr>
            <w:tcW w:w="1843" w:type="dxa"/>
          </w:tcPr>
          <w:p w:rsidR="007D02B2" w:rsidRDefault="007D02B2"/>
        </w:tc>
      </w:tr>
    </w:tbl>
    <w:p w:rsidR="007D02B2" w:rsidRDefault="007D02B2">
      <w:bookmarkStart w:id="0" w:name="_GoBack"/>
      <w:bookmarkEnd w:id="0"/>
    </w:p>
    <w:sectPr w:rsidR="007D0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2B2"/>
    <w:rsid w:val="00AA1D8D"/>
    <w:rsid w:val="00B47730"/>
    <w:rsid w:val="00B727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9B05E0-5508-4E1E-AE94-EC0BD923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2025-03-19T06:27:00Z</dcterms:modified>
  <cp:category/>
</cp:coreProperties>
</file>