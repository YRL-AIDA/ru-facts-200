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1417"/>
        <w:gridCol w:w="1985"/>
        <w:gridCol w:w="2693"/>
      </w:tblGrid>
      <w:tr w:rsidR="002275EC" w:rsidTr="004F2E58">
        <w:tc>
          <w:tcPr>
            <w:tcW w:w="4679" w:type="dxa"/>
          </w:tcPr>
          <w:p w:rsidR="002275EC" w:rsidRDefault="004F2E58">
            <w:r>
              <w:t>Рекорд</w:t>
            </w:r>
          </w:p>
        </w:tc>
        <w:tc>
          <w:tcPr>
            <w:tcW w:w="1417" w:type="dxa"/>
          </w:tcPr>
          <w:p w:rsidR="002275EC" w:rsidRDefault="004F2E58">
            <w:r>
              <w:t>Значение</w:t>
            </w:r>
          </w:p>
        </w:tc>
        <w:tc>
          <w:tcPr>
            <w:tcW w:w="1985" w:type="dxa"/>
          </w:tcPr>
          <w:p w:rsidR="002275EC" w:rsidRDefault="004F2E58">
            <w:r>
              <w:t>Место</w:t>
            </w:r>
          </w:p>
        </w:tc>
        <w:tc>
          <w:tcPr>
            <w:tcW w:w="2693" w:type="dxa"/>
          </w:tcPr>
          <w:p w:rsidR="002275EC" w:rsidRDefault="004F2E58">
            <w:r>
              <w:t>Дата</w:t>
            </w:r>
          </w:p>
        </w:tc>
      </w:tr>
      <w:tr w:rsidR="002275EC" w:rsidTr="004F2E58">
        <w:tc>
          <w:tcPr>
            <w:tcW w:w="4679" w:type="dxa"/>
          </w:tcPr>
          <w:p w:rsidR="002275EC" w:rsidRDefault="004F2E58">
            <w:r>
              <w:t>Самая высокая температура</w:t>
            </w:r>
          </w:p>
        </w:tc>
        <w:tc>
          <w:tcPr>
            <w:tcW w:w="1417" w:type="dxa"/>
          </w:tcPr>
          <w:p w:rsidR="002275EC" w:rsidRDefault="00F52FC2">
            <w:r>
              <w:t>37,8 </w:t>
            </w:r>
            <w:r w:rsidR="00F56511">
              <w:t>°</w:t>
            </w:r>
            <w:r w:rsidR="004F2E58">
              <w:t>C</w:t>
            </w:r>
          </w:p>
        </w:tc>
        <w:tc>
          <w:tcPr>
            <w:tcW w:w="1985" w:type="dxa"/>
          </w:tcPr>
          <w:p w:rsidR="002275EC" w:rsidRDefault="004F2E58">
            <w:r>
              <w:t>Вентспилс</w:t>
            </w:r>
          </w:p>
        </w:tc>
        <w:tc>
          <w:tcPr>
            <w:tcW w:w="2693" w:type="dxa"/>
          </w:tcPr>
          <w:p w:rsidR="002275EC" w:rsidRDefault="004F2E58">
            <w:r>
              <w:t>4 августа 2014 года</w:t>
            </w:r>
          </w:p>
        </w:tc>
      </w:tr>
      <w:tr w:rsidR="002275EC" w:rsidTr="004F2E58">
        <w:tc>
          <w:tcPr>
            <w:tcW w:w="4679" w:type="dxa"/>
          </w:tcPr>
          <w:p w:rsidR="002275EC" w:rsidRDefault="004F2E58">
            <w:r>
              <w:t>Самая низкая температура</w:t>
            </w:r>
          </w:p>
        </w:tc>
        <w:tc>
          <w:tcPr>
            <w:tcW w:w="1417" w:type="dxa"/>
          </w:tcPr>
          <w:p w:rsidR="002275EC" w:rsidRDefault="004F2E58">
            <w:r>
              <w:t>−</w:t>
            </w:r>
            <w:r w:rsidR="00F52FC2">
              <w:t>43,2 </w:t>
            </w:r>
            <w:r w:rsidR="00F56511">
              <w:t>°</w:t>
            </w:r>
            <w:bookmarkStart w:id="0" w:name="_GoBack"/>
            <w:bookmarkEnd w:id="0"/>
            <w:r>
              <w:t>C</w:t>
            </w:r>
          </w:p>
        </w:tc>
        <w:tc>
          <w:tcPr>
            <w:tcW w:w="1985" w:type="dxa"/>
          </w:tcPr>
          <w:p w:rsidR="002275EC" w:rsidRDefault="004F2E58">
            <w:r>
              <w:t>Даугавпилс</w:t>
            </w:r>
          </w:p>
        </w:tc>
        <w:tc>
          <w:tcPr>
            <w:tcW w:w="2693" w:type="dxa"/>
          </w:tcPr>
          <w:p w:rsidR="002275EC" w:rsidRDefault="004F2E58">
            <w:r>
              <w:t>8 февраля 1956 года</w:t>
            </w:r>
          </w:p>
        </w:tc>
      </w:tr>
      <w:tr w:rsidR="002275EC" w:rsidTr="004F2E58">
        <w:tc>
          <w:tcPr>
            <w:tcW w:w="4679" w:type="dxa"/>
          </w:tcPr>
          <w:p w:rsidR="002275EC" w:rsidRPr="00071498" w:rsidRDefault="004F2E58">
            <w:pPr>
              <w:rPr>
                <w:lang w:val="ru-RU"/>
              </w:rPr>
            </w:pPr>
            <w:r w:rsidRPr="00071498">
              <w:rPr>
                <w:lang w:val="ru-RU"/>
              </w:rPr>
              <w:t>Больше всего осадков за год</w:t>
            </w:r>
          </w:p>
        </w:tc>
        <w:tc>
          <w:tcPr>
            <w:tcW w:w="1417" w:type="dxa"/>
          </w:tcPr>
          <w:p w:rsidR="002275EC" w:rsidRDefault="004F2E58">
            <w:r>
              <w:t>1007 </w:t>
            </w:r>
            <w:proofErr w:type="spellStart"/>
            <w:r>
              <w:t>мм</w:t>
            </w:r>
            <w:proofErr w:type="spellEnd"/>
          </w:p>
        </w:tc>
        <w:tc>
          <w:tcPr>
            <w:tcW w:w="1985" w:type="dxa"/>
          </w:tcPr>
          <w:p w:rsidR="002275EC" w:rsidRDefault="004F2E58">
            <w:r>
              <w:t>Приекульская волость</w:t>
            </w:r>
          </w:p>
        </w:tc>
        <w:tc>
          <w:tcPr>
            <w:tcW w:w="2693" w:type="dxa"/>
          </w:tcPr>
          <w:p w:rsidR="002275EC" w:rsidRDefault="004F2E58">
            <w:r>
              <w:t>1928 год</w:t>
            </w:r>
          </w:p>
        </w:tc>
      </w:tr>
      <w:tr w:rsidR="002275EC" w:rsidTr="004F2E58">
        <w:tc>
          <w:tcPr>
            <w:tcW w:w="4679" w:type="dxa"/>
          </w:tcPr>
          <w:p w:rsidR="002275EC" w:rsidRPr="00071498" w:rsidRDefault="004F2E58">
            <w:pPr>
              <w:rPr>
                <w:lang w:val="ru-RU"/>
              </w:rPr>
            </w:pPr>
            <w:r w:rsidRPr="00071498">
              <w:rPr>
                <w:lang w:val="ru-RU"/>
              </w:rPr>
              <w:t>Меньше всего осадков за год</w:t>
            </w:r>
          </w:p>
        </w:tc>
        <w:tc>
          <w:tcPr>
            <w:tcW w:w="1417" w:type="dxa"/>
          </w:tcPr>
          <w:p w:rsidR="002275EC" w:rsidRDefault="004F2E58">
            <w:r>
              <w:t>384 </w:t>
            </w:r>
            <w:proofErr w:type="spellStart"/>
            <w:r>
              <w:t>мм</w:t>
            </w:r>
            <w:proofErr w:type="spellEnd"/>
          </w:p>
        </w:tc>
        <w:tc>
          <w:tcPr>
            <w:tcW w:w="1985" w:type="dxa"/>
          </w:tcPr>
          <w:p w:rsidR="002275EC" w:rsidRDefault="004F2E58">
            <w:r>
              <w:t>Айнажи</w:t>
            </w:r>
          </w:p>
        </w:tc>
        <w:tc>
          <w:tcPr>
            <w:tcW w:w="2693" w:type="dxa"/>
          </w:tcPr>
          <w:p w:rsidR="002275EC" w:rsidRDefault="004F2E58">
            <w:r>
              <w:t>1939 год</w:t>
            </w:r>
          </w:p>
        </w:tc>
      </w:tr>
      <w:tr w:rsidR="002275EC" w:rsidTr="004F2E58">
        <w:tc>
          <w:tcPr>
            <w:tcW w:w="4679" w:type="dxa"/>
          </w:tcPr>
          <w:p w:rsidR="002275EC" w:rsidRPr="00071498" w:rsidRDefault="004F2E58">
            <w:pPr>
              <w:rPr>
                <w:lang w:val="ru-RU"/>
              </w:rPr>
            </w:pPr>
            <w:r w:rsidRPr="00071498">
              <w:rPr>
                <w:lang w:val="ru-RU"/>
              </w:rPr>
              <w:t>Больше всего осадков за день</w:t>
            </w:r>
          </w:p>
        </w:tc>
        <w:tc>
          <w:tcPr>
            <w:tcW w:w="1417" w:type="dxa"/>
          </w:tcPr>
          <w:p w:rsidR="002275EC" w:rsidRDefault="004F2E58">
            <w:r>
              <w:t>160 </w:t>
            </w:r>
            <w:proofErr w:type="spellStart"/>
            <w:r>
              <w:t>мм</w:t>
            </w:r>
            <w:proofErr w:type="spellEnd"/>
          </w:p>
        </w:tc>
        <w:tc>
          <w:tcPr>
            <w:tcW w:w="1985" w:type="dxa"/>
          </w:tcPr>
          <w:p w:rsidR="002275EC" w:rsidRDefault="004F2E58">
            <w:r>
              <w:t>Вентспилс</w:t>
            </w:r>
          </w:p>
        </w:tc>
        <w:tc>
          <w:tcPr>
            <w:tcW w:w="2693" w:type="dxa"/>
          </w:tcPr>
          <w:p w:rsidR="002275EC" w:rsidRDefault="004F2E58">
            <w:r>
              <w:t>9 июля 1973 года</w:t>
            </w:r>
          </w:p>
        </w:tc>
      </w:tr>
      <w:tr w:rsidR="002275EC" w:rsidTr="004F2E58">
        <w:tc>
          <w:tcPr>
            <w:tcW w:w="4679" w:type="dxa"/>
          </w:tcPr>
          <w:p w:rsidR="002275EC" w:rsidRPr="00071498" w:rsidRDefault="004F2E58">
            <w:pPr>
              <w:rPr>
                <w:lang w:val="ru-RU"/>
              </w:rPr>
            </w:pPr>
            <w:r w:rsidRPr="00071498">
              <w:rPr>
                <w:lang w:val="ru-RU"/>
              </w:rPr>
              <w:t>Самая высокая месячная норма осадков</w:t>
            </w:r>
          </w:p>
        </w:tc>
        <w:tc>
          <w:tcPr>
            <w:tcW w:w="1417" w:type="dxa"/>
          </w:tcPr>
          <w:p w:rsidR="002275EC" w:rsidRDefault="004F2E58">
            <w:r>
              <w:t>330 </w:t>
            </w:r>
            <w:proofErr w:type="spellStart"/>
            <w:r>
              <w:t>мм</w:t>
            </w:r>
            <w:proofErr w:type="spellEnd"/>
          </w:p>
        </w:tc>
        <w:tc>
          <w:tcPr>
            <w:tcW w:w="1985" w:type="dxa"/>
          </w:tcPr>
          <w:p w:rsidR="002275EC" w:rsidRDefault="004F2E58">
            <w:r>
              <w:t>Ницская волость</w:t>
            </w:r>
          </w:p>
        </w:tc>
        <w:tc>
          <w:tcPr>
            <w:tcW w:w="2693" w:type="dxa"/>
          </w:tcPr>
          <w:p w:rsidR="002275EC" w:rsidRDefault="004F2E58">
            <w:r>
              <w:t>август 1972 года</w:t>
            </w:r>
          </w:p>
        </w:tc>
      </w:tr>
      <w:tr w:rsidR="002275EC" w:rsidTr="004F2E58">
        <w:tc>
          <w:tcPr>
            <w:tcW w:w="4679" w:type="dxa"/>
          </w:tcPr>
          <w:p w:rsidR="002275EC" w:rsidRPr="00071498" w:rsidRDefault="004F2E58">
            <w:pPr>
              <w:rPr>
                <w:lang w:val="ru-RU"/>
              </w:rPr>
            </w:pPr>
            <w:r w:rsidRPr="00071498">
              <w:rPr>
                <w:lang w:val="ru-RU"/>
              </w:rPr>
              <w:t>Самая низкая месячная норма осадков</w:t>
            </w:r>
          </w:p>
        </w:tc>
        <w:tc>
          <w:tcPr>
            <w:tcW w:w="1417" w:type="dxa"/>
          </w:tcPr>
          <w:p w:rsidR="002275EC" w:rsidRDefault="004F2E58">
            <w:r>
              <w:t>0 </w:t>
            </w:r>
            <w:proofErr w:type="spellStart"/>
            <w:r>
              <w:t>мм</w:t>
            </w:r>
            <w:proofErr w:type="spellEnd"/>
          </w:p>
        </w:tc>
        <w:tc>
          <w:tcPr>
            <w:tcW w:w="1985" w:type="dxa"/>
          </w:tcPr>
          <w:p w:rsidR="002275EC" w:rsidRDefault="004F2E58">
            <w:r>
              <w:t>Большая часть территории</w:t>
            </w:r>
          </w:p>
        </w:tc>
        <w:tc>
          <w:tcPr>
            <w:tcW w:w="2693" w:type="dxa"/>
          </w:tcPr>
          <w:p w:rsidR="002275EC" w:rsidRDefault="004F2E58">
            <w:r>
              <w:t>май 1938 года</w:t>
            </w:r>
          </w:p>
        </w:tc>
      </w:tr>
      <w:tr w:rsidR="002275EC" w:rsidTr="004F2E58">
        <w:tc>
          <w:tcPr>
            <w:tcW w:w="4679" w:type="dxa"/>
          </w:tcPr>
          <w:p w:rsidR="002275EC" w:rsidRDefault="004F2E58">
            <w:r>
              <w:t>Самый толстый снежный покров</w:t>
            </w:r>
          </w:p>
        </w:tc>
        <w:tc>
          <w:tcPr>
            <w:tcW w:w="1417" w:type="dxa"/>
          </w:tcPr>
          <w:p w:rsidR="002275EC" w:rsidRDefault="004F2E58">
            <w:r>
              <w:t>126 см</w:t>
            </w:r>
          </w:p>
        </w:tc>
        <w:tc>
          <w:tcPr>
            <w:tcW w:w="1985" w:type="dxa"/>
          </w:tcPr>
          <w:p w:rsidR="002275EC" w:rsidRDefault="004F2E58">
            <w:r>
              <w:t>Гайзинькалнс</w:t>
            </w:r>
          </w:p>
        </w:tc>
        <w:tc>
          <w:tcPr>
            <w:tcW w:w="2693" w:type="dxa"/>
          </w:tcPr>
          <w:p w:rsidR="002275EC" w:rsidRDefault="004F2E58">
            <w:r>
              <w:t>март 1931 года</w:t>
            </w:r>
          </w:p>
        </w:tc>
      </w:tr>
      <w:tr w:rsidR="002275EC" w:rsidTr="004F2E58">
        <w:tc>
          <w:tcPr>
            <w:tcW w:w="4679" w:type="dxa"/>
          </w:tcPr>
          <w:p w:rsidR="002275EC" w:rsidRPr="00071498" w:rsidRDefault="004F2E58">
            <w:pPr>
              <w:rPr>
                <w:lang w:val="ru-RU"/>
              </w:rPr>
            </w:pPr>
            <w:r w:rsidRPr="00071498">
              <w:rPr>
                <w:lang w:val="ru-RU"/>
              </w:rPr>
              <w:t>Месяц с наибольшим количеством метелей</w:t>
            </w:r>
          </w:p>
        </w:tc>
        <w:tc>
          <w:tcPr>
            <w:tcW w:w="1417" w:type="dxa"/>
          </w:tcPr>
          <w:p w:rsidR="002275EC" w:rsidRDefault="004F2E58">
            <w:r>
              <w:t xml:space="preserve">19 </w:t>
            </w:r>
            <w:proofErr w:type="spellStart"/>
            <w:r>
              <w:t>дней</w:t>
            </w:r>
            <w:proofErr w:type="spellEnd"/>
          </w:p>
        </w:tc>
        <w:tc>
          <w:tcPr>
            <w:tcW w:w="1985" w:type="dxa"/>
          </w:tcPr>
          <w:p w:rsidR="002275EC" w:rsidRDefault="004F2E58">
            <w:r>
              <w:t>Лиепая</w:t>
            </w:r>
          </w:p>
        </w:tc>
        <w:tc>
          <w:tcPr>
            <w:tcW w:w="2693" w:type="dxa"/>
          </w:tcPr>
          <w:p w:rsidR="002275EC" w:rsidRDefault="004F2E58">
            <w:r>
              <w:t>февраль 1956 года</w:t>
            </w:r>
          </w:p>
        </w:tc>
      </w:tr>
      <w:tr w:rsidR="002275EC" w:rsidTr="004F2E58">
        <w:tc>
          <w:tcPr>
            <w:tcW w:w="4679" w:type="dxa"/>
          </w:tcPr>
          <w:p w:rsidR="002275EC" w:rsidRPr="00071498" w:rsidRDefault="004F2E58">
            <w:pPr>
              <w:rPr>
                <w:lang w:val="ru-RU"/>
              </w:rPr>
            </w:pPr>
            <w:r w:rsidRPr="00071498">
              <w:rPr>
                <w:lang w:val="ru-RU"/>
              </w:rPr>
              <w:t>Большинство дней с туманом за год</w:t>
            </w:r>
          </w:p>
        </w:tc>
        <w:tc>
          <w:tcPr>
            <w:tcW w:w="1417" w:type="dxa"/>
          </w:tcPr>
          <w:p w:rsidR="002275EC" w:rsidRDefault="004F2E58">
            <w:r>
              <w:t xml:space="preserve">143 </w:t>
            </w:r>
            <w:proofErr w:type="spellStart"/>
            <w:r>
              <w:t>дня</w:t>
            </w:r>
            <w:proofErr w:type="spellEnd"/>
          </w:p>
        </w:tc>
        <w:tc>
          <w:tcPr>
            <w:tcW w:w="1985" w:type="dxa"/>
          </w:tcPr>
          <w:p w:rsidR="002275EC" w:rsidRDefault="004F2E58">
            <w:r>
              <w:t>Гайзинькалнская волость</w:t>
            </w:r>
          </w:p>
        </w:tc>
        <w:tc>
          <w:tcPr>
            <w:tcW w:w="2693" w:type="dxa"/>
          </w:tcPr>
          <w:p w:rsidR="002275EC" w:rsidRDefault="004F2E58">
            <w:r>
              <w:t>1946 год</w:t>
            </w:r>
          </w:p>
        </w:tc>
      </w:tr>
      <w:tr w:rsidR="002275EC" w:rsidTr="004F2E58">
        <w:tc>
          <w:tcPr>
            <w:tcW w:w="4679" w:type="dxa"/>
          </w:tcPr>
          <w:p w:rsidR="002275EC" w:rsidRDefault="004F2E58">
            <w:r>
              <w:t>Самое высокое атмосферное давление</w:t>
            </w:r>
          </w:p>
        </w:tc>
        <w:tc>
          <w:tcPr>
            <w:tcW w:w="1417" w:type="dxa"/>
          </w:tcPr>
          <w:p w:rsidR="002275EC" w:rsidRDefault="004F2E58">
            <w:r>
              <w:t>799,5 мм</w:t>
            </w:r>
          </w:p>
        </w:tc>
        <w:tc>
          <w:tcPr>
            <w:tcW w:w="1985" w:type="dxa"/>
          </w:tcPr>
          <w:p w:rsidR="002275EC" w:rsidRDefault="004F2E58">
            <w:r>
              <w:t>Лиепая</w:t>
            </w:r>
          </w:p>
        </w:tc>
        <w:tc>
          <w:tcPr>
            <w:tcW w:w="2693" w:type="dxa"/>
          </w:tcPr>
          <w:p w:rsidR="002275EC" w:rsidRDefault="004F2E58">
            <w:r>
              <w:t>январь 1907 года</w:t>
            </w:r>
          </w:p>
        </w:tc>
      </w:tr>
      <w:tr w:rsidR="002275EC" w:rsidTr="004F2E58">
        <w:tc>
          <w:tcPr>
            <w:tcW w:w="4679" w:type="dxa"/>
          </w:tcPr>
          <w:p w:rsidR="002275EC" w:rsidRDefault="004F2E58">
            <w:r>
              <w:t>Самое низкое атмосферное давление</w:t>
            </w:r>
          </w:p>
        </w:tc>
        <w:tc>
          <w:tcPr>
            <w:tcW w:w="1417" w:type="dxa"/>
          </w:tcPr>
          <w:p w:rsidR="002275EC" w:rsidRDefault="004F2E58">
            <w:r>
              <w:t>699,7 мм</w:t>
            </w:r>
          </w:p>
        </w:tc>
        <w:tc>
          <w:tcPr>
            <w:tcW w:w="1985" w:type="dxa"/>
          </w:tcPr>
          <w:p w:rsidR="002275EC" w:rsidRDefault="004F2E58">
            <w:r>
              <w:t>Видземская возвышенность</w:t>
            </w:r>
          </w:p>
        </w:tc>
        <w:tc>
          <w:tcPr>
            <w:tcW w:w="2693" w:type="dxa"/>
          </w:tcPr>
          <w:p w:rsidR="002275EC" w:rsidRDefault="004F2E58">
            <w:r>
              <w:t>13 февраля 1962 года</w:t>
            </w:r>
          </w:p>
        </w:tc>
      </w:tr>
      <w:tr w:rsidR="002275EC" w:rsidTr="004F2E58">
        <w:tc>
          <w:tcPr>
            <w:tcW w:w="4679" w:type="dxa"/>
          </w:tcPr>
          <w:p w:rsidR="002275EC" w:rsidRPr="00071498" w:rsidRDefault="004F2E58">
            <w:pPr>
              <w:rPr>
                <w:lang w:val="ru-RU"/>
              </w:rPr>
            </w:pPr>
            <w:r w:rsidRPr="00071498">
              <w:rPr>
                <w:lang w:val="ru-RU"/>
              </w:rPr>
              <w:t>Большинство дней с грозами за год</w:t>
            </w:r>
          </w:p>
        </w:tc>
        <w:tc>
          <w:tcPr>
            <w:tcW w:w="1417" w:type="dxa"/>
          </w:tcPr>
          <w:p w:rsidR="002275EC" w:rsidRDefault="004F2E58">
            <w:r>
              <w:t xml:space="preserve">52 </w:t>
            </w:r>
            <w:proofErr w:type="spellStart"/>
            <w:r>
              <w:t>дня</w:t>
            </w:r>
            <w:proofErr w:type="spellEnd"/>
          </w:p>
        </w:tc>
        <w:tc>
          <w:tcPr>
            <w:tcW w:w="1985" w:type="dxa"/>
          </w:tcPr>
          <w:p w:rsidR="002275EC" w:rsidRDefault="004F2E58">
            <w:r>
              <w:t>Видземская возвышенность</w:t>
            </w:r>
          </w:p>
        </w:tc>
        <w:tc>
          <w:tcPr>
            <w:tcW w:w="2693" w:type="dxa"/>
          </w:tcPr>
          <w:p w:rsidR="002275EC" w:rsidRDefault="004F2E58">
            <w:r>
              <w:t>1954 год</w:t>
            </w:r>
          </w:p>
        </w:tc>
      </w:tr>
      <w:tr w:rsidR="002275EC" w:rsidTr="004F2E58">
        <w:tc>
          <w:tcPr>
            <w:tcW w:w="4679" w:type="dxa"/>
          </w:tcPr>
          <w:p w:rsidR="002275EC" w:rsidRDefault="004F2E58">
            <w:r>
              <w:t>Сильнейший ветер</w:t>
            </w:r>
          </w:p>
        </w:tc>
        <w:tc>
          <w:tcPr>
            <w:tcW w:w="1417" w:type="dxa"/>
          </w:tcPr>
          <w:p w:rsidR="002275EC" w:rsidRPr="00071498" w:rsidRDefault="004F2E58">
            <w:pPr>
              <w:rPr>
                <w:lang w:val="ru-RU"/>
              </w:rPr>
            </w:pPr>
            <w:r w:rsidRPr="00071498">
              <w:rPr>
                <w:lang w:val="ru-RU"/>
              </w:rPr>
              <w:t>34 м/сек., до 48 м/сек.</w:t>
            </w:r>
          </w:p>
        </w:tc>
        <w:tc>
          <w:tcPr>
            <w:tcW w:w="1985" w:type="dxa"/>
          </w:tcPr>
          <w:p w:rsidR="002275EC" w:rsidRDefault="004F2E58"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указан</w:t>
            </w:r>
            <w:proofErr w:type="spellEnd"/>
          </w:p>
        </w:tc>
        <w:tc>
          <w:tcPr>
            <w:tcW w:w="2693" w:type="dxa"/>
          </w:tcPr>
          <w:p w:rsidR="002275EC" w:rsidRDefault="004F2E58">
            <w:r>
              <w:t>2 ноября 1969 года</w:t>
            </w:r>
          </w:p>
        </w:tc>
      </w:tr>
    </w:tbl>
    <w:p w:rsidR="002275EC" w:rsidRDefault="002275EC"/>
    <w:sectPr w:rsidR="002275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1498"/>
    <w:rsid w:val="0015074B"/>
    <w:rsid w:val="002275EC"/>
    <w:rsid w:val="0029639D"/>
    <w:rsid w:val="00326F90"/>
    <w:rsid w:val="004F2E58"/>
    <w:rsid w:val="00AA1D8D"/>
    <w:rsid w:val="00B47730"/>
    <w:rsid w:val="00CB0664"/>
    <w:rsid w:val="00F52FC2"/>
    <w:rsid w:val="00F565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F03A86-C881-4966-8920-215E2F2D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4</cp:revision>
  <dcterms:created xsi:type="dcterms:W3CDTF">2013-12-23T23:15:00Z</dcterms:created>
  <dcterms:modified xsi:type="dcterms:W3CDTF">2025-03-20T00:07:00Z</dcterms:modified>
  <cp:category/>
</cp:coreProperties>
</file>